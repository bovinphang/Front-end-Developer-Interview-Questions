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horzAnchor="page" w:tblpX="7088" w:tblpY="25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D33D1B">
        <w:trPr>
          <w:trHeight w:val="453"/>
        </w:trPr>
        <w:tc>
          <w:tcPr>
            <w:tcW w:w="1508" w:type="dxa"/>
            <w:vAlign w:val="center"/>
          </w:tcPr>
          <w:p w:rsidR="00D33D1B" w:rsidRDefault="00D33D1B">
            <w:pPr>
              <w:jc w:val="center"/>
              <w:rPr>
                <w:rFonts w:ascii="黑体" w:eastAsia="黑体"/>
                <w:b/>
              </w:rPr>
            </w:pPr>
            <w:r>
              <w:rPr>
                <w:rFonts w:ascii="黑体" w:eastAsia="黑体" w:hint="eastAsia"/>
                <w:b/>
              </w:rPr>
              <w:t>案卷号</w:t>
            </w:r>
          </w:p>
        </w:tc>
        <w:tc>
          <w:tcPr>
            <w:tcW w:w="1822" w:type="dxa"/>
            <w:vAlign w:val="center"/>
          </w:tcPr>
          <w:p w:rsidR="00D33D1B" w:rsidRDefault="00D33D1B">
            <w:pPr>
              <w:jc w:val="center"/>
              <w:rPr>
                <w:rFonts w:ascii="黑体"/>
                <w:b/>
              </w:rPr>
            </w:pPr>
          </w:p>
        </w:tc>
      </w:tr>
      <w:tr w:rsidR="00D33D1B">
        <w:trPr>
          <w:trHeight w:val="459"/>
        </w:trPr>
        <w:tc>
          <w:tcPr>
            <w:tcW w:w="1508" w:type="dxa"/>
            <w:vAlign w:val="center"/>
          </w:tcPr>
          <w:p w:rsidR="00D33D1B" w:rsidRDefault="00D33D1B">
            <w:pPr>
              <w:jc w:val="center"/>
              <w:rPr>
                <w:b/>
              </w:rPr>
            </w:pPr>
            <w:r>
              <w:rPr>
                <w:rFonts w:hint="eastAsia"/>
                <w:b/>
              </w:rPr>
              <w:t>日期</w:t>
            </w:r>
          </w:p>
        </w:tc>
        <w:tc>
          <w:tcPr>
            <w:tcW w:w="1822" w:type="dxa"/>
            <w:vAlign w:val="center"/>
          </w:tcPr>
          <w:p w:rsidR="00D33D1B" w:rsidRDefault="00D33D1B">
            <w:pPr>
              <w:jc w:val="center"/>
              <w:rPr>
                <w:b/>
              </w:rPr>
            </w:pPr>
          </w:p>
        </w:tc>
      </w:tr>
    </w:tbl>
    <w:p w:rsidR="00D33D1B" w:rsidRDefault="00D33D1B">
      <w:pPr>
        <w:spacing w:line="360" w:lineRule="auto"/>
        <w:jc w:val="left"/>
        <w:rPr>
          <w:rFonts w:ascii="Arial" w:hAnsi="Arial"/>
          <w:b/>
          <w:sz w:val="20"/>
        </w:rPr>
      </w:pPr>
    </w:p>
    <w:p w:rsidR="00D33D1B" w:rsidRDefault="00D33D1B">
      <w:pPr>
        <w:tabs>
          <w:tab w:val="left" w:pos="5190"/>
        </w:tabs>
        <w:spacing w:line="360" w:lineRule="auto"/>
        <w:jc w:val="left"/>
        <w:rPr>
          <w:rFonts w:ascii="Arial" w:hAnsi="Arial"/>
          <w:b/>
          <w:sz w:val="20"/>
        </w:rPr>
      </w:pPr>
      <w:r>
        <w:rPr>
          <w:rFonts w:ascii="Arial" w:hAnsi="Arial"/>
          <w:b/>
          <w:sz w:val="20"/>
        </w:rPr>
        <w:tab/>
      </w:r>
    </w:p>
    <w:p w:rsidR="00D33D1B" w:rsidRDefault="00D33D1B">
      <w:pPr>
        <w:spacing w:line="360" w:lineRule="auto"/>
        <w:jc w:val="left"/>
        <w:rPr>
          <w:rFonts w:ascii="Arial" w:hAnsi="Arial"/>
          <w:b/>
          <w:sz w:val="20"/>
        </w:rPr>
      </w:pPr>
    </w:p>
    <w:p w:rsidR="00D33D1B" w:rsidRDefault="00D33D1B">
      <w:pPr>
        <w:spacing w:line="360" w:lineRule="auto"/>
        <w:jc w:val="left"/>
        <w:rPr>
          <w:rFonts w:ascii="Arial" w:hAnsi="Arial"/>
          <w:b/>
          <w:sz w:val="20"/>
        </w:rPr>
      </w:pPr>
    </w:p>
    <w:p w:rsidR="00D33D1B" w:rsidRDefault="00D33D1B">
      <w:pPr>
        <w:spacing w:line="360" w:lineRule="auto"/>
        <w:jc w:val="left"/>
        <w:rPr>
          <w:rFonts w:ascii="Arial" w:hAnsi="Arial"/>
          <w:b/>
          <w:sz w:val="20"/>
        </w:rPr>
      </w:pPr>
    </w:p>
    <w:p w:rsidR="00D33D1B" w:rsidRDefault="00D33D1B">
      <w:pPr>
        <w:spacing w:line="360" w:lineRule="auto"/>
        <w:jc w:val="left"/>
        <w:rPr>
          <w:rFonts w:ascii="Arial" w:hAnsi="Arial"/>
          <w:b/>
          <w:sz w:val="20"/>
        </w:rPr>
      </w:pPr>
    </w:p>
    <w:p w:rsidR="00D33D1B" w:rsidRDefault="009342A6">
      <w:pPr>
        <w:spacing w:line="360" w:lineRule="auto"/>
        <w:jc w:val="center"/>
        <w:outlineLvl w:val="0"/>
        <w:rPr>
          <w:rFonts w:ascii="黑体" w:eastAsia="黑体"/>
          <w:b/>
          <w:sz w:val="52"/>
        </w:rPr>
      </w:pPr>
      <w:bookmarkStart w:id="0" w:name="_Toc497738788"/>
      <w:r>
        <w:rPr>
          <w:rFonts w:ascii="黑体" w:eastAsia="黑体"/>
          <w:b/>
          <w:sz w:val="52"/>
        </w:rPr>
        <w:t xml:space="preserve">Front </w:t>
      </w:r>
      <w:r w:rsidRPr="009342A6">
        <w:rPr>
          <w:rFonts w:ascii="黑体" w:eastAsia="黑体"/>
          <w:b/>
          <w:sz w:val="52"/>
        </w:rPr>
        <w:t>end</w:t>
      </w:r>
      <w:r>
        <w:rPr>
          <w:rFonts w:ascii="黑体" w:eastAsia="黑体"/>
          <w:b/>
          <w:sz w:val="52"/>
        </w:rPr>
        <w:t xml:space="preserve"> </w:t>
      </w:r>
      <w:r w:rsidRPr="009342A6">
        <w:rPr>
          <w:rFonts w:ascii="黑体" w:eastAsia="黑体"/>
          <w:b/>
          <w:sz w:val="52"/>
        </w:rPr>
        <w:t>Developer</w:t>
      </w:r>
      <w:r>
        <w:rPr>
          <w:rFonts w:ascii="黑体" w:eastAsia="黑体"/>
          <w:b/>
          <w:sz w:val="52"/>
        </w:rPr>
        <w:t xml:space="preserve"> </w:t>
      </w:r>
      <w:r w:rsidRPr="009342A6">
        <w:rPr>
          <w:rFonts w:ascii="黑体" w:eastAsia="黑体"/>
          <w:b/>
          <w:sz w:val="52"/>
        </w:rPr>
        <w:t>Interview</w:t>
      </w:r>
      <w:r>
        <w:rPr>
          <w:rFonts w:ascii="黑体" w:eastAsia="黑体"/>
          <w:b/>
          <w:sz w:val="52"/>
        </w:rPr>
        <w:t xml:space="preserve"> </w:t>
      </w:r>
      <w:r w:rsidRPr="009342A6">
        <w:rPr>
          <w:rFonts w:ascii="黑体" w:eastAsia="黑体"/>
          <w:b/>
          <w:sz w:val="52"/>
        </w:rPr>
        <w:t>Questions</w:t>
      </w:r>
      <w:bookmarkEnd w:id="0"/>
    </w:p>
    <w:p w:rsidR="00D33D1B" w:rsidRDefault="00D33D1B">
      <w:pPr>
        <w:spacing w:line="360" w:lineRule="auto"/>
        <w:jc w:val="left"/>
        <w:rPr>
          <w:rFonts w:ascii="Arial" w:hAnsi="Arial"/>
          <w:b/>
          <w:sz w:val="20"/>
        </w:rPr>
      </w:pPr>
    </w:p>
    <w:p w:rsidR="00D33D1B" w:rsidRDefault="00D33D1B">
      <w:pPr>
        <w:spacing w:line="360" w:lineRule="auto"/>
        <w:jc w:val="left"/>
        <w:rPr>
          <w:rFonts w:ascii="Arial" w:hAnsi="Arial"/>
          <w:b/>
          <w:sz w:val="20"/>
        </w:rPr>
      </w:pPr>
    </w:p>
    <w:p w:rsidR="00D33D1B" w:rsidRDefault="00D33D1B">
      <w:pPr>
        <w:spacing w:line="360" w:lineRule="auto"/>
        <w:rPr>
          <w:sz w:val="24"/>
        </w:rPr>
      </w:pPr>
      <w:r>
        <w:rPr>
          <w:sz w:val="24"/>
        </w:rPr>
        <w:t xml:space="preserve">          </w:t>
      </w:r>
      <w:r>
        <w:rPr>
          <w:rFonts w:hint="eastAsia"/>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bovin.phang@</w:t>
      </w:r>
      <w:r w:rsidR="00310BFE">
        <w:rPr>
          <w:sz w:val="24"/>
          <w:u w:val="single"/>
        </w:rPr>
        <w:t>gmail</w:t>
      </w:r>
      <w:r>
        <w:rPr>
          <w:rFonts w:hint="eastAsia"/>
          <w:sz w:val="24"/>
          <w:u w:val="single"/>
        </w:rPr>
        <w:t xml:space="preserve">.com           </w:t>
      </w:r>
    </w:p>
    <w:p w:rsidR="00D33D1B" w:rsidRDefault="00D33D1B">
      <w:pPr>
        <w:spacing w:line="360" w:lineRule="auto"/>
        <w:rPr>
          <w:sz w:val="24"/>
        </w:rPr>
      </w:pPr>
      <w:r>
        <w:rPr>
          <w:sz w:val="24"/>
        </w:rPr>
        <w:t xml:space="preserve">          </w:t>
      </w:r>
      <w:r>
        <w:rPr>
          <w:rFonts w:hint="eastAsia"/>
          <w:sz w:val="24"/>
        </w:rPr>
        <w:t xml:space="preserve">     </w:t>
      </w:r>
      <w:r>
        <w:rPr>
          <w:rFonts w:hint="eastAsia"/>
          <w:sz w:val="24"/>
        </w:rPr>
        <w:t>完成日期：</w:t>
      </w:r>
      <w:r>
        <w:rPr>
          <w:rFonts w:hint="eastAsia"/>
          <w:sz w:val="24"/>
          <w:u w:val="single"/>
        </w:rPr>
        <w:t xml:space="preserve">            </w:t>
      </w:r>
      <w:r>
        <w:rPr>
          <w:sz w:val="24"/>
          <w:u w:val="single"/>
        </w:rPr>
        <w:t>20</w:t>
      </w:r>
      <w:r w:rsidR="009342A6">
        <w:rPr>
          <w:sz w:val="24"/>
          <w:u w:val="single"/>
        </w:rPr>
        <w:t>17</w:t>
      </w:r>
      <w:r>
        <w:rPr>
          <w:sz w:val="24"/>
          <w:u w:val="single"/>
        </w:rPr>
        <w:t>/</w:t>
      </w:r>
      <w:r>
        <w:rPr>
          <w:rFonts w:hint="eastAsia"/>
          <w:sz w:val="24"/>
          <w:u w:val="single"/>
        </w:rPr>
        <w:t>0</w:t>
      </w:r>
      <w:r w:rsidR="009342A6">
        <w:rPr>
          <w:sz w:val="24"/>
          <w:u w:val="single"/>
        </w:rPr>
        <w:t>9</w:t>
      </w:r>
      <w:r>
        <w:rPr>
          <w:sz w:val="24"/>
          <w:u w:val="single"/>
        </w:rPr>
        <w:t>/</w:t>
      </w:r>
      <w:r w:rsidR="009342A6">
        <w:rPr>
          <w:sz w:val="24"/>
          <w:u w:val="single"/>
        </w:rPr>
        <w:t>18</w:t>
      </w:r>
      <w:r>
        <w:rPr>
          <w:rFonts w:hint="eastAsia"/>
          <w:sz w:val="24"/>
          <w:u w:val="single"/>
        </w:rPr>
        <w:t xml:space="preserve">                  </w:t>
      </w:r>
    </w:p>
    <w:p w:rsidR="00D33D1B" w:rsidRDefault="00D33D1B">
      <w:pPr>
        <w:spacing w:line="360" w:lineRule="auto"/>
        <w:rPr>
          <w:sz w:val="24"/>
          <w:u w:val="single"/>
        </w:rPr>
      </w:pPr>
      <w:r>
        <w:rPr>
          <w:sz w:val="24"/>
        </w:rPr>
        <w:t xml:space="preserve">          </w:t>
      </w:r>
      <w:r>
        <w:rPr>
          <w:rFonts w:hint="eastAsia"/>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sidR="00B85336">
        <w:rPr>
          <w:sz w:val="24"/>
          <w:u w:val="single"/>
        </w:rPr>
        <w:t xml:space="preserve"> </w:t>
      </w:r>
      <w:r>
        <w:rPr>
          <w:rFonts w:hint="eastAsia"/>
          <w:sz w:val="24"/>
          <w:u w:val="single"/>
        </w:rPr>
        <w:t xml:space="preserve">  </w:t>
      </w:r>
    </w:p>
    <w:p w:rsidR="00D33D1B" w:rsidRDefault="00D33D1B">
      <w:pPr>
        <w:spacing w:line="360" w:lineRule="auto"/>
        <w:rPr>
          <w:sz w:val="24"/>
          <w:u w:val="single"/>
        </w:rPr>
      </w:pPr>
      <w:r>
        <w:rPr>
          <w:sz w:val="24"/>
        </w:rPr>
        <w:t xml:space="preserve">          </w:t>
      </w:r>
      <w:r>
        <w:rPr>
          <w:rFonts w:hint="eastAsia"/>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sidR="00B85336">
        <w:rPr>
          <w:sz w:val="24"/>
          <w:u w:val="single"/>
        </w:rPr>
        <w:t xml:space="preserve"> </w:t>
      </w:r>
      <w:r>
        <w:rPr>
          <w:rFonts w:hint="eastAsia"/>
          <w:sz w:val="24"/>
          <w:u w:val="single"/>
        </w:rPr>
        <w:t xml:space="preserve"> </w:t>
      </w:r>
    </w:p>
    <w:p w:rsidR="00D33D1B" w:rsidRDefault="00D33D1B">
      <w:pPr>
        <w:spacing w:line="360" w:lineRule="auto"/>
        <w:rPr>
          <w:sz w:val="24"/>
          <w:u w:val="single"/>
        </w:rPr>
      </w:pPr>
    </w:p>
    <w:p w:rsidR="00D33D1B" w:rsidRDefault="00D33D1B">
      <w:pPr>
        <w:jc w:val="center"/>
        <w:rPr>
          <w:b/>
        </w:rPr>
      </w:pPr>
      <w:r>
        <w:rPr>
          <w:rFonts w:hint="eastAsia"/>
          <w:b/>
        </w:rPr>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1080"/>
        <w:gridCol w:w="1620"/>
        <w:gridCol w:w="2128"/>
        <w:gridCol w:w="1426"/>
      </w:tblGrid>
      <w:tr w:rsidR="00D33D1B">
        <w:trPr>
          <w:jc w:val="center"/>
        </w:trPr>
        <w:tc>
          <w:tcPr>
            <w:tcW w:w="1008" w:type="dxa"/>
            <w:shd w:val="clear" w:color="auto" w:fill="E6E6E6"/>
          </w:tcPr>
          <w:p w:rsidR="00D33D1B" w:rsidRDefault="00D33D1B">
            <w:pPr>
              <w:jc w:val="center"/>
              <w:rPr>
                <w:sz w:val="18"/>
                <w:szCs w:val="18"/>
              </w:rPr>
            </w:pPr>
            <w:r>
              <w:rPr>
                <w:rFonts w:hint="eastAsia"/>
                <w:sz w:val="18"/>
                <w:szCs w:val="18"/>
              </w:rPr>
              <w:t>版本号</w:t>
            </w:r>
          </w:p>
        </w:tc>
        <w:tc>
          <w:tcPr>
            <w:tcW w:w="1260" w:type="dxa"/>
            <w:shd w:val="clear" w:color="auto" w:fill="E6E6E6"/>
          </w:tcPr>
          <w:p w:rsidR="00D33D1B" w:rsidRDefault="00D33D1B">
            <w:pPr>
              <w:jc w:val="center"/>
              <w:rPr>
                <w:sz w:val="18"/>
                <w:szCs w:val="18"/>
              </w:rPr>
            </w:pPr>
            <w:r>
              <w:rPr>
                <w:rFonts w:hint="eastAsia"/>
                <w:sz w:val="18"/>
                <w:szCs w:val="18"/>
              </w:rPr>
              <w:t>修改批准人</w:t>
            </w:r>
          </w:p>
        </w:tc>
        <w:tc>
          <w:tcPr>
            <w:tcW w:w="1080" w:type="dxa"/>
            <w:shd w:val="clear" w:color="auto" w:fill="E6E6E6"/>
          </w:tcPr>
          <w:p w:rsidR="00D33D1B" w:rsidRDefault="00D33D1B">
            <w:pPr>
              <w:jc w:val="center"/>
              <w:rPr>
                <w:sz w:val="18"/>
                <w:szCs w:val="18"/>
              </w:rPr>
            </w:pPr>
            <w:r>
              <w:rPr>
                <w:rFonts w:hint="eastAsia"/>
                <w:sz w:val="18"/>
                <w:szCs w:val="18"/>
              </w:rPr>
              <w:t>修改人</w:t>
            </w:r>
          </w:p>
        </w:tc>
        <w:tc>
          <w:tcPr>
            <w:tcW w:w="1620" w:type="dxa"/>
            <w:shd w:val="clear" w:color="auto" w:fill="E6E6E6"/>
          </w:tcPr>
          <w:p w:rsidR="00D33D1B" w:rsidRDefault="00D33D1B">
            <w:pPr>
              <w:jc w:val="center"/>
              <w:rPr>
                <w:sz w:val="18"/>
                <w:szCs w:val="18"/>
              </w:rPr>
            </w:pPr>
            <w:r>
              <w:rPr>
                <w:rFonts w:hint="eastAsia"/>
                <w:sz w:val="18"/>
                <w:szCs w:val="18"/>
              </w:rPr>
              <w:t>起止日期</w:t>
            </w:r>
          </w:p>
        </w:tc>
        <w:tc>
          <w:tcPr>
            <w:tcW w:w="2128" w:type="dxa"/>
            <w:shd w:val="clear" w:color="auto" w:fill="E6E6E6"/>
          </w:tcPr>
          <w:p w:rsidR="00D33D1B" w:rsidRDefault="00D33D1B">
            <w:pPr>
              <w:jc w:val="center"/>
              <w:rPr>
                <w:sz w:val="18"/>
                <w:szCs w:val="18"/>
              </w:rPr>
            </w:pPr>
            <w:r>
              <w:rPr>
                <w:rFonts w:hint="eastAsia"/>
                <w:sz w:val="18"/>
                <w:szCs w:val="18"/>
              </w:rPr>
              <w:t>备注</w:t>
            </w:r>
          </w:p>
        </w:tc>
        <w:tc>
          <w:tcPr>
            <w:tcW w:w="1426" w:type="dxa"/>
            <w:shd w:val="clear" w:color="auto" w:fill="E6E6E6"/>
          </w:tcPr>
          <w:p w:rsidR="00D33D1B" w:rsidRDefault="00D33D1B">
            <w:pPr>
              <w:jc w:val="center"/>
              <w:rPr>
                <w:sz w:val="18"/>
                <w:szCs w:val="18"/>
              </w:rPr>
            </w:pPr>
            <w:r>
              <w:rPr>
                <w:rFonts w:hint="eastAsia"/>
                <w:sz w:val="18"/>
                <w:szCs w:val="18"/>
              </w:rPr>
              <w:t>签收人</w:t>
            </w:r>
          </w:p>
        </w:tc>
      </w:tr>
      <w:tr w:rsidR="00D33D1B">
        <w:trPr>
          <w:trHeight w:val="344"/>
          <w:jc w:val="center"/>
        </w:trPr>
        <w:tc>
          <w:tcPr>
            <w:tcW w:w="1008" w:type="dxa"/>
          </w:tcPr>
          <w:p w:rsidR="00D33D1B" w:rsidRDefault="00D33D1B">
            <w:r>
              <w:rPr>
                <w:rFonts w:hint="eastAsia"/>
              </w:rPr>
              <w:t>1.0</w:t>
            </w:r>
          </w:p>
        </w:tc>
        <w:tc>
          <w:tcPr>
            <w:tcW w:w="1260" w:type="dxa"/>
          </w:tcPr>
          <w:p w:rsidR="00D33D1B" w:rsidRDefault="00D33D1B"/>
        </w:tc>
        <w:tc>
          <w:tcPr>
            <w:tcW w:w="1080" w:type="dxa"/>
          </w:tcPr>
          <w:p w:rsidR="00D33D1B" w:rsidRDefault="00D33D1B">
            <w:r>
              <w:rPr>
                <w:rFonts w:hint="eastAsia"/>
              </w:rPr>
              <w:t>bovin</w:t>
            </w:r>
          </w:p>
        </w:tc>
        <w:tc>
          <w:tcPr>
            <w:tcW w:w="1620" w:type="dxa"/>
          </w:tcPr>
          <w:p w:rsidR="00D33D1B" w:rsidRDefault="009C3762" w:rsidP="009342A6">
            <w:r>
              <w:t>0</w:t>
            </w:r>
            <w:r w:rsidR="009342A6">
              <w:t>9</w:t>
            </w:r>
            <w:r>
              <w:t>/</w:t>
            </w:r>
            <w:r w:rsidR="009342A6">
              <w:t>18</w:t>
            </w:r>
            <w:r w:rsidR="00AB61AB">
              <w:rPr>
                <w:rFonts w:hint="eastAsia"/>
              </w:rPr>
              <w:t>/</w:t>
            </w:r>
            <w:r w:rsidR="00D33D1B">
              <w:t>20</w:t>
            </w:r>
            <w:r w:rsidR="009342A6">
              <w:t>17</w:t>
            </w:r>
          </w:p>
        </w:tc>
        <w:tc>
          <w:tcPr>
            <w:tcW w:w="2128" w:type="dxa"/>
          </w:tcPr>
          <w:p w:rsidR="00D33D1B" w:rsidRDefault="00D33D1B">
            <w:r>
              <w:rPr>
                <w:rFonts w:hint="eastAsia"/>
              </w:rPr>
              <w:t>创建当前文档</w:t>
            </w:r>
          </w:p>
        </w:tc>
        <w:tc>
          <w:tcPr>
            <w:tcW w:w="1426" w:type="dxa"/>
          </w:tcPr>
          <w:p w:rsidR="00D33D1B" w:rsidRDefault="00D33D1B"/>
        </w:tc>
      </w:tr>
      <w:tr w:rsidR="00D33D1B">
        <w:trPr>
          <w:jc w:val="center"/>
        </w:trPr>
        <w:tc>
          <w:tcPr>
            <w:tcW w:w="1008" w:type="dxa"/>
          </w:tcPr>
          <w:p w:rsidR="00D33D1B" w:rsidRDefault="00D33D1B"/>
        </w:tc>
        <w:tc>
          <w:tcPr>
            <w:tcW w:w="1260" w:type="dxa"/>
          </w:tcPr>
          <w:p w:rsidR="00D33D1B" w:rsidRDefault="00D33D1B"/>
        </w:tc>
        <w:tc>
          <w:tcPr>
            <w:tcW w:w="1080" w:type="dxa"/>
          </w:tcPr>
          <w:p w:rsidR="00D33D1B" w:rsidRDefault="00D33D1B"/>
        </w:tc>
        <w:tc>
          <w:tcPr>
            <w:tcW w:w="1620" w:type="dxa"/>
          </w:tcPr>
          <w:p w:rsidR="00D33D1B" w:rsidRDefault="00D33D1B" w:rsidP="00AB61AB"/>
        </w:tc>
        <w:tc>
          <w:tcPr>
            <w:tcW w:w="2128" w:type="dxa"/>
          </w:tcPr>
          <w:p w:rsidR="00D33D1B" w:rsidRDefault="00D33D1B"/>
        </w:tc>
        <w:tc>
          <w:tcPr>
            <w:tcW w:w="1426" w:type="dxa"/>
          </w:tcPr>
          <w:p w:rsidR="00D33D1B" w:rsidRDefault="00D33D1B"/>
        </w:tc>
      </w:tr>
      <w:tr w:rsidR="00D33D1B">
        <w:trPr>
          <w:trHeight w:val="158"/>
          <w:jc w:val="center"/>
        </w:trPr>
        <w:tc>
          <w:tcPr>
            <w:tcW w:w="1008" w:type="dxa"/>
          </w:tcPr>
          <w:p w:rsidR="00D33D1B" w:rsidRDefault="00D33D1B"/>
        </w:tc>
        <w:tc>
          <w:tcPr>
            <w:tcW w:w="1260" w:type="dxa"/>
          </w:tcPr>
          <w:p w:rsidR="00D33D1B" w:rsidRDefault="00D33D1B"/>
        </w:tc>
        <w:tc>
          <w:tcPr>
            <w:tcW w:w="1080" w:type="dxa"/>
          </w:tcPr>
          <w:p w:rsidR="00D33D1B" w:rsidRDefault="00D33D1B"/>
        </w:tc>
        <w:tc>
          <w:tcPr>
            <w:tcW w:w="1620" w:type="dxa"/>
          </w:tcPr>
          <w:p w:rsidR="00D33D1B" w:rsidRDefault="00D33D1B" w:rsidP="00AB61AB"/>
        </w:tc>
        <w:tc>
          <w:tcPr>
            <w:tcW w:w="2128" w:type="dxa"/>
          </w:tcPr>
          <w:p w:rsidR="00D33D1B" w:rsidRDefault="00D33D1B"/>
        </w:tc>
        <w:tc>
          <w:tcPr>
            <w:tcW w:w="1426" w:type="dxa"/>
          </w:tcPr>
          <w:p w:rsidR="00D33D1B" w:rsidRDefault="00D33D1B"/>
        </w:tc>
      </w:tr>
      <w:tr w:rsidR="00D33D1B">
        <w:trPr>
          <w:trHeight w:val="158"/>
          <w:jc w:val="center"/>
        </w:trPr>
        <w:tc>
          <w:tcPr>
            <w:tcW w:w="1008" w:type="dxa"/>
          </w:tcPr>
          <w:p w:rsidR="00D33D1B" w:rsidRDefault="00D33D1B"/>
        </w:tc>
        <w:tc>
          <w:tcPr>
            <w:tcW w:w="1260" w:type="dxa"/>
          </w:tcPr>
          <w:p w:rsidR="00D33D1B" w:rsidRDefault="00D33D1B"/>
        </w:tc>
        <w:tc>
          <w:tcPr>
            <w:tcW w:w="1080" w:type="dxa"/>
          </w:tcPr>
          <w:p w:rsidR="00D33D1B" w:rsidRDefault="00D33D1B"/>
        </w:tc>
        <w:tc>
          <w:tcPr>
            <w:tcW w:w="1620" w:type="dxa"/>
          </w:tcPr>
          <w:p w:rsidR="00D33D1B" w:rsidRPr="00717126" w:rsidRDefault="00D33D1B" w:rsidP="00384CD2">
            <w:pPr>
              <w:rPr>
                <w:u w:val="double"/>
              </w:rPr>
            </w:pPr>
          </w:p>
        </w:tc>
        <w:tc>
          <w:tcPr>
            <w:tcW w:w="2128" w:type="dxa"/>
          </w:tcPr>
          <w:p w:rsidR="00D33D1B" w:rsidRDefault="00D33D1B"/>
        </w:tc>
        <w:tc>
          <w:tcPr>
            <w:tcW w:w="1426" w:type="dxa"/>
          </w:tcPr>
          <w:p w:rsidR="00D33D1B" w:rsidRDefault="00D33D1B"/>
        </w:tc>
      </w:tr>
      <w:tr w:rsidR="00D33D1B">
        <w:trPr>
          <w:trHeight w:val="157"/>
          <w:jc w:val="center"/>
        </w:trPr>
        <w:tc>
          <w:tcPr>
            <w:tcW w:w="1008" w:type="dxa"/>
          </w:tcPr>
          <w:p w:rsidR="00D33D1B" w:rsidRDefault="00D33D1B"/>
        </w:tc>
        <w:tc>
          <w:tcPr>
            <w:tcW w:w="1260" w:type="dxa"/>
          </w:tcPr>
          <w:p w:rsidR="00D33D1B" w:rsidRDefault="00D33D1B"/>
        </w:tc>
        <w:tc>
          <w:tcPr>
            <w:tcW w:w="1080" w:type="dxa"/>
          </w:tcPr>
          <w:p w:rsidR="00D33D1B" w:rsidRDefault="00D33D1B"/>
        </w:tc>
        <w:tc>
          <w:tcPr>
            <w:tcW w:w="1620" w:type="dxa"/>
          </w:tcPr>
          <w:p w:rsidR="00D33D1B" w:rsidRDefault="00D33D1B"/>
        </w:tc>
        <w:tc>
          <w:tcPr>
            <w:tcW w:w="2128" w:type="dxa"/>
          </w:tcPr>
          <w:p w:rsidR="00D33D1B" w:rsidRDefault="00D33D1B"/>
        </w:tc>
        <w:tc>
          <w:tcPr>
            <w:tcW w:w="1426" w:type="dxa"/>
          </w:tcPr>
          <w:p w:rsidR="00D33D1B" w:rsidRDefault="00D33D1B"/>
        </w:tc>
      </w:tr>
    </w:tbl>
    <w:p w:rsidR="00D33D1B" w:rsidRDefault="00D33D1B">
      <w:pPr>
        <w:ind w:right="420" w:firstLineChars="50" w:firstLine="221"/>
        <w:jc w:val="center"/>
        <w:rPr>
          <w:b/>
          <w:sz w:val="44"/>
        </w:rPr>
      </w:pPr>
    </w:p>
    <w:p w:rsidR="00D33D1B" w:rsidRDefault="00D33D1B">
      <w:pPr>
        <w:ind w:right="420" w:firstLineChars="50" w:firstLine="221"/>
        <w:jc w:val="center"/>
        <w:rPr>
          <w:b/>
          <w:sz w:val="44"/>
        </w:rPr>
      </w:pPr>
    </w:p>
    <w:p w:rsidR="00D33D1B" w:rsidRDefault="00D33D1B">
      <w:pPr>
        <w:ind w:right="420" w:firstLineChars="50" w:firstLine="221"/>
        <w:jc w:val="center"/>
        <w:rPr>
          <w:b/>
          <w:sz w:val="44"/>
        </w:rPr>
      </w:pPr>
    </w:p>
    <w:p w:rsidR="00D33D1B" w:rsidRDefault="00D33D1B">
      <w:pPr>
        <w:ind w:right="420" w:firstLineChars="50" w:firstLine="221"/>
        <w:jc w:val="center"/>
        <w:rPr>
          <w:b/>
          <w:sz w:val="44"/>
        </w:rPr>
      </w:pPr>
    </w:p>
    <w:p w:rsidR="00D33D1B" w:rsidRDefault="00D33D1B">
      <w:pPr>
        <w:ind w:right="420" w:firstLineChars="50" w:firstLine="221"/>
        <w:jc w:val="center"/>
        <w:rPr>
          <w:b/>
          <w:sz w:val="44"/>
        </w:rPr>
      </w:pPr>
    </w:p>
    <w:p w:rsidR="00D33D1B" w:rsidRDefault="00D33D1B">
      <w:pPr>
        <w:ind w:right="420" w:firstLineChars="50" w:firstLine="221"/>
        <w:jc w:val="center"/>
        <w:rPr>
          <w:b/>
          <w:sz w:val="44"/>
        </w:rPr>
      </w:pPr>
    </w:p>
    <w:p w:rsidR="00D33D1B" w:rsidRDefault="00D33D1B">
      <w:pPr>
        <w:pStyle w:val="TOC"/>
        <w:jc w:val="center"/>
      </w:pPr>
      <w:r>
        <w:rPr>
          <w:rFonts w:hint="eastAsia"/>
        </w:rPr>
        <w:t>目录</w:t>
      </w:r>
    </w:p>
    <w:p w:rsidR="005305F7" w:rsidRDefault="00D33D1B">
      <w:pPr>
        <w:pStyle w:val="11"/>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738788" w:history="1">
        <w:r w:rsidR="005305F7" w:rsidRPr="009457D6">
          <w:rPr>
            <w:rStyle w:val="a6"/>
            <w:rFonts w:ascii="黑体" w:eastAsia="黑体"/>
            <w:b/>
            <w:noProof/>
          </w:rPr>
          <w:t>Front end Developer Interview Questions</w:t>
        </w:r>
        <w:r w:rsidR="005305F7">
          <w:rPr>
            <w:noProof/>
            <w:webHidden/>
          </w:rPr>
          <w:tab/>
        </w:r>
        <w:r w:rsidR="005305F7">
          <w:rPr>
            <w:noProof/>
            <w:webHidden/>
          </w:rPr>
          <w:fldChar w:fldCharType="begin"/>
        </w:r>
        <w:r w:rsidR="005305F7">
          <w:rPr>
            <w:noProof/>
            <w:webHidden/>
          </w:rPr>
          <w:instrText xml:space="preserve"> PAGEREF _Toc497738788 \h </w:instrText>
        </w:r>
        <w:r w:rsidR="005305F7">
          <w:rPr>
            <w:noProof/>
            <w:webHidden/>
          </w:rPr>
        </w:r>
        <w:r w:rsidR="005305F7">
          <w:rPr>
            <w:noProof/>
            <w:webHidden/>
          </w:rPr>
          <w:fldChar w:fldCharType="separate"/>
        </w:r>
        <w:r w:rsidR="005305F7">
          <w:rPr>
            <w:noProof/>
            <w:webHidden/>
          </w:rPr>
          <w:t>1</w:t>
        </w:r>
        <w:r w:rsidR="005305F7">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789" w:history="1">
        <w:r w:rsidRPr="009457D6">
          <w:rPr>
            <w:rStyle w:val="a6"/>
            <w:noProof/>
          </w:rPr>
          <w:t>1.</w:t>
        </w:r>
        <w:r>
          <w:rPr>
            <w:rFonts w:asciiTheme="minorHAnsi" w:eastAsiaTheme="minorEastAsia" w:hAnsiTheme="minorHAnsi" w:cstheme="minorBidi"/>
            <w:noProof/>
            <w:szCs w:val="22"/>
          </w:rPr>
          <w:tab/>
        </w:r>
        <w:r w:rsidRPr="009457D6">
          <w:rPr>
            <w:rStyle w:val="a6"/>
            <w:noProof/>
          </w:rPr>
          <w:t>序言</w:t>
        </w:r>
        <w:r>
          <w:rPr>
            <w:noProof/>
            <w:webHidden/>
          </w:rPr>
          <w:tab/>
        </w:r>
        <w:r>
          <w:rPr>
            <w:noProof/>
            <w:webHidden/>
          </w:rPr>
          <w:fldChar w:fldCharType="begin"/>
        </w:r>
        <w:r>
          <w:rPr>
            <w:noProof/>
            <w:webHidden/>
          </w:rPr>
          <w:instrText xml:space="preserve"> PAGEREF _Toc497738789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0" w:history="1">
        <w:r w:rsidRPr="009457D6">
          <w:rPr>
            <w:rStyle w:val="a6"/>
            <w:noProof/>
          </w:rPr>
          <w:t>1.1.</w:t>
        </w:r>
        <w:r>
          <w:rPr>
            <w:rFonts w:asciiTheme="minorHAnsi" w:eastAsiaTheme="minorEastAsia" w:hAnsiTheme="minorHAnsi" w:cstheme="minorBidi"/>
            <w:noProof/>
            <w:szCs w:val="22"/>
          </w:rPr>
          <w:tab/>
        </w:r>
        <w:r w:rsidRPr="009457D6">
          <w:rPr>
            <w:rStyle w:val="a6"/>
            <w:noProof/>
          </w:rPr>
          <w:t>文档说明</w:t>
        </w:r>
        <w:r>
          <w:rPr>
            <w:noProof/>
            <w:webHidden/>
          </w:rPr>
          <w:tab/>
        </w:r>
        <w:r>
          <w:rPr>
            <w:noProof/>
            <w:webHidden/>
          </w:rPr>
          <w:fldChar w:fldCharType="begin"/>
        </w:r>
        <w:r>
          <w:rPr>
            <w:noProof/>
            <w:webHidden/>
          </w:rPr>
          <w:instrText xml:space="preserve"> PAGEREF _Toc497738790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791" w:history="1">
        <w:r w:rsidRPr="009457D6">
          <w:rPr>
            <w:rStyle w:val="a6"/>
            <w:noProof/>
          </w:rPr>
          <w:t>2.</w:t>
        </w:r>
        <w:r>
          <w:rPr>
            <w:rFonts w:asciiTheme="minorHAnsi" w:eastAsiaTheme="minorEastAsia" w:hAnsiTheme="minorHAnsi" w:cstheme="minorBidi"/>
            <w:noProof/>
            <w:szCs w:val="22"/>
          </w:rPr>
          <w:tab/>
        </w:r>
        <w:r w:rsidRPr="009457D6">
          <w:rPr>
            <w:rStyle w:val="a6"/>
            <w:noProof/>
          </w:rPr>
          <w:t>常见问题（一些开放性题目）</w:t>
        </w:r>
        <w:r>
          <w:rPr>
            <w:noProof/>
            <w:webHidden/>
          </w:rPr>
          <w:tab/>
        </w:r>
        <w:r>
          <w:rPr>
            <w:noProof/>
            <w:webHidden/>
          </w:rPr>
          <w:fldChar w:fldCharType="begin"/>
        </w:r>
        <w:r>
          <w:rPr>
            <w:noProof/>
            <w:webHidden/>
          </w:rPr>
          <w:instrText xml:space="preserve"> PAGEREF _Toc497738791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2" w:history="1">
        <w:r w:rsidRPr="009457D6">
          <w:rPr>
            <w:rStyle w:val="a6"/>
            <w:noProof/>
          </w:rPr>
          <w:t>2.1.</w:t>
        </w:r>
        <w:r>
          <w:rPr>
            <w:rFonts w:asciiTheme="minorHAnsi" w:eastAsiaTheme="minorEastAsia" w:hAnsiTheme="minorHAnsi" w:cstheme="minorBidi"/>
            <w:noProof/>
            <w:szCs w:val="22"/>
          </w:rPr>
          <w:tab/>
        </w:r>
        <w:r w:rsidRPr="009457D6">
          <w:rPr>
            <w:rStyle w:val="a6"/>
            <w:noProof/>
          </w:rPr>
          <w:t>自我介绍</w:t>
        </w:r>
        <w:r>
          <w:rPr>
            <w:noProof/>
            <w:webHidden/>
          </w:rPr>
          <w:tab/>
        </w:r>
        <w:r>
          <w:rPr>
            <w:noProof/>
            <w:webHidden/>
          </w:rPr>
          <w:fldChar w:fldCharType="begin"/>
        </w:r>
        <w:r>
          <w:rPr>
            <w:noProof/>
            <w:webHidden/>
          </w:rPr>
          <w:instrText xml:space="preserve"> PAGEREF _Toc497738792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3" w:history="1">
        <w:r w:rsidRPr="009457D6">
          <w:rPr>
            <w:rStyle w:val="a6"/>
            <w:noProof/>
          </w:rPr>
          <w:t>2.2.</w:t>
        </w:r>
        <w:r>
          <w:rPr>
            <w:rFonts w:asciiTheme="minorHAnsi" w:eastAsiaTheme="minorEastAsia" w:hAnsiTheme="minorHAnsi" w:cstheme="minorBidi"/>
            <w:noProof/>
            <w:szCs w:val="22"/>
          </w:rPr>
          <w:tab/>
        </w:r>
        <w:r w:rsidRPr="009457D6">
          <w:rPr>
            <w:rStyle w:val="a6"/>
            <w:rFonts w:ascii="宋体" w:hAnsi="宋体" w:cs="宋体"/>
            <w:noProof/>
            <w:kern w:val="0"/>
          </w:rPr>
          <w:t>你觉得前端工程师的价值体现在哪？</w:t>
        </w:r>
        <w:r>
          <w:rPr>
            <w:noProof/>
            <w:webHidden/>
          </w:rPr>
          <w:tab/>
        </w:r>
        <w:r>
          <w:rPr>
            <w:noProof/>
            <w:webHidden/>
          </w:rPr>
          <w:fldChar w:fldCharType="begin"/>
        </w:r>
        <w:r>
          <w:rPr>
            <w:noProof/>
            <w:webHidden/>
          </w:rPr>
          <w:instrText xml:space="preserve"> PAGEREF _Toc497738793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4" w:history="1">
        <w:r w:rsidRPr="009457D6">
          <w:rPr>
            <w:rStyle w:val="a6"/>
            <w:noProof/>
          </w:rPr>
          <w:t>2.3.</w:t>
        </w:r>
        <w:r>
          <w:rPr>
            <w:rFonts w:asciiTheme="minorHAnsi" w:eastAsiaTheme="minorEastAsia" w:hAnsiTheme="minorHAnsi" w:cstheme="minorBidi"/>
            <w:noProof/>
            <w:szCs w:val="22"/>
          </w:rPr>
          <w:tab/>
        </w:r>
        <w:r w:rsidRPr="009457D6">
          <w:rPr>
            <w:rStyle w:val="a6"/>
            <w:rFonts w:ascii="宋体" w:hAnsi="宋体" w:cs="宋体"/>
            <w:noProof/>
            <w:kern w:val="0"/>
          </w:rPr>
          <w:t>说说你对前端架构师的理解</w:t>
        </w:r>
        <w:r>
          <w:rPr>
            <w:noProof/>
            <w:webHidden/>
          </w:rPr>
          <w:tab/>
        </w:r>
        <w:r>
          <w:rPr>
            <w:noProof/>
            <w:webHidden/>
          </w:rPr>
          <w:fldChar w:fldCharType="begin"/>
        </w:r>
        <w:r>
          <w:rPr>
            <w:noProof/>
            <w:webHidden/>
          </w:rPr>
          <w:instrText xml:space="preserve"> PAGEREF _Toc497738794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5" w:history="1">
        <w:r w:rsidRPr="009457D6">
          <w:rPr>
            <w:rStyle w:val="a6"/>
            <w:noProof/>
          </w:rPr>
          <w:t>2.4.</w:t>
        </w:r>
        <w:r>
          <w:rPr>
            <w:rFonts w:asciiTheme="minorHAnsi" w:eastAsiaTheme="minorEastAsia" w:hAnsiTheme="minorHAnsi" w:cstheme="minorBidi"/>
            <w:noProof/>
            <w:szCs w:val="22"/>
          </w:rPr>
          <w:tab/>
        </w:r>
        <w:r w:rsidRPr="009457D6">
          <w:rPr>
            <w:rStyle w:val="a6"/>
            <w:rFonts w:ascii="宋体" w:hAnsi="宋体" w:cs="宋体"/>
            <w:noProof/>
            <w:kern w:val="0"/>
          </w:rPr>
          <w:t>对前端界面工程师这个职位是怎么样理解的？（如何看待前端开发？）它的前景会怎么样？</w:t>
        </w:r>
        <w:r>
          <w:rPr>
            <w:noProof/>
            <w:webHidden/>
          </w:rPr>
          <w:tab/>
        </w:r>
        <w:r>
          <w:rPr>
            <w:noProof/>
            <w:webHidden/>
          </w:rPr>
          <w:fldChar w:fldCharType="begin"/>
        </w:r>
        <w:r>
          <w:rPr>
            <w:noProof/>
            <w:webHidden/>
          </w:rPr>
          <w:instrText xml:space="preserve"> PAGEREF _Toc497738795 \h </w:instrText>
        </w:r>
        <w:r>
          <w:rPr>
            <w:noProof/>
            <w:webHidden/>
          </w:rPr>
        </w:r>
        <w:r>
          <w:rPr>
            <w:noProof/>
            <w:webHidden/>
          </w:rPr>
          <w:fldChar w:fldCharType="separate"/>
        </w:r>
        <w:r>
          <w:rPr>
            <w:noProof/>
            <w:webHidden/>
          </w:rPr>
          <w:t>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6" w:history="1">
        <w:r w:rsidRPr="009457D6">
          <w:rPr>
            <w:rStyle w:val="a6"/>
            <w:noProof/>
          </w:rPr>
          <w:t>2.5.</w:t>
        </w:r>
        <w:r>
          <w:rPr>
            <w:rFonts w:asciiTheme="minorHAnsi" w:eastAsiaTheme="minorEastAsia" w:hAnsiTheme="minorHAnsi" w:cstheme="minorBidi"/>
            <w:noProof/>
            <w:szCs w:val="22"/>
          </w:rPr>
          <w:tab/>
        </w:r>
        <w:r w:rsidRPr="009457D6">
          <w:rPr>
            <w:rStyle w:val="a6"/>
            <w:rFonts w:ascii="宋体" w:hAnsi="宋体" w:cs="宋体"/>
            <w:noProof/>
            <w:kern w:val="0"/>
          </w:rPr>
          <w:t>未来的职业规划是怎样的？</w:t>
        </w:r>
        <w:r>
          <w:rPr>
            <w:noProof/>
            <w:webHidden/>
          </w:rPr>
          <w:tab/>
        </w:r>
        <w:r>
          <w:rPr>
            <w:noProof/>
            <w:webHidden/>
          </w:rPr>
          <w:fldChar w:fldCharType="begin"/>
        </w:r>
        <w:r>
          <w:rPr>
            <w:noProof/>
            <w:webHidden/>
          </w:rPr>
          <w:instrText xml:space="preserve"> PAGEREF _Toc497738796 \h </w:instrText>
        </w:r>
        <w:r>
          <w:rPr>
            <w:noProof/>
            <w:webHidden/>
          </w:rPr>
        </w:r>
        <w:r>
          <w:rPr>
            <w:noProof/>
            <w:webHidden/>
          </w:rPr>
          <w:fldChar w:fldCharType="separate"/>
        </w:r>
        <w:r>
          <w:rPr>
            <w:noProof/>
            <w:webHidden/>
          </w:rPr>
          <w:t>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7" w:history="1">
        <w:r w:rsidRPr="009457D6">
          <w:rPr>
            <w:rStyle w:val="a6"/>
            <w:noProof/>
          </w:rPr>
          <w:t>2.6.</w:t>
        </w:r>
        <w:r>
          <w:rPr>
            <w:rFonts w:asciiTheme="minorHAnsi" w:eastAsiaTheme="minorEastAsia" w:hAnsiTheme="minorHAnsi" w:cstheme="minorBidi"/>
            <w:noProof/>
            <w:szCs w:val="22"/>
          </w:rPr>
          <w:tab/>
        </w:r>
        <w:r w:rsidRPr="009457D6">
          <w:rPr>
            <w:rStyle w:val="a6"/>
            <w:rFonts w:ascii="宋体" w:hAnsi="宋体" w:cs="宋体"/>
            <w:noProof/>
            <w:kern w:val="0"/>
          </w:rPr>
          <w:t>你希望加入一个什么样的团队？</w:t>
        </w:r>
        <w:r>
          <w:rPr>
            <w:noProof/>
            <w:webHidden/>
          </w:rPr>
          <w:tab/>
        </w:r>
        <w:r>
          <w:rPr>
            <w:noProof/>
            <w:webHidden/>
          </w:rPr>
          <w:fldChar w:fldCharType="begin"/>
        </w:r>
        <w:r>
          <w:rPr>
            <w:noProof/>
            <w:webHidden/>
          </w:rPr>
          <w:instrText xml:space="preserve"> PAGEREF _Toc497738797 \h </w:instrText>
        </w:r>
        <w:r>
          <w:rPr>
            <w:noProof/>
            <w:webHidden/>
          </w:rPr>
        </w:r>
        <w:r>
          <w:rPr>
            <w:noProof/>
            <w:webHidden/>
          </w:rPr>
          <w:fldChar w:fldCharType="separate"/>
        </w:r>
        <w:r>
          <w:rPr>
            <w:noProof/>
            <w:webHidden/>
          </w:rPr>
          <w:t>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8" w:history="1">
        <w:r w:rsidRPr="009457D6">
          <w:rPr>
            <w:rStyle w:val="a6"/>
            <w:noProof/>
          </w:rPr>
          <w:t>2.7.</w:t>
        </w:r>
        <w:r>
          <w:rPr>
            <w:rFonts w:asciiTheme="minorHAnsi" w:eastAsiaTheme="minorEastAsia" w:hAnsiTheme="minorHAnsi" w:cstheme="minorBidi"/>
            <w:noProof/>
            <w:szCs w:val="22"/>
          </w:rPr>
          <w:tab/>
        </w:r>
        <w:r w:rsidRPr="009457D6">
          <w:rPr>
            <w:rStyle w:val="a6"/>
            <w:rFonts w:ascii="宋体" w:hAnsi="宋体" w:cs="宋体"/>
            <w:noProof/>
            <w:kern w:val="0"/>
          </w:rPr>
          <w:t>最后你有什么要问我的吗？</w:t>
        </w:r>
        <w:r>
          <w:rPr>
            <w:noProof/>
            <w:webHidden/>
          </w:rPr>
          <w:tab/>
        </w:r>
        <w:r>
          <w:rPr>
            <w:noProof/>
            <w:webHidden/>
          </w:rPr>
          <w:fldChar w:fldCharType="begin"/>
        </w:r>
        <w:r>
          <w:rPr>
            <w:noProof/>
            <w:webHidden/>
          </w:rPr>
          <w:instrText xml:space="preserve"> PAGEREF _Toc497738798 \h </w:instrText>
        </w:r>
        <w:r>
          <w:rPr>
            <w:noProof/>
            <w:webHidden/>
          </w:rPr>
        </w:r>
        <w:r>
          <w:rPr>
            <w:noProof/>
            <w:webHidden/>
          </w:rPr>
          <w:fldChar w:fldCharType="separate"/>
        </w:r>
        <w:r>
          <w:rPr>
            <w:noProof/>
            <w:webHidden/>
          </w:rPr>
          <w:t>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799" w:history="1">
        <w:r w:rsidRPr="009457D6">
          <w:rPr>
            <w:rStyle w:val="a6"/>
            <w:noProof/>
          </w:rPr>
          <w:t>2.8.</w:t>
        </w:r>
        <w:r>
          <w:rPr>
            <w:rFonts w:asciiTheme="minorHAnsi" w:eastAsiaTheme="minorEastAsia" w:hAnsiTheme="minorHAnsi" w:cstheme="minorBidi"/>
            <w:noProof/>
            <w:szCs w:val="22"/>
          </w:rPr>
          <w:tab/>
        </w:r>
        <w:r w:rsidRPr="009457D6">
          <w:rPr>
            <w:rStyle w:val="a6"/>
            <w:rFonts w:ascii="宋体" w:hAnsi="宋体" w:cs="宋体"/>
            <w:noProof/>
            <w:kern w:val="0"/>
          </w:rPr>
          <w:t>谈谈你对重构的理解</w:t>
        </w:r>
        <w:r>
          <w:rPr>
            <w:noProof/>
            <w:webHidden/>
          </w:rPr>
          <w:tab/>
        </w:r>
        <w:r>
          <w:rPr>
            <w:noProof/>
            <w:webHidden/>
          </w:rPr>
          <w:fldChar w:fldCharType="begin"/>
        </w:r>
        <w:r>
          <w:rPr>
            <w:noProof/>
            <w:webHidden/>
          </w:rPr>
          <w:instrText xml:space="preserve"> PAGEREF _Toc497738799 \h </w:instrText>
        </w:r>
        <w:r>
          <w:rPr>
            <w:noProof/>
            <w:webHidden/>
          </w:rPr>
        </w:r>
        <w:r>
          <w:rPr>
            <w:noProof/>
            <w:webHidden/>
          </w:rPr>
          <w:fldChar w:fldCharType="separate"/>
        </w:r>
        <w:r>
          <w:rPr>
            <w:noProof/>
            <w:webHidden/>
          </w:rPr>
          <w:t>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0" w:history="1">
        <w:r w:rsidRPr="009457D6">
          <w:rPr>
            <w:rStyle w:val="a6"/>
            <w:noProof/>
          </w:rPr>
          <w:t>2.9.</w:t>
        </w:r>
        <w:r>
          <w:rPr>
            <w:rFonts w:asciiTheme="minorHAnsi" w:eastAsiaTheme="minorEastAsia" w:hAnsiTheme="minorHAnsi" w:cstheme="minorBidi"/>
            <w:noProof/>
            <w:szCs w:val="22"/>
          </w:rPr>
          <w:tab/>
        </w:r>
        <w:r w:rsidRPr="009457D6">
          <w:rPr>
            <w:rStyle w:val="a6"/>
            <w:rFonts w:ascii="宋体" w:hAnsi="宋体" w:cs="宋体"/>
            <w:noProof/>
            <w:kern w:val="0"/>
          </w:rPr>
          <w:t>什么样的前端代码是好的？</w:t>
        </w:r>
        <w:r>
          <w:rPr>
            <w:noProof/>
            <w:webHidden/>
          </w:rPr>
          <w:tab/>
        </w:r>
        <w:r>
          <w:rPr>
            <w:noProof/>
            <w:webHidden/>
          </w:rPr>
          <w:fldChar w:fldCharType="begin"/>
        </w:r>
        <w:r>
          <w:rPr>
            <w:noProof/>
            <w:webHidden/>
          </w:rPr>
          <w:instrText xml:space="preserve"> PAGEREF _Toc497738800 \h </w:instrText>
        </w:r>
        <w:r>
          <w:rPr>
            <w:noProof/>
            <w:webHidden/>
          </w:rPr>
        </w:r>
        <w:r>
          <w:rPr>
            <w:noProof/>
            <w:webHidden/>
          </w:rPr>
          <w:fldChar w:fldCharType="separate"/>
        </w:r>
        <w:r>
          <w:rPr>
            <w:noProof/>
            <w:webHidden/>
          </w:rPr>
          <w:t>9</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801" w:history="1">
        <w:r w:rsidRPr="009457D6">
          <w:rPr>
            <w:rStyle w:val="a6"/>
            <w:noProof/>
          </w:rPr>
          <w:t>3.</w:t>
        </w:r>
        <w:r>
          <w:rPr>
            <w:rFonts w:asciiTheme="minorHAnsi" w:eastAsiaTheme="minorEastAsia" w:hAnsiTheme="minorHAnsi" w:cstheme="minorBidi"/>
            <w:noProof/>
            <w:szCs w:val="22"/>
          </w:rPr>
          <w:tab/>
        </w:r>
        <w:r w:rsidRPr="009457D6">
          <w:rPr>
            <w:rStyle w:val="a6"/>
            <w:noProof/>
          </w:rPr>
          <w:t>HTML</w:t>
        </w:r>
        <w:r w:rsidRPr="009457D6">
          <w:rPr>
            <w:rStyle w:val="a6"/>
            <w:noProof/>
          </w:rPr>
          <w:t>相关问题</w:t>
        </w:r>
        <w:r>
          <w:rPr>
            <w:noProof/>
            <w:webHidden/>
          </w:rPr>
          <w:tab/>
        </w:r>
        <w:r>
          <w:rPr>
            <w:noProof/>
            <w:webHidden/>
          </w:rPr>
          <w:fldChar w:fldCharType="begin"/>
        </w:r>
        <w:r>
          <w:rPr>
            <w:noProof/>
            <w:webHidden/>
          </w:rPr>
          <w:instrText xml:space="preserve"> PAGEREF _Toc497738801 \h </w:instrText>
        </w:r>
        <w:r>
          <w:rPr>
            <w:noProof/>
            <w:webHidden/>
          </w:rPr>
        </w:r>
        <w:r>
          <w:rPr>
            <w:noProof/>
            <w:webHidden/>
          </w:rPr>
          <w:fldChar w:fldCharType="separate"/>
        </w:r>
        <w:r>
          <w:rPr>
            <w:noProof/>
            <w:webHidden/>
          </w:rPr>
          <w:t>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2" w:history="1">
        <w:r w:rsidRPr="009457D6">
          <w:rPr>
            <w:rStyle w:val="a6"/>
            <w:noProof/>
          </w:rPr>
          <w:t>3.1.</w:t>
        </w:r>
        <w:r>
          <w:rPr>
            <w:rFonts w:asciiTheme="minorHAnsi" w:eastAsiaTheme="minorEastAsia" w:hAnsiTheme="minorHAnsi" w:cstheme="minorBidi"/>
            <w:noProof/>
            <w:szCs w:val="22"/>
          </w:rPr>
          <w:tab/>
        </w:r>
        <w:r w:rsidRPr="009457D6">
          <w:rPr>
            <w:rStyle w:val="a6"/>
            <w:rFonts w:ascii="宋体" w:hAnsi="宋体" w:cs="宋体"/>
            <w:noProof/>
            <w:kern w:val="0"/>
          </w:rPr>
          <w:t>标签</w:t>
        </w:r>
        <w:r w:rsidRPr="009457D6">
          <w:rPr>
            <w:rStyle w:val="a6"/>
            <w:rFonts w:ascii="宋体" w:hAnsi="宋体" w:cs="宋体"/>
            <w:noProof/>
            <w:kern w:val="0"/>
            <w:bdr w:val="none" w:sz="0" w:space="0" w:color="auto" w:frame="1"/>
          </w:rPr>
          <w:t>title与h1的区别、b与strong的区别、i与em的区别？</w:t>
        </w:r>
        <w:r>
          <w:rPr>
            <w:noProof/>
            <w:webHidden/>
          </w:rPr>
          <w:tab/>
        </w:r>
        <w:r>
          <w:rPr>
            <w:noProof/>
            <w:webHidden/>
          </w:rPr>
          <w:fldChar w:fldCharType="begin"/>
        </w:r>
        <w:r>
          <w:rPr>
            <w:noProof/>
            <w:webHidden/>
          </w:rPr>
          <w:instrText xml:space="preserve"> PAGEREF _Toc497738802 \h </w:instrText>
        </w:r>
        <w:r>
          <w:rPr>
            <w:noProof/>
            <w:webHidden/>
          </w:rPr>
        </w:r>
        <w:r>
          <w:rPr>
            <w:noProof/>
            <w:webHidden/>
          </w:rPr>
          <w:fldChar w:fldCharType="separate"/>
        </w:r>
        <w:r>
          <w:rPr>
            <w:noProof/>
            <w:webHidden/>
          </w:rPr>
          <w:t>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3" w:history="1">
        <w:r w:rsidRPr="009457D6">
          <w:rPr>
            <w:rStyle w:val="a6"/>
            <w:noProof/>
          </w:rPr>
          <w:t>3.2.</w:t>
        </w:r>
        <w:r>
          <w:rPr>
            <w:rFonts w:asciiTheme="minorHAnsi" w:eastAsiaTheme="minorEastAsia" w:hAnsiTheme="minorHAnsi" w:cstheme="minorBidi"/>
            <w:noProof/>
            <w:szCs w:val="22"/>
          </w:rPr>
          <w:tab/>
        </w:r>
        <w:r w:rsidRPr="009457D6">
          <w:rPr>
            <w:rStyle w:val="a6"/>
            <w:rFonts w:ascii="宋体" w:hAnsi="宋体" w:cs="宋体"/>
            <w:noProof/>
            <w:kern w:val="0"/>
          </w:rPr>
          <w:t>Doctype作用? 严格模式与混杂模式如何区分？（即标准模式与兼容模式各有什么区别？）它们有何意义?</w:t>
        </w:r>
        <w:r>
          <w:rPr>
            <w:noProof/>
            <w:webHidden/>
          </w:rPr>
          <w:tab/>
        </w:r>
        <w:r>
          <w:rPr>
            <w:noProof/>
            <w:webHidden/>
          </w:rPr>
          <w:fldChar w:fldCharType="begin"/>
        </w:r>
        <w:r>
          <w:rPr>
            <w:noProof/>
            <w:webHidden/>
          </w:rPr>
          <w:instrText xml:space="preserve"> PAGEREF _Toc497738803 \h </w:instrText>
        </w:r>
        <w:r>
          <w:rPr>
            <w:noProof/>
            <w:webHidden/>
          </w:rPr>
        </w:r>
        <w:r>
          <w:rPr>
            <w:noProof/>
            <w:webHidden/>
          </w:rPr>
          <w:fldChar w:fldCharType="separate"/>
        </w:r>
        <w:r>
          <w:rPr>
            <w:noProof/>
            <w:webHidden/>
          </w:rPr>
          <w:t>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4" w:history="1">
        <w:r w:rsidRPr="009457D6">
          <w:rPr>
            <w:rStyle w:val="a6"/>
            <w:noProof/>
          </w:rPr>
          <w:t>3.3.</w:t>
        </w:r>
        <w:r>
          <w:rPr>
            <w:rFonts w:asciiTheme="minorHAnsi" w:eastAsiaTheme="minorEastAsia" w:hAnsiTheme="minorHAnsi" w:cstheme="minorBidi"/>
            <w:noProof/>
            <w:szCs w:val="22"/>
          </w:rPr>
          <w:tab/>
        </w:r>
        <w:r w:rsidRPr="009457D6">
          <w:rPr>
            <w:rStyle w:val="a6"/>
            <w:rFonts w:ascii="宋体" w:hAnsi="宋体" w:cs="宋体"/>
            <w:noProof/>
            <w:kern w:val="0"/>
          </w:rPr>
          <w:t>你知道多少种</w:t>
        </w:r>
        <w:r w:rsidRPr="009457D6">
          <w:rPr>
            <w:rStyle w:val="a6"/>
            <w:rFonts w:ascii="宋体" w:hAnsi="宋体" w:cs="宋体"/>
            <w:noProof/>
            <w:kern w:val="0"/>
            <w:bdr w:val="none" w:sz="0" w:space="0" w:color="auto" w:frame="1"/>
          </w:rPr>
          <w:t>Doctype</w:t>
        </w:r>
        <w:r w:rsidRPr="009457D6">
          <w:rPr>
            <w:rStyle w:val="a6"/>
            <w:rFonts w:ascii="宋体" w:hAnsi="宋体" w:cs="宋体"/>
            <w:noProof/>
            <w:kern w:val="0"/>
          </w:rPr>
          <w:t>文档类型？</w:t>
        </w:r>
        <w:r>
          <w:rPr>
            <w:noProof/>
            <w:webHidden/>
          </w:rPr>
          <w:tab/>
        </w:r>
        <w:r>
          <w:rPr>
            <w:noProof/>
            <w:webHidden/>
          </w:rPr>
          <w:fldChar w:fldCharType="begin"/>
        </w:r>
        <w:r>
          <w:rPr>
            <w:noProof/>
            <w:webHidden/>
          </w:rPr>
          <w:instrText xml:space="preserve"> PAGEREF _Toc497738804 \h </w:instrText>
        </w:r>
        <w:r>
          <w:rPr>
            <w:noProof/>
            <w:webHidden/>
          </w:rPr>
        </w:r>
        <w:r>
          <w:rPr>
            <w:noProof/>
            <w:webHidden/>
          </w:rPr>
          <w:fldChar w:fldCharType="separate"/>
        </w:r>
        <w:r>
          <w:rPr>
            <w:noProof/>
            <w:webHidden/>
          </w:rPr>
          <w:t>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5" w:history="1">
        <w:r w:rsidRPr="009457D6">
          <w:rPr>
            <w:rStyle w:val="a6"/>
            <w:noProof/>
          </w:rPr>
          <w:t>3.4.</w:t>
        </w:r>
        <w:r>
          <w:rPr>
            <w:rFonts w:asciiTheme="minorHAnsi" w:eastAsiaTheme="minorEastAsia" w:hAnsiTheme="minorHAnsi" w:cstheme="minorBidi"/>
            <w:noProof/>
            <w:szCs w:val="22"/>
          </w:rPr>
          <w:tab/>
        </w:r>
        <w:r w:rsidRPr="009457D6">
          <w:rPr>
            <w:rStyle w:val="a6"/>
            <w:rFonts w:ascii="宋体" w:hAnsi="宋体" w:cs="宋体"/>
            <w:noProof/>
            <w:kern w:val="0"/>
          </w:rPr>
          <w:t>HTML5为什么只需要写 &lt;!DOCTYPE HTML&gt;？</w:t>
        </w:r>
        <w:r>
          <w:rPr>
            <w:noProof/>
            <w:webHidden/>
          </w:rPr>
          <w:tab/>
        </w:r>
        <w:r>
          <w:rPr>
            <w:noProof/>
            <w:webHidden/>
          </w:rPr>
          <w:fldChar w:fldCharType="begin"/>
        </w:r>
        <w:r>
          <w:rPr>
            <w:noProof/>
            <w:webHidden/>
          </w:rPr>
          <w:instrText xml:space="preserve"> PAGEREF _Toc497738805 \h </w:instrText>
        </w:r>
        <w:r>
          <w:rPr>
            <w:noProof/>
            <w:webHidden/>
          </w:rPr>
        </w:r>
        <w:r>
          <w:rPr>
            <w:noProof/>
            <w:webHidden/>
          </w:rPr>
          <w:fldChar w:fldCharType="separate"/>
        </w:r>
        <w:r>
          <w:rPr>
            <w:noProof/>
            <w:webHidden/>
          </w:rPr>
          <w:t>10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6" w:history="1">
        <w:r w:rsidRPr="009457D6">
          <w:rPr>
            <w:rStyle w:val="a6"/>
            <w:noProof/>
          </w:rPr>
          <w:t>3.5.</w:t>
        </w:r>
        <w:r>
          <w:rPr>
            <w:rFonts w:asciiTheme="minorHAnsi" w:eastAsiaTheme="minorEastAsia" w:hAnsiTheme="minorHAnsi" w:cstheme="minorBidi"/>
            <w:noProof/>
            <w:szCs w:val="22"/>
          </w:rPr>
          <w:tab/>
        </w:r>
        <w:r w:rsidRPr="009457D6">
          <w:rPr>
            <w:rStyle w:val="a6"/>
            <w:rFonts w:ascii="宋体" w:hAnsi="宋体" w:cs="宋体"/>
            <w:noProof/>
            <w:kern w:val="0"/>
          </w:rPr>
          <w:t>HTML与XHTML——二者有什么区别</w:t>
        </w:r>
        <w:r>
          <w:rPr>
            <w:noProof/>
            <w:webHidden/>
          </w:rPr>
          <w:tab/>
        </w:r>
        <w:r>
          <w:rPr>
            <w:noProof/>
            <w:webHidden/>
          </w:rPr>
          <w:fldChar w:fldCharType="begin"/>
        </w:r>
        <w:r>
          <w:rPr>
            <w:noProof/>
            <w:webHidden/>
          </w:rPr>
          <w:instrText xml:space="preserve"> PAGEREF _Toc497738806 \h </w:instrText>
        </w:r>
        <w:r>
          <w:rPr>
            <w:noProof/>
            <w:webHidden/>
          </w:rPr>
        </w:r>
        <w:r>
          <w:rPr>
            <w:noProof/>
            <w:webHidden/>
          </w:rPr>
          <w:fldChar w:fldCharType="separate"/>
        </w:r>
        <w:r>
          <w:rPr>
            <w:noProof/>
            <w:webHidden/>
          </w:rPr>
          <w:t>10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7" w:history="1">
        <w:r w:rsidRPr="009457D6">
          <w:rPr>
            <w:rStyle w:val="a6"/>
            <w:noProof/>
          </w:rPr>
          <w:t>3.6.</w:t>
        </w:r>
        <w:r>
          <w:rPr>
            <w:rFonts w:asciiTheme="minorHAnsi" w:eastAsiaTheme="minorEastAsia" w:hAnsiTheme="minorHAnsi" w:cstheme="minorBidi"/>
            <w:noProof/>
            <w:szCs w:val="22"/>
          </w:rPr>
          <w:tab/>
        </w:r>
        <w:r w:rsidRPr="009457D6">
          <w:rPr>
            <w:rStyle w:val="a6"/>
            <w:rFonts w:ascii="宋体" w:hAnsi="宋体" w:cs="宋体"/>
            <w:noProof/>
            <w:kern w:val="0"/>
          </w:rPr>
          <w:t>行内元素有哪些？块级元素有哪些？ 空(void)元素有那些？</w:t>
        </w:r>
        <w:r>
          <w:rPr>
            <w:noProof/>
            <w:webHidden/>
          </w:rPr>
          <w:tab/>
        </w:r>
        <w:r>
          <w:rPr>
            <w:noProof/>
            <w:webHidden/>
          </w:rPr>
          <w:fldChar w:fldCharType="begin"/>
        </w:r>
        <w:r>
          <w:rPr>
            <w:noProof/>
            <w:webHidden/>
          </w:rPr>
          <w:instrText xml:space="preserve"> PAGEREF _Toc497738807 \h </w:instrText>
        </w:r>
        <w:r>
          <w:rPr>
            <w:noProof/>
            <w:webHidden/>
          </w:rPr>
        </w:r>
        <w:r>
          <w:rPr>
            <w:noProof/>
            <w:webHidden/>
          </w:rPr>
          <w:fldChar w:fldCharType="separate"/>
        </w:r>
        <w:r>
          <w:rPr>
            <w:noProof/>
            <w:webHidden/>
          </w:rPr>
          <w:t>10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8" w:history="1">
        <w:r w:rsidRPr="009457D6">
          <w:rPr>
            <w:rStyle w:val="a6"/>
            <w:noProof/>
          </w:rPr>
          <w:t>3.7.</w:t>
        </w:r>
        <w:r>
          <w:rPr>
            <w:rFonts w:asciiTheme="minorHAnsi" w:eastAsiaTheme="minorEastAsia" w:hAnsiTheme="minorHAnsi" w:cstheme="minorBidi"/>
            <w:noProof/>
            <w:szCs w:val="22"/>
          </w:rPr>
          <w:tab/>
        </w:r>
        <w:r w:rsidRPr="009457D6">
          <w:rPr>
            <w:rStyle w:val="a6"/>
            <w:rFonts w:ascii="宋体" w:hAnsi="宋体" w:cs="宋体"/>
            <w:noProof/>
            <w:kern w:val="0"/>
          </w:rPr>
          <w:t>html5有哪些新特性、移除了那些元素？如何处理HTML5新标签的浏览器兼容问题？如何区分 HTML 和 HTML5？</w:t>
        </w:r>
        <w:r>
          <w:rPr>
            <w:noProof/>
            <w:webHidden/>
          </w:rPr>
          <w:tab/>
        </w:r>
        <w:r>
          <w:rPr>
            <w:noProof/>
            <w:webHidden/>
          </w:rPr>
          <w:fldChar w:fldCharType="begin"/>
        </w:r>
        <w:r>
          <w:rPr>
            <w:noProof/>
            <w:webHidden/>
          </w:rPr>
          <w:instrText xml:space="preserve"> PAGEREF _Toc497738808 \h </w:instrText>
        </w:r>
        <w:r>
          <w:rPr>
            <w:noProof/>
            <w:webHidden/>
          </w:rPr>
        </w:r>
        <w:r>
          <w:rPr>
            <w:noProof/>
            <w:webHidden/>
          </w:rPr>
          <w:fldChar w:fldCharType="separate"/>
        </w:r>
        <w:r>
          <w:rPr>
            <w:noProof/>
            <w:webHidden/>
          </w:rPr>
          <w:t>11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09" w:history="1">
        <w:r w:rsidRPr="009457D6">
          <w:rPr>
            <w:rStyle w:val="a6"/>
            <w:noProof/>
          </w:rPr>
          <w:t>3.8.</w:t>
        </w:r>
        <w:r>
          <w:rPr>
            <w:rFonts w:asciiTheme="minorHAnsi" w:eastAsiaTheme="minorEastAsia" w:hAnsiTheme="minorHAnsi" w:cstheme="minorBidi"/>
            <w:noProof/>
            <w:szCs w:val="22"/>
          </w:rPr>
          <w:tab/>
        </w:r>
        <w:r w:rsidRPr="009457D6">
          <w:rPr>
            <w:rStyle w:val="a6"/>
            <w:rFonts w:ascii="宋体" w:hAnsi="宋体" w:cs="宋体"/>
            <w:noProof/>
            <w:kern w:val="0"/>
          </w:rPr>
          <w:t>HTML5的离线储存怎么使用，工作原理能不能解释一下？</w:t>
        </w:r>
        <w:r>
          <w:rPr>
            <w:noProof/>
            <w:webHidden/>
          </w:rPr>
          <w:tab/>
        </w:r>
        <w:r>
          <w:rPr>
            <w:noProof/>
            <w:webHidden/>
          </w:rPr>
          <w:fldChar w:fldCharType="begin"/>
        </w:r>
        <w:r>
          <w:rPr>
            <w:noProof/>
            <w:webHidden/>
          </w:rPr>
          <w:instrText xml:space="preserve"> PAGEREF _Toc497738809 \h </w:instrText>
        </w:r>
        <w:r>
          <w:rPr>
            <w:noProof/>
            <w:webHidden/>
          </w:rPr>
        </w:r>
        <w:r>
          <w:rPr>
            <w:noProof/>
            <w:webHidden/>
          </w:rPr>
          <w:fldChar w:fldCharType="separate"/>
        </w:r>
        <w:r>
          <w:rPr>
            <w:noProof/>
            <w:webHidden/>
          </w:rPr>
          <w:t>11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0" w:history="1">
        <w:r w:rsidRPr="009457D6">
          <w:rPr>
            <w:rStyle w:val="a6"/>
            <w:noProof/>
          </w:rPr>
          <w:t>3.9.</w:t>
        </w:r>
        <w:r>
          <w:rPr>
            <w:rFonts w:asciiTheme="minorHAnsi" w:eastAsiaTheme="minorEastAsia" w:hAnsiTheme="minorHAnsi" w:cstheme="minorBidi"/>
            <w:noProof/>
            <w:szCs w:val="22"/>
          </w:rPr>
          <w:tab/>
        </w:r>
        <w:r w:rsidRPr="009457D6">
          <w:rPr>
            <w:rStyle w:val="a6"/>
            <w:rFonts w:ascii="宋体" w:hAnsi="宋体" w:cs="宋体"/>
            <w:noProof/>
            <w:kern w:val="0"/>
          </w:rPr>
          <w:t>浏览器是怎么对HTML5的离线储存资源进行管理和加载的呢？</w:t>
        </w:r>
        <w:r>
          <w:rPr>
            <w:noProof/>
            <w:webHidden/>
          </w:rPr>
          <w:tab/>
        </w:r>
        <w:r>
          <w:rPr>
            <w:noProof/>
            <w:webHidden/>
          </w:rPr>
          <w:fldChar w:fldCharType="begin"/>
        </w:r>
        <w:r>
          <w:rPr>
            <w:noProof/>
            <w:webHidden/>
          </w:rPr>
          <w:instrText xml:space="preserve"> PAGEREF _Toc497738810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1" w:history="1">
        <w:r w:rsidRPr="009457D6">
          <w:rPr>
            <w:rStyle w:val="a6"/>
            <w:noProof/>
          </w:rPr>
          <w:t>3.10.</w:t>
        </w:r>
        <w:r>
          <w:rPr>
            <w:rFonts w:asciiTheme="minorHAnsi" w:eastAsiaTheme="minorEastAsia" w:hAnsiTheme="minorHAnsi" w:cstheme="minorBidi"/>
            <w:noProof/>
            <w:szCs w:val="22"/>
          </w:rPr>
          <w:tab/>
        </w:r>
        <w:r w:rsidRPr="009457D6">
          <w:rPr>
            <w:rStyle w:val="a6"/>
            <w:rFonts w:ascii="宋体" w:hAnsi="宋体" w:cs="宋体"/>
            <w:noProof/>
            <w:kern w:val="0"/>
          </w:rPr>
          <w:t>iframe有那些缺点？</w:t>
        </w:r>
        <w:r>
          <w:rPr>
            <w:noProof/>
            <w:webHidden/>
          </w:rPr>
          <w:tab/>
        </w:r>
        <w:r>
          <w:rPr>
            <w:noProof/>
            <w:webHidden/>
          </w:rPr>
          <w:fldChar w:fldCharType="begin"/>
        </w:r>
        <w:r>
          <w:rPr>
            <w:noProof/>
            <w:webHidden/>
          </w:rPr>
          <w:instrText xml:space="preserve"> PAGEREF _Toc497738811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2" w:history="1">
        <w:r w:rsidRPr="009457D6">
          <w:rPr>
            <w:rStyle w:val="a6"/>
            <w:noProof/>
          </w:rPr>
          <w:t>3.11.</w:t>
        </w:r>
        <w:r>
          <w:rPr>
            <w:rFonts w:asciiTheme="minorHAnsi" w:eastAsiaTheme="minorEastAsia" w:hAnsiTheme="minorHAnsi" w:cstheme="minorBidi"/>
            <w:noProof/>
            <w:szCs w:val="22"/>
          </w:rPr>
          <w:tab/>
        </w:r>
        <w:r w:rsidRPr="009457D6">
          <w:rPr>
            <w:rStyle w:val="a6"/>
            <w:rFonts w:ascii="宋体" w:hAnsi="宋体" w:cs="宋体"/>
            <w:noProof/>
            <w:kern w:val="0"/>
          </w:rPr>
          <w:t>Label的作用是什么？是怎么用的？</w:t>
        </w:r>
        <w:r>
          <w:rPr>
            <w:noProof/>
            <w:webHidden/>
          </w:rPr>
          <w:tab/>
        </w:r>
        <w:r>
          <w:rPr>
            <w:noProof/>
            <w:webHidden/>
          </w:rPr>
          <w:fldChar w:fldCharType="begin"/>
        </w:r>
        <w:r>
          <w:rPr>
            <w:noProof/>
            <w:webHidden/>
          </w:rPr>
          <w:instrText xml:space="preserve"> PAGEREF _Toc497738812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3" w:history="1">
        <w:r w:rsidRPr="009457D6">
          <w:rPr>
            <w:rStyle w:val="a6"/>
            <w:noProof/>
          </w:rPr>
          <w:t>3.12.</w:t>
        </w:r>
        <w:r>
          <w:rPr>
            <w:rFonts w:asciiTheme="minorHAnsi" w:eastAsiaTheme="minorEastAsia" w:hAnsiTheme="minorHAnsi" w:cstheme="minorBidi"/>
            <w:noProof/>
            <w:szCs w:val="22"/>
          </w:rPr>
          <w:tab/>
        </w:r>
        <w:r w:rsidRPr="009457D6">
          <w:rPr>
            <w:rStyle w:val="a6"/>
            <w:rFonts w:ascii="宋体" w:hAnsi="宋体" w:cs="宋体"/>
            <w:noProof/>
            <w:kern w:val="0"/>
          </w:rPr>
          <w:t>HTML5的form如何关闭自动完成功能？</w:t>
        </w:r>
        <w:r>
          <w:rPr>
            <w:noProof/>
            <w:webHidden/>
          </w:rPr>
          <w:tab/>
        </w:r>
        <w:r>
          <w:rPr>
            <w:noProof/>
            <w:webHidden/>
          </w:rPr>
          <w:fldChar w:fldCharType="begin"/>
        </w:r>
        <w:r>
          <w:rPr>
            <w:noProof/>
            <w:webHidden/>
          </w:rPr>
          <w:instrText xml:space="preserve"> PAGEREF _Toc497738813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4" w:history="1">
        <w:r w:rsidRPr="009457D6">
          <w:rPr>
            <w:rStyle w:val="a6"/>
            <w:noProof/>
          </w:rPr>
          <w:t>3.13.</w:t>
        </w:r>
        <w:r>
          <w:rPr>
            <w:rFonts w:asciiTheme="minorHAnsi" w:eastAsiaTheme="minorEastAsia" w:hAnsiTheme="minorHAnsi" w:cstheme="minorBidi"/>
            <w:noProof/>
            <w:szCs w:val="22"/>
          </w:rPr>
          <w:tab/>
        </w:r>
        <w:r w:rsidRPr="009457D6">
          <w:rPr>
            <w:rStyle w:val="a6"/>
            <w:rFonts w:ascii="宋体" w:hAnsi="宋体" w:cs="宋体"/>
            <w:noProof/>
            <w:kern w:val="0"/>
          </w:rPr>
          <w:t>页面可见性（Page Visibility API）可以有哪些用途？</w:t>
        </w:r>
        <w:r>
          <w:rPr>
            <w:noProof/>
            <w:webHidden/>
          </w:rPr>
          <w:tab/>
        </w:r>
        <w:r>
          <w:rPr>
            <w:noProof/>
            <w:webHidden/>
          </w:rPr>
          <w:fldChar w:fldCharType="begin"/>
        </w:r>
        <w:r>
          <w:rPr>
            <w:noProof/>
            <w:webHidden/>
          </w:rPr>
          <w:instrText xml:space="preserve"> PAGEREF _Toc497738814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5" w:history="1">
        <w:r w:rsidRPr="009457D6">
          <w:rPr>
            <w:rStyle w:val="a6"/>
            <w:noProof/>
          </w:rPr>
          <w:t>3.14.</w:t>
        </w:r>
        <w:r>
          <w:rPr>
            <w:rFonts w:asciiTheme="minorHAnsi" w:eastAsiaTheme="minorEastAsia" w:hAnsiTheme="minorHAnsi" w:cstheme="minorBidi"/>
            <w:noProof/>
            <w:szCs w:val="22"/>
          </w:rPr>
          <w:tab/>
        </w:r>
        <w:r w:rsidRPr="009457D6">
          <w:rPr>
            <w:rStyle w:val="a6"/>
            <w:rFonts w:ascii="宋体" w:hAnsi="宋体" w:cs="宋体"/>
            <w:noProof/>
            <w:kern w:val="0"/>
          </w:rPr>
          <w:t>网页验证码是干嘛的，是为了解决什么安全问题。</w:t>
        </w:r>
        <w:r>
          <w:rPr>
            <w:noProof/>
            <w:webHidden/>
          </w:rPr>
          <w:tab/>
        </w:r>
        <w:r>
          <w:rPr>
            <w:noProof/>
            <w:webHidden/>
          </w:rPr>
          <w:fldChar w:fldCharType="begin"/>
        </w:r>
        <w:r>
          <w:rPr>
            <w:noProof/>
            <w:webHidden/>
          </w:rPr>
          <w:instrText xml:space="preserve"> PAGEREF _Toc497738815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816" w:history="1">
        <w:r w:rsidRPr="009457D6">
          <w:rPr>
            <w:rStyle w:val="a6"/>
            <w:noProof/>
          </w:rPr>
          <w:t>4.</w:t>
        </w:r>
        <w:r>
          <w:rPr>
            <w:rFonts w:asciiTheme="minorHAnsi" w:eastAsiaTheme="minorEastAsia" w:hAnsiTheme="minorHAnsi" w:cstheme="minorBidi"/>
            <w:noProof/>
            <w:szCs w:val="22"/>
          </w:rPr>
          <w:tab/>
        </w:r>
        <w:r w:rsidRPr="009457D6">
          <w:rPr>
            <w:rStyle w:val="a6"/>
            <w:noProof/>
          </w:rPr>
          <w:t>CSS</w:t>
        </w:r>
        <w:r w:rsidRPr="009457D6">
          <w:rPr>
            <w:rStyle w:val="a6"/>
            <w:noProof/>
          </w:rPr>
          <w:t>相关问题</w:t>
        </w:r>
        <w:r>
          <w:rPr>
            <w:noProof/>
            <w:webHidden/>
          </w:rPr>
          <w:tab/>
        </w:r>
        <w:r>
          <w:rPr>
            <w:noProof/>
            <w:webHidden/>
          </w:rPr>
          <w:fldChar w:fldCharType="begin"/>
        </w:r>
        <w:r>
          <w:rPr>
            <w:noProof/>
            <w:webHidden/>
          </w:rPr>
          <w:instrText xml:space="preserve"> PAGEREF _Toc497738816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7" w:history="1">
        <w:r w:rsidRPr="009457D6">
          <w:rPr>
            <w:rStyle w:val="a6"/>
            <w:noProof/>
          </w:rPr>
          <w:t>4.1.</w:t>
        </w:r>
        <w:r>
          <w:rPr>
            <w:rFonts w:asciiTheme="minorHAnsi" w:eastAsiaTheme="minorEastAsia" w:hAnsiTheme="minorHAnsi" w:cstheme="minorBidi"/>
            <w:noProof/>
            <w:szCs w:val="22"/>
          </w:rPr>
          <w:tab/>
        </w:r>
        <w:r w:rsidRPr="009457D6">
          <w:rPr>
            <w:rStyle w:val="a6"/>
            <w:rFonts w:ascii="宋体" w:hAnsi="宋体" w:cs="宋体"/>
            <w:noProof/>
            <w:kern w:val="0"/>
          </w:rPr>
          <w:t>CSS中</w:t>
        </w:r>
        <w:r w:rsidRPr="009457D6">
          <w:rPr>
            <w:rStyle w:val="a6"/>
            <w:rFonts w:ascii="宋体" w:hAnsi="宋体" w:cs="宋体"/>
            <w:noProof/>
            <w:kern w:val="0"/>
            <w:bdr w:val="none" w:sz="0" w:space="0" w:color="auto" w:frame="1"/>
          </w:rPr>
          <w:t>link</w:t>
        </w:r>
        <w:r w:rsidRPr="009457D6">
          <w:rPr>
            <w:rStyle w:val="a6"/>
            <w:rFonts w:ascii="宋体" w:hAnsi="宋体" w:cs="宋体"/>
            <w:noProof/>
            <w:kern w:val="0"/>
          </w:rPr>
          <w:t> 和</w:t>
        </w:r>
        <w:r w:rsidRPr="009457D6">
          <w:rPr>
            <w:rStyle w:val="a6"/>
            <w:rFonts w:ascii="宋体" w:hAnsi="宋体" w:cs="宋体"/>
            <w:noProof/>
            <w:kern w:val="0"/>
            <w:bdr w:val="none" w:sz="0" w:space="0" w:color="auto" w:frame="1"/>
          </w:rPr>
          <w:t>@import</w:t>
        </w:r>
        <w:r w:rsidRPr="009457D6">
          <w:rPr>
            <w:rStyle w:val="a6"/>
            <w:rFonts w:ascii="宋体" w:hAnsi="宋体" w:cs="宋体"/>
            <w:noProof/>
            <w:kern w:val="0"/>
          </w:rPr>
          <w:t>的区别是？</w:t>
        </w:r>
        <w:r>
          <w:rPr>
            <w:noProof/>
            <w:webHidden/>
          </w:rPr>
          <w:tab/>
        </w:r>
        <w:r>
          <w:rPr>
            <w:noProof/>
            <w:webHidden/>
          </w:rPr>
          <w:fldChar w:fldCharType="begin"/>
        </w:r>
        <w:r>
          <w:rPr>
            <w:noProof/>
            <w:webHidden/>
          </w:rPr>
          <w:instrText xml:space="preserve"> PAGEREF _Toc497738817 \h </w:instrText>
        </w:r>
        <w:r>
          <w:rPr>
            <w:noProof/>
            <w:webHidden/>
          </w:rPr>
        </w:r>
        <w:r>
          <w:rPr>
            <w:noProof/>
            <w:webHidden/>
          </w:rPr>
          <w:fldChar w:fldCharType="separate"/>
        </w:r>
        <w:r>
          <w:rPr>
            <w:noProof/>
            <w:webHidden/>
          </w:rPr>
          <w:t>12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8" w:history="1">
        <w:r w:rsidRPr="009457D6">
          <w:rPr>
            <w:rStyle w:val="a6"/>
            <w:noProof/>
          </w:rPr>
          <w:t>4.2.</w:t>
        </w:r>
        <w:r>
          <w:rPr>
            <w:rFonts w:asciiTheme="minorHAnsi" w:eastAsiaTheme="minorEastAsia" w:hAnsiTheme="minorHAnsi" w:cstheme="minorBidi"/>
            <w:noProof/>
            <w:szCs w:val="22"/>
          </w:rPr>
          <w:tab/>
        </w:r>
        <w:r w:rsidRPr="009457D6">
          <w:rPr>
            <w:rStyle w:val="a6"/>
            <w:rFonts w:ascii="宋体" w:hAnsi="宋体" w:cs="宋体"/>
            <w:noProof/>
            <w:kern w:val="0"/>
          </w:rPr>
          <w:t>介绍一下box-sizing属性？</w:t>
        </w:r>
        <w:r>
          <w:rPr>
            <w:noProof/>
            <w:webHidden/>
          </w:rPr>
          <w:tab/>
        </w:r>
        <w:r>
          <w:rPr>
            <w:noProof/>
            <w:webHidden/>
          </w:rPr>
          <w:fldChar w:fldCharType="begin"/>
        </w:r>
        <w:r>
          <w:rPr>
            <w:noProof/>
            <w:webHidden/>
          </w:rPr>
          <w:instrText xml:space="preserve"> PAGEREF _Toc497738818 \h </w:instrText>
        </w:r>
        <w:r>
          <w:rPr>
            <w:noProof/>
            <w:webHidden/>
          </w:rPr>
        </w:r>
        <w:r>
          <w:rPr>
            <w:noProof/>
            <w:webHidden/>
          </w:rPr>
          <w:fldChar w:fldCharType="separate"/>
        </w:r>
        <w:r>
          <w:rPr>
            <w:noProof/>
            <w:webHidden/>
          </w:rPr>
          <w:t>13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19" w:history="1">
        <w:r w:rsidRPr="009457D6">
          <w:rPr>
            <w:rStyle w:val="a6"/>
            <w:noProof/>
          </w:rPr>
          <w:t>4.3.</w:t>
        </w:r>
        <w:r>
          <w:rPr>
            <w:rFonts w:asciiTheme="minorHAnsi" w:eastAsiaTheme="minorEastAsia" w:hAnsiTheme="minorHAnsi" w:cstheme="minorBidi"/>
            <w:noProof/>
            <w:szCs w:val="22"/>
          </w:rPr>
          <w:tab/>
        </w:r>
        <w:r w:rsidRPr="009457D6">
          <w:rPr>
            <w:rStyle w:val="a6"/>
            <w:rFonts w:ascii="宋体" w:hAnsi="宋体" w:cs="宋体"/>
            <w:noProof/>
            <w:kern w:val="0"/>
          </w:rPr>
          <w:t>介绍一下标准的CSS的盒子模型？低版本IE的盒子模型有什么不同的？</w:t>
        </w:r>
        <w:r>
          <w:rPr>
            <w:noProof/>
            <w:webHidden/>
          </w:rPr>
          <w:tab/>
        </w:r>
        <w:r>
          <w:rPr>
            <w:noProof/>
            <w:webHidden/>
          </w:rPr>
          <w:fldChar w:fldCharType="begin"/>
        </w:r>
        <w:r>
          <w:rPr>
            <w:noProof/>
            <w:webHidden/>
          </w:rPr>
          <w:instrText xml:space="preserve"> PAGEREF _Toc497738819 \h </w:instrText>
        </w:r>
        <w:r>
          <w:rPr>
            <w:noProof/>
            <w:webHidden/>
          </w:rPr>
        </w:r>
        <w:r>
          <w:rPr>
            <w:noProof/>
            <w:webHidden/>
          </w:rPr>
          <w:fldChar w:fldCharType="separate"/>
        </w:r>
        <w:r>
          <w:rPr>
            <w:noProof/>
            <w:webHidden/>
          </w:rPr>
          <w:t>13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0" w:history="1">
        <w:r w:rsidRPr="009457D6">
          <w:rPr>
            <w:rStyle w:val="a6"/>
            <w:noProof/>
          </w:rPr>
          <w:t>4.4.</w:t>
        </w:r>
        <w:r>
          <w:rPr>
            <w:rFonts w:asciiTheme="minorHAnsi" w:eastAsiaTheme="minorEastAsia" w:hAnsiTheme="minorHAnsi" w:cstheme="minorBidi"/>
            <w:noProof/>
            <w:szCs w:val="22"/>
          </w:rPr>
          <w:tab/>
        </w:r>
        <w:r w:rsidRPr="009457D6">
          <w:rPr>
            <w:rStyle w:val="a6"/>
            <w:rFonts w:ascii="宋体" w:hAnsi="宋体" w:cs="宋体"/>
            <w:noProof/>
            <w:kern w:val="0"/>
          </w:rPr>
          <w:t>CSS 选择符有哪些？哪些属性可以继承？</w:t>
        </w:r>
        <w:r>
          <w:rPr>
            <w:noProof/>
            <w:webHidden/>
          </w:rPr>
          <w:tab/>
        </w:r>
        <w:r>
          <w:rPr>
            <w:noProof/>
            <w:webHidden/>
          </w:rPr>
          <w:fldChar w:fldCharType="begin"/>
        </w:r>
        <w:r>
          <w:rPr>
            <w:noProof/>
            <w:webHidden/>
          </w:rPr>
          <w:instrText xml:space="preserve"> PAGEREF _Toc497738820 \h </w:instrText>
        </w:r>
        <w:r>
          <w:rPr>
            <w:noProof/>
            <w:webHidden/>
          </w:rPr>
        </w:r>
        <w:r>
          <w:rPr>
            <w:noProof/>
            <w:webHidden/>
          </w:rPr>
          <w:fldChar w:fldCharType="separate"/>
        </w:r>
        <w:r>
          <w:rPr>
            <w:noProof/>
            <w:webHidden/>
          </w:rPr>
          <w:t>13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1" w:history="1">
        <w:r w:rsidRPr="009457D6">
          <w:rPr>
            <w:rStyle w:val="a6"/>
            <w:noProof/>
          </w:rPr>
          <w:t>4.5.</w:t>
        </w:r>
        <w:r>
          <w:rPr>
            <w:rFonts w:asciiTheme="minorHAnsi" w:eastAsiaTheme="minorEastAsia" w:hAnsiTheme="minorHAnsi" w:cstheme="minorBidi"/>
            <w:noProof/>
            <w:szCs w:val="22"/>
          </w:rPr>
          <w:tab/>
        </w:r>
        <w:r w:rsidRPr="009457D6">
          <w:rPr>
            <w:rStyle w:val="a6"/>
            <w:rFonts w:ascii="宋体" w:hAnsi="宋体" w:cs="宋体"/>
            <w:noProof/>
            <w:kern w:val="0"/>
          </w:rPr>
          <w:t>CSS优先级算法如何计算？</w:t>
        </w:r>
        <w:r>
          <w:rPr>
            <w:noProof/>
            <w:webHidden/>
          </w:rPr>
          <w:tab/>
        </w:r>
        <w:r>
          <w:rPr>
            <w:noProof/>
            <w:webHidden/>
          </w:rPr>
          <w:fldChar w:fldCharType="begin"/>
        </w:r>
        <w:r>
          <w:rPr>
            <w:noProof/>
            <w:webHidden/>
          </w:rPr>
          <w:instrText xml:space="preserve"> PAGEREF _Toc497738821 \h </w:instrText>
        </w:r>
        <w:r>
          <w:rPr>
            <w:noProof/>
            <w:webHidden/>
          </w:rPr>
        </w:r>
        <w:r>
          <w:rPr>
            <w:noProof/>
            <w:webHidden/>
          </w:rPr>
          <w:fldChar w:fldCharType="separate"/>
        </w:r>
        <w:r>
          <w:rPr>
            <w:noProof/>
            <w:webHidden/>
          </w:rPr>
          <w:t>13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2" w:history="1">
        <w:r w:rsidRPr="009457D6">
          <w:rPr>
            <w:rStyle w:val="a6"/>
            <w:noProof/>
          </w:rPr>
          <w:t>4.6.</w:t>
        </w:r>
        <w:r>
          <w:rPr>
            <w:rFonts w:asciiTheme="minorHAnsi" w:eastAsiaTheme="minorEastAsia" w:hAnsiTheme="minorHAnsi" w:cstheme="minorBidi"/>
            <w:noProof/>
            <w:szCs w:val="22"/>
          </w:rPr>
          <w:tab/>
        </w:r>
        <w:r w:rsidRPr="009457D6">
          <w:rPr>
            <w:rStyle w:val="a6"/>
            <w:rFonts w:ascii="宋体" w:hAnsi="宋体" w:cs="宋体"/>
            <w:noProof/>
            <w:kern w:val="0"/>
          </w:rPr>
          <w:t>CSS定义的权重</w:t>
        </w:r>
        <w:r>
          <w:rPr>
            <w:noProof/>
            <w:webHidden/>
          </w:rPr>
          <w:tab/>
        </w:r>
        <w:r>
          <w:rPr>
            <w:noProof/>
            <w:webHidden/>
          </w:rPr>
          <w:fldChar w:fldCharType="begin"/>
        </w:r>
        <w:r>
          <w:rPr>
            <w:noProof/>
            <w:webHidden/>
          </w:rPr>
          <w:instrText xml:space="preserve"> PAGEREF _Toc497738822 \h </w:instrText>
        </w:r>
        <w:r>
          <w:rPr>
            <w:noProof/>
            <w:webHidden/>
          </w:rPr>
        </w:r>
        <w:r>
          <w:rPr>
            <w:noProof/>
            <w:webHidden/>
          </w:rPr>
          <w:fldChar w:fldCharType="separate"/>
        </w:r>
        <w:r>
          <w:rPr>
            <w:noProof/>
            <w:webHidden/>
          </w:rPr>
          <w:t>14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3" w:history="1">
        <w:r w:rsidRPr="009457D6">
          <w:rPr>
            <w:rStyle w:val="a6"/>
            <w:noProof/>
          </w:rPr>
          <w:t>4.7.</w:t>
        </w:r>
        <w:r>
          <w:rPr>
            <w:rFonts w:asciiTheme="minorHAnsi" w:eastAsiaTheme="minorEastAsia" w:hAnsiTheme="minorHAnsi" w:cstheme="minorBidi"/>
            <w:noProof/>
            <w:szCs w:val="22"/>
          </w:rPr>
          <w:tab/>
        </w:r>
        <w:r w:rsidRPr="009457D6">
          <w:rPr>
            <w:rStyle w:val="a6"/>
            <w:rFonts w:ascii="宋体" w:hAnsi="宋体" w:cs="宋体"/>
            <w:noProof/>
            <w:kern w:val="0"/>
          </w:rPr>
          <w:t>CSS3新增伪类有那些？</w:t>
        </w:r>
        <w:r>
          <w:rPr>
            <w:noProof/>
            <w:webHidden/>
          </w:rPr>
          <w:tab/>
        </w:r>
        <w:r>
          <w:rPr>
            <w:noProof/>
            <w:webHidden/>
          </w:rPr>
          <w:fldChar w:fldCharType="begin"/>
        </w:r>
        <w:r>
          <w:rPr>
            <w:noProof/>
            <w:webHidden/>
          </w:rPr>
          <w:instrText xml:space="preserve"> PAGEREF _Toc497738823 \h </w:instrText>
        </w:r>
        <w:r>
          <w:rPr>
            <w:noProof/>
            <w:webHidden/>
          </w:rPr>
        </w:r>
        <w:r>
          <w:rPr>
            <w:noProof/>
            <w:webHidden/>
          </w:rPr>
          <w:fldChar w:fldCharType="separate"/>
        </w:r>
        <w:r>
          <w:rPr>
            <w:noProof/>
            <w:webHidden/>
          </w:rPr>
          <w:t>14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4" w:history="1">
        <w:r w:rsidRPr="009457D6">
          <w:rPr>
            <w:rStyle w:val="a6"/>
            <w:noProof/>
          </w:rPr>
          <w:t>4.8.</w:t>
        </w:r>
        <w:r>
          <w:rPr>
            <w:rFonts w:asciiTheme="minorHAnsi" w:eastAsiaTheme="minorEastAsia" w:hAnsiTheme="minorHAnsi" w:cstheme="minorBidi"/>
            <w:noProof/>
            <w:szCs w:val="22"/>
          </w:rPr>
          <w:tab/>
        </w:r>
        <w:r w:rsidRPr="009457D6">
          <w:rPr>
            <w:rStyle w:val="a6"/>
            <w:rFonts w:ascii="宋体" w:hAnsi="宋体" w:cs="宋体"/>
            <w:noProof/>
            <w:kern w:val="0"/>
          </w:rPr>
          <w:t>如何居中div？如何居中一个浮动元素？如何让绝对定位的div居中？</w:t>
        </w:r>
        <w:r>
          <w:rPr>
            <w:noProof/>
            <w:webHidden/>
          </w:rPr>
          <w:tab/>
        </w:r>
        <w:r>
          <w:rPr>
            <w:noProof/>
            <w:webHidden/>
          </w:rPr>
          <w:fldChar w:fldCharType="begin"/>
        </w:r>
        <w:r>
          <w:rPr>
            <w:noProof/>
            <w:webHidden/>
          </w:rPr>
          <w:instrText xml:space="preserve"> PAGEREF _Toc497738824 \h </w:instrText>
        </w:r>
        <w:r>
          <w:rPr>
            <w:noProof/>
            <w:webHidden/>
          </w:rPr>
        </w:r>
        <w:r>
          <w:rPr>
            <w:noProof/>
            <w:webHidden/>
          </w:rPr>
          <w:fldChar w:fldCharType="separate"/>
        </w:r>
        <w:r>
          <w:rPr>
            <w:noProof/>
            <w:webHidden/>
          </w:rPr>
          <w:t>14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5" w:history="1">
        <w:r w:rsidRPr="009457D6">
          <w:rPr>
            <w:rStyle w:val="a6"/>
            <w:noProof/>
          </w:rPr>
          <w:t>4.9.</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display有哪些值？说明他们的作用。</w:t>
        </w:r>
        <w:r>
          <w:rPr>
            <w:noProof/>
            <w:webHidden/>
          </w:rPr>
          <w:tab/>
        </w:r>
        <w:r>
          <w:rPr>
            <w:noProof/>
            <w:webHidden/>
          </w:rPr>
          <w:fldChar w:fldCharType="begin"/>
        </w:r>
        <w:r>
          <w:rPr>
            <w:noProof/>
            <w:webHidden/>
          </w:rPr>
          <w:instrText xml:space="preserve"> PAGEREF _Toc497738825 \h </w:instrText>
        </w:r>
        <w:r>
          <w:rPr>
            <w:noProof/>
            <w:webHidden/>
          </w:rPr>
        </w:r>
        <w:r>
          <w:rPr>
            <w:noProof/>
            <w:webHidden/>
          </w:rPr>
          <w:fldChar w:fldCharType="separate"/>
        </w:r>
        <w:r>
          <w:rPr>
            <w:noProof/>
            <w:webHidden/>
          </w:rPr>
          <w:t>15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6" w:history="1">
        <w:r w:rsidRPr="009457D6">
          <w:rPr>
            <w:rStyle w:val="a6"/>
            <w:noProof/>
          </w:rPr>
          <w:t>4.10.</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display:none</w:t>
        </w:r>
        <w:r w:rsidRPr="009457D6">
          <w:rPr>
            <w:rStyle w:val="a6"/>
            <w:rFonts w:ascii="宋体" w:hAnsi="宋体" w:cs="宋体"/>
            <w:noProof/>
            <w:kern w:val="0"/>
          </w:rPr>
          <w:t>和</w:t>
        </w:r>
        <w:r w:rsidRPr="009457D6">
          <w:rPr>
            <w:rStyle w:val="a6"/>
            <w:rFonts w:ascii="宋体" w:hAnsi="宋体" w:cs="宋体"/>
            <w:noProof/>
            <w:kern w:val="0"/>
            <w:bdr w:val="none" w:sz="0" w:space="0" w:color="auto" w:frame="1"/>
          </w:rPr>
          <w:t>visibility:hidden</w:t>
        </w:r>
        <w:r w:rsidRPr="009457D6">
          <w:rPr>
            <w:rStyle w:val="a6"/>
            <w:rFonts w:ascii="宋体" w:hAnsi="宋体" w:cs="宋体"/>
            <w:noProof/>
            <w:kern w:val="0"/>
          </w:rPr>
          <w:t>的区别？</w:t>
        </w:r>
        <w:r>
          <w:rPr>
            <w:noProof/>
            <w:webHidden/>
          </w:rPr>
          <w:tab/>
        </w:r>
        <w:r>
          <w:rPr>
            <w:noProof/>
            <w:webHidden/>
          </w:rPr>
          <w:fldChar w:fldCharType="begin"/>
        </w:r>
        <w:r>
          <w:rPr>
            <w:noProof/>
            <w:webHidden/>
          </w:rPr>
          <w:instrText xml:space="preserve"> PAGEREF _Toc497738826 \h </w:instrText>
        </w:r>
        <w:r>
          <w:rPr>
            <w:noProof/>
            <w:webHidden/>
          </w:rPr>
        </w:r>
        <w:r>
          <w:rPr>
            <w:noProof/>
            <w:webHidden/>
          </w:rPr>
          <w:fldChar w:fldCharType="separate"/>
        </w:r>
        <w:r>
          <w:rPr>
            <w:noProof/>
            <w:webHidden/>
          </w:rPr>
          <w:t>15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7" w:history="1">
        <w:r w:rsidRPr="009457D6">
          <w:rPr>
            <w:rStyle w:val="a6"/>
            <w:noProof/>
          </w:rPr>
          <w:t>4.11.</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display:inline-block 什么时候会显示间隙？</w:t>
        </w:r>
        <w:r>
          <w:rPr>
            <w:noProof/>
            <w:webHidden/>
          </w:rPr>
          <w:tab/>
        </w:r>
        <w:r>
          <w:rPr>
            <w:noProof/>
            <w:webHidden/>
          </w:rPr>
          <w:fldChar w:fldCharType="begin"/>
        </w:r>
        <w:r>
          <w:rPr>
            <w:noProof/>
            <w:webHidden/>
          </w:rPr>
          <w:instrText xml:space="preserve"> PAGEREF _Toc497738827 \h </w:instrText>
        </w:r>
        <w:r>
          <w:rPr>
            <w:noProof/>
            <w:webHidden/>
          </w:rPr>
        </w:r>
        <w:r>
          <w:rPr>
            <w:noProof/>
            <w:webHidden/>
          </w:rPr>
          <w:fldChar w:fldCharType="separate"/>
        </w:r>
        <w:r>
          <w:rPr>
            <w:noProof/>
            <w:webHidden/>
          </w:rPr>
          <w:t>15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8" w:history="1">
        <w:r w:rsidRPr="009457D6">
          <w:rPr>
            <w:rStyle w:val="a6"/>
            <w:noProof/>
          </w:rPr>
          <w:t>4.12.</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position:absolute</w:t>
        </w:r>
        <w:r w:rsidRPr="009457D6">
          <w:rPr>
            <w:rStyle w:val="a6"/>
            <w:rFonts w:ascii="宋体" w:hAnsi="宋体" w:cs="宋体"/>
            <w:noProof/>
            <w:kern w:val="0"/>
          </w:rPr>
          <w:t>和</w:t>
        </w:r>
        <w:r w:rsidRPr="009457D6">
          <w:rPr>
            <w:rStyle w:val="a6"/>
            <w:rFonts w:ascii="宋体" w:hAnsi="宋体" w:cs="宋体"/>
            <w:noProof/>
            <w:kern w:val="0"/>
            <w:bdr w:val="none" w:sz="0" w:space="0" w:color="auto" w:frame="1"/>
          </w:rPr>
          <w:t>float</w:t>
        </w:r>
        <w:r w:rsidRPr="009457D6">
          <w:rPr>
            <w:rStyle w:val="a6"/>
            <w:rFonts w:ascii="宋体" w:hAnsi="宋体" w:cs="宋体"/>
            <w:noProof/>
            <w:kern w:val="0"/>
          </w:rPr>
          <w:t>属性的异同</w:t>
        </w:r>
        <w:r>
          <w:rPr>
            <w:noProof/>
            <w:webHidden/>
          </w:rPr>
          <w:tab/>
        </w:r>
        <w:r>
          <w:rPr>
            <w:noProof/>
            <w:webHidden/>
          </w:rPr>
          <w:fldChar w:fldCharType="begin"/>
        </w:r>
        <w:r>
          <w:rPr>
            <w:noProof/>
            <w:webHidden/>
          </w:rPr>
          <w:instrText xml:space="preserve"> PAGEREF _Toc497738828 \h </w:instrText>
        </w:r>
        <w:r>
          <w:rPr>
            <w:noProof/>
            <w:webHidden/>
          </w:rPr>
        </w:r>
        <w:r>
          <w:rPr>
            <w:noProof/>
            <w:webHidden/>
          </w:rPr>
          <w:fldChar w:fldCharType="separate"/>
        </w:r>
        <w:r>
          <w:rPr>
            <w:noProof/>
            <w:webHidden/>
          </w:rPr>
          <w:t>15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29" w:history="1">
        <w:r w:rsidRPr="009457D6">
          <w:rPr>
            <w:rStyle w:val="a6"/>
            <w:noProof/>
          </w:rPr>
          <w:t>4.13.</w:t>
        </w:r>
        <w:r>
          <w:rPr>
            <w:rFonts w:asciiTheme="minorHAnsi" w:eastAsiaTheme="minorEastAsia" w:hAnsiTheme="minorHAnsi" w:cstheme="minorBidi"/>
            <w:noProof/>
            <w:szCs w:val="22"/>
          </w:rPr>
          <w:tab/>
        </w:r>
        <w:r w:rsidRPr="009457D6">
          <w:rPr>
            <w:rStyle w:val="a6"/>
            <w:rFonts w:ascii="宋体" w:hAnsi="宋体" w:cs="宋体"/>
            <w:noProof/>
            <w:kern w:val="0"/>
          </w:rPr>
          <w:t>position的值relative和absolute分别是相对于谁进行定位的（即定位原点是什么）？</w:t>
        </w:r>
        <w:r>
          <w:rPr>
            <w:noProof/>
            <w:webHidden/>
          </w:rPr>
          <w:tab/>
        </w:r>
        <w:r>
          <w:rPr>
            <w:noProof/>
            <w:webHidden/>
          </w:rPr>
          <w:fldChar w:fldCharType="begin"/>
        </w:r>
        <w:r>
          <w:rPr>
            <w:noProof/>
            <w:webHidden/>
          </w:rPr>
          <w:instrText xml:space="preserve"> PAGEREF _Toc497738829 \h </w:instrText>
        </w:r>
        <w:r>
          <w:rPr>
            <w:noProof/>
            <w:webHidden/>
          </w:rPr>
        </w:r>
        <w:r>
          <w:rPr>
            <w:noProof/>
            <w:webHidden/>
          </w:rPr>
          <w:fldChar w:fldCharType="separate"/>
        </w:r>
        <w:r>
          <w:rPr>
            <w:noProof/>
            <w:webHidden/>
          </w:rPr>
          <w:t>16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0" w:history="1">
        <w:r w:rsidRPr="009457D6">
          <w:rPr>
            <w:rStyle w:val="a6"/>
            <w:noProof/>
          </w:rPr>
          <w:t>4.14.</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absolute的containing block(容器块)计算方式跟正常流有什么不同？</w:t>
        </w:r>
        <w:r>
          <w:rPr>
            <w:noProof/>
            <w:webHidden/>
          </w:rPr>
          <w:tab/>
        </w:r>
        <w:r>
          <w:rPr>
            <w:noProof/>
            <w:webHidden/>
          </w:rPr>
          <w:fldChar w:fldCharType="begin"/>
        </w:r>
        <w:r>
          <w:rPr>
            <w:noProof/>
            <w:webHidden/>
          </w:rPr>
          <w:instrText xml:space="preserve"> PAGEREF _Toc497738830 \h </w:instrText>
        </w:r>
        <w:r>
          <w:rPr>
            <w:noProof/>
            <w:webHidden/>
          </w:rPr>
        </w:r>
        <w:r>
          <w:rPr>
            <w:noProof/>
            <w:webHidden/>
          </w:rPr>
          <w:fldChar w:fldCharType="separate"/>
        </w:r>
        <w:r>
          <w:rPr>
            <w:noProof/>
            <w:webHidden/>
          </w:rPr>
          <w:t>16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1" w:history="1">
        <w:r w:rsidRPr="009457D6">
          <w:rPr>
            <w:rStyle w:val="a6"/>
            <w:noProof/>
          </w:rPr>
          <w:t>4.15.</w:t>
        </w:r>
        <w:r>
          <w:rPr>
            <w:rFonts w:asciiTheme="minorHAnsi" w:eastAsiaTheme="minorEastAsia" w:hAnsiTheme="minorHAnsi" w:cstheme="minorBidi"/>
            <w:noProof/>
            <w:szCs w:val="22"/>
          </w:rPr>
          <w:tab/>
        </w:r>
        <w:r w:rsidRPr="009457D6">
          <w:rPr>
            <w:rStyle w:val="a6"/>
            <w:rFonts w:ascii="宋体" w:hAnsi="宋体" w:cs="宋体"/>
            <w:noProof/>
            <w:kern w:val="0"/>
          </w:rPr>
          <w:t>CSS3有哪些新特性？</w:t>
        </w:r>
        <w:r>
          <w:rPr>
            <w:noProof/>
            <w:webHidden/>
          </w:rPr>
          <w:tab/>
        </w:r>
        <w:r>
          <w:rPr>
            <w:noProof/>
            <w:webHidden/>
          </w:rPr>
          <w:fldChar w:fldCharType="begin"/>
        </w:r>
        <w:r>
          <w:rPr>
            <w:noProof/>
            <w:webHidden/>
          </w:rPr>
          <w:instrText xml:space="preserve"> PAGEREF _Toc497738831 \h </w:instrText>
        </w:r>
        <w:r>
          <w:rPr>
            <w:noProof/>
            <w:webHidden/>
          </w:rPr>
        </w:r>
        <w:r>
          <w:rPr>
            <w:noProof/>
            <w:webHidden/>
          </w:rPr>
          <w:fldChar w:fldCharType="separate"/>
        </w:r>
        <w:r>
          <w:rPr>
            <w:noProof/>
            <w:webHidden/>
          </w:rPr>
          <w:t>16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2" w:history="1">
        <w:r w:rsidRPr="009457D6">
          <w:rPr>
            <w:rStyle w:val="a6"/>
            <w:noProof/>
          </w:rPr>
          <w:t>4.16.</w:t>
        </w:r>
        <w:r>
          <w:rPr>
            <w:rFonts w:asciiTheme="minorHAnsi" w:eastAsiaTheme="minorEastAsia" w:hAnsiTheme="minorHAnsi" w:cstheme="minorBidi"/>
            <w:noProof/>
            <w:szCs w:val="22"/>
          </w:rPr>
          <w:tab/>
        </w:r>
        <w:r w:rsidRPr="009457D6">
          <w:rPr>
            <w:rStyle w:val="a6"/>
            <w:rFonts w:ascii="宋体" w:hAnsi="宋体" w:cs="宋体"/>
            <w:noProof/>
            <w:kern w:val="0"/>
          </w:rPr>
          <w:t>用纯CSS创建一个三角形的原理是什么？</w:t>
        </w:r>
        <w:r>
          <w:rPr>
            <w:noProof/>
            <w:webHidden/>
          </w:rPr>
          <w:tab/>
        </w:r>
        <w:r>
          <w:rPr>
            <w:noProof/>
            <w:webHidden/>
          </w:rPr>
          <w:fldChar w:fldCharType="begin"/>
        </w:r>
        <w:r>
          <w:rPr>
            <w:noProof/>
            <w:webHidden/>
          </w:rPr>
          <w:instrText xml:space="preserve"> PAGEREF _Toc497738832 \h </w:instrText>
        </w:r>
        <w:r>
          <w:rPr>
            <w:noProof/>
            <w:webHidden/>
          </w:rPr>
        </w:r>
        <w:r>
          <w:rPr>
            <w:noProof/>
            <w:webHidden/>
          </w:rPr>
          <w:fldChar w:fldCharType="separate"/>
        </w:r>
        <w:r>
          <w:rPr>
            <w:noProof/>
            <w:webHidden/>
          </w:rPr>
          <w:t>17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3" w:history="1">
        <w:r w:rsidRPr="009457D6">
          <w:rPr>
            <w:rStyle w:val="a6"/>
            <w:noProof/>
          </w:rPr>
          <w:t>4.17.</w:t>
        </w:r>
        <w:r>
          <w:rPr>
            <w:rFonts w:asciiTheme="minorHAnsi" w:eastAsiaTheme="minorEastAsia" w:hAnsiTheme="minorHAnsi" w:cstheme="minorBidi"/>
            <w:noProof/>
            <w:szCs w:val="22"/>
          </w:rPr>
          <w:tab/>
        </w:r>
        <w:r w:rsidRPr="009457D6">
          <w:rPr>
            <w:rStyle w:val="a6"/>
            <w:rFonts w:ascii="宋体" w:hAnsi="宋体" w:cs="宋体"/>
            <w:noProof/>
            <w:kern w:val="0"/>
          </w:rPr>
          <w:t>如果需要手动写动画，你认为最小时间间隔是多久，为什么？</w:t>
        </w:r>
        <w:r>
          <w:rPr>
            <w:noProof/>
            <w:webHidden/>
          </w:rPr>
          <w:tab/>
        </w:r>
        <w:r>
          <w:rPr>
            <w:noProof/>
            <w:webHidden/>
          </w:rPr>
          <w:fldChar w:fldCharType="begin"/>
        </w:r>
        <w:r>
          <w:rPr>
            <w:noProof/>
            <w:webHidden/>
          </w:rPr>
          <w:instrText xml:space="preserve"> PAGEREF _Toc497738833 \h </w:instrText>
        </w:r>
        <w:r>
          <w:rPr>
            <w:noProof/>
            <w:webHidden/>
          </w:rPr>
        </w:r>
        <w:r>
          <w:rPr>
            <w:noProof/>
            <w:webHidden/>
          </w:rPr>
          <w:fldChar w:fldCharType="separate"/>
        </w:r>
        <w:r>
          <w:rPr>
            <w:noProof/>
            <w:webHidden/>
          </w:rPr>
          <w:t>17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4" w:history="1">
        <w:r w:rsidRPr="009457D6">
          <w:rPr>
            <w:rStyle w:val="a6"/>
            <w:noProof/>
          </w:rPr>
          <w:t>4.18.</w:t>
        </w:r>
        <w:r>
          <w:rPr>
            <w:rFonts w:asciiTheme="minorHAnsi" w:eastAsiaTheme="minorEastAsia" w:hAnsiTheme="minorHAnsi" w:cstheme="minorBidi"/>
            <w:noProof/>
            <w:szCs w:val="22"/>
          </w:rPr>
          <w:tab/>
        </w:r>
        <w:r w:rsidRPr="009457D6">
          <w:rPr>
            <w:rStyle w:val="a6"/>
            <w:rFonts w:ascii="宋体" w:hAnsi="宋体" w:cs="宋体"/>
            <w:noProof/>
            <w:kern w:val="0"/>
          </w:rPr>
          <w:t>经常遇到的浏览器的兼容性有哪些？原因，解决方法是什么，常用hack的技巧？</w:t>
        </w:r>
        <w:r>
          <w:rPr>
            <w:noProof/>
            <w:webHidden/>
          </w:rPr>
          <w:tab/>
        </w:r>
        <w:r>
          <w:rPr>
            <w:noProof/>
            <w:webHidden/>
          </w:rPr>
          <w:fldChar w:fldCharType="begin"/>
        </w:r>
        <w:r>
          <w:rPr>
            <w:noProof/>
            <w:webHidden/>
          </w:rPr>
          <w:instrText xml:space="preserve"> PAGEREF _Toc497738834 \h </w:instrText>
        </w:r>
        <w:r>
          <w:rPr>
            <w:noProof/>
            <w:webHidden/>
          </w:rPr>
        </w:r>
        <w:r>
          <w:rPr>
            <w:noProof/>
            <w:webHidden/>
          </w:rPr>
          <w:fldChar w:fldCharType="separate"/>
        </w:r>
        <w:r>
          <w:rPr>
            <w:noProof/>
            <w:webHidden/>
          </w:rPr>
          <w:t>17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5" w:history="1">
        <w:r w:rsidRPr="009457D6">
          <w:rPr>
            <w:rStyle w:val="a6"/>
            <w:noProof/>
          </w:rPr>
          <w:t>4.19.</w:t>
        </w:r>
        <w:r>
          <w:rPr>
            <w:rFonts w:asciiTheme="minorHAnsi" w:eastAsiaTheme="minorEastAsia" w:hAnsiTheme="minorHAnsi" w:cstheme="minorBidi"/>
            <w:noProof/>
            <w:szCs w:val="22"/>
          </w:rPr>
          <w:tab/>
        </w:r>
        <w:r w:rsidRPr="009457D6">
          <w:rPr>
            <w:rStyle w:val="a6"/>
            <w:rFonts w:ascii="宋体" w:hAnsi="宋体" w:cs="宋体"/>
            <w:noProof/>
            <w:kern w:val="0"/>
          </w:rPr>
          <w:t>li与li之间有看不见的空白间隔是什么原因引起的？有什么解决办法？</w:t>
        </w:r>
        <w:r>
          <w:rPr>
            <w:noProof/>
            <w:webHidden/>
          </w:rPr>
          <w:tab/>
        </w:r>
        <w:r>
          <w:rPr>
            <w:noProof/>
            <w:webHidden/>
          </w:rPr>
          <w:fldChar w:fldCharType="begin"/>
        </w:r>
        <w:r>
          <w:rPr>
            <w:noProof/>
            <w:webHidden/>
          </w:rPr>
          <w:instrText xml:space="preserve"> PAGEREF _Toc497738835 \h </w:instrText>
        </w:r>
        <w:r>
          <w:rPr>
            <w:noProof/>
            <w:webHidden/>
          </w:rPr>
        </w:r>
        <w:r>
          <w:rPr>
            <w:noProof/>
            <w:webHidden/>
          </w:rPr>
          <w:fldChar w:fldCharType="separate"/>
        </w:r>
        <w:r>
          <w:rPr>
            <w:noProof/>
            <w:webHidden/>
          </w:rPr>
          <w:t>18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6" w:history="1">
        <w:r w:rsidRPr="009457D6">
          <w:rPr>
            <w:rStyle w:val="a6"/>
            <w:noProof/>
          </w:rPr>
          <w:t>4.20.</w:t>
        </w:r>
        <w:r>
          <w:rPr>
            <w:rFonts w:asciiTheme="minorHAnsi" w:eastAsiaTheme="minorEastAsia" w:hAnsiTheme="minorHAnsi" w:cstheme="minorBidi"/>
            <w:noProof/>
            <w:szCs w:val="22"/>
          </w:rPr>
          <w:tab/>
        </w:r>
        <w:r w:rsidRPr="009457D6">
          <w:rPr>
            <w:rStyle w:val="a6"/>
            <w:rFonts w:ascii="宋体" w:hAnsi="宋体" w:cs="宋体"/>
            <w:noProof/>
            <w:kern w:val="0"/>
          </w:rPr>
          <w:t>为什么要初始化CSS样式。</w:t>
        </w:r>
        <w:r>
          <w:rPr>
            <w:noProof/>
            <w:webHidden/>
          </w:rPr>
          <w:tab/>
        </w:r>
        <w:r>
          <w:rPr>
            <w:noProof/>
            <w:webHidden/>
          </w:rPr>
          <w:fldChar w:fldCharType="begin"/>
        </w:r>
        <w:r>
          <w:rPr>
            <w:noProof/>
            <w:webHidden/>
          </w:rPr>
          <w:instrText xml:space="preserve"> PAGEREF _Toc497738836 \h </w:instrText>
        </w:r>
        <w:r>
          <w:rPr>
            <w:noProof/>
            <w:webHidden/>
          </w:rPr>
        </w:r>
        <w:r>
          <w:rPr>
            <w:noProof/>
            <w:webHidden/>
          </w:rPr>
          <w:fldChar w:fldCharType="separate"/>
        </w:r>
        <w:r>
          <w:rPr>
            <w:noProof/>
            <w:webHidden/>
          </w:rPr>
          <w:t>18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7" w:history="1">
        <w:r w:rsidRPr="009457D6">
          <w:rPr>
            <w:rStyle w:val="a6"/>
            <w:noProof/>
          </w:rPr>
          <w:t>4.21.</w:t>
        </w:r>
        <w:r>
          <w:rPr>
            <w:rFonts w:asciiTheme="minorHAnsi" w:eastAsiaTheme="minorEastAsia" w:hAnsiTheme="minorHAnsi" w:cstheme="minorBidi"/>
            <w:noProof/>
            <w:szCs w:val="22"/>
          </w:rPr>
          <w:tab/>
        </w:r>
        <w:r w:rsidRPr="009457D6">
          <w:rPr>
            <w:rStyle w:val="a6"/>
            <w:rFonts w:ascii="宋体" w:hAnsi="宋体" w:cs="宋体"/>
            <w:noProof/>
            <w:kern w:val="0"/>
          </w:rPr>
          <w:t>什么是CSS预处理器/后处理器？</w:t>
        </w:r>
        <w:r>
          <w:rPr>
            <w:noProof/>
            <w:webHidden/>
          </w:rPr>
          <w:tab/>
        </w:r>
        <w:r>
          <w:rPr>
            <w:noProof/>
            <w:webHidden/>
          </w:rPr>
          <w:fldChar w:fldCharType="begin"/>
        </w:r>
        <w:r>
          <w:rPr>
            <w:noProof/>
            <w:webHidden/>
          </w:rPr>
          <w:instrText xml:space="preserve"> PAGEREF _Toc497738837 \h </w:instrText>
        </w:r>
        <w:r>
          <w:rPr>
            <w:noProof/>
            <w:webHidden/>
          </w:rPr>
        </w:r>
        <w:r>
          <w:rPr>
            <w:noProof/>
            <w:webHidden/>
          </w:rPr>
          <w:fldChar w:fldCharType="separate"/>
        </w:r>
        <w:r>
          <w:rPr>
            <w:noProof/>
            <w:webHidden/>
          </w:rPr>
          <w:t>18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8" w:history="1">
        <w:r w:rsidRPr="009457D6">
          <w:rPr>
            <w:rStyle w:val="a6"/>
            <w:noProof/>
          </w:rPr>
          <w:t>4.22.</w:t>
        </w:r>
        <w:r>
          <w:rPr>
            <w:rFonts w:asciiTheme="minorHAnsi" w:eastAsiaTheme="minorEastAsia" w:hAnsiTheme="minorHAnsi" w:cstheme="minorBidi"/>
            <w:noProof/>
            <w:szCs w:val="22"/>
          </w:rPr>
          <w:tab/>
        </w:r>
        <w:r w:rsidRPr="009457D6">
          <w:rPr>
            <w:rStyle w:val="a6"/>
            <w:rFonts w:ascii="宋体" w:hAnsi="宋体" w:cs="宋体"/>
            <w:noProof/>
            <w:kern w:val="0"/>
          </w:rPr>
          <w:t>对BFC规范(块级格式化上下文：block formatting context)的理解？</w:t>
        </w:r>
        <w:r>
          <w:rPr>
            <w:noProof/>
            <w:webHidden/>
          </w:rPr>
          <w:tab/>
        </w:r>
        <w:r>
          <w:rPr>
            <w:noProof/>
            <w:webHidden/>
          </w:rPr>
          <w:fldChar w:fldCharType="begin"/>
        </w:r>
        <w:r>
          <w:rPr>
            <w:noProof/>
            <w:webHidden/>
          </w:rPr>
          <w:instrText xml:space="preserve"> PAGEREF _Toc497738838 \h </w:instrText>
        </w:r>
        <w:r>
          <w:rPr>
            <w:noProof/>
            <w:webHidden/>
          </w:rPr>
        </w:r>
        <w:r>
          <w:rPr>
            <w:noProof/>
            <w:webHidden/>
          </w:rPr>
          <w:fldChar w:fldCharType="separate"/>
        </w:r>
        <w:r>
          <w:rPr>
            <w:noProof/>
            <w:webHidden/>
          </w:rPr>
          <w:t>18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39" w:history="1">
        <w:r w:rsidRPr="009457D6">
          <w:rPr>
            <w:rStyle w:val="a6"/>
            <w:noProof/>
          </w:rPr>
          <w:t>4.23.</w:t>
        </w:r>
        <w:r>
          <w:rPr>
            <w:rFonts w:asciiTheme="minorHAnsi" w:eastAsiaTheme="minorEastAsia" w:hAnsiTheme="minorHAnsi" w:cstheme="minorBidi"/>
            <w:noProof/>
            <w:szCs w:val="22"/>
          </w:rPr>
          <w:tab/>
        </w:r>
        <w:r w:rsidRPr="009457D6">
          <w:rPr>
            <w:rStyle w:val="a6"/>
            <w:rFonts w:ascii="宋体" w:hAnsi="宋体" w:cs="宋体"/>
            <w:noProof/>
            <w:kern w:val="0"/>
          </w:rPr>
          <w:t>解释下浮动和它的工作原理？清除浮动的技巧</w:t>
        </w:r>
        <w:r>
          <w:rPr>
            <w:noProof/>
            <w:webHidden/>
          </w:rPr>
          <w:tab/>
        </w:r>
        <w:r>
          <w:rPr>
            <w:noProof/>
            <w:webHidden/>
          </w:rPr>
          <w:fldChar w:fldCharType="begin"/>
        </w:r>
        <w:r>
          <w:rPr>
            <w:noProof/>
            <w:webHidden/>
          </w:rPr>
          <w:instrText xml:space="preserve"> PAGEREF _Toc497738839 \h </w:instrText>
        </w:r>
        <w:r>
          <w:rPr>
            <w:noProof/>
            <w:webHidden/>
          </w:rPr>
        </w:r>
        <w:r>
          <w:rPr>
            <w:noProof/>
            <w:webHidden/>
          </w:rPr>
          <w:fldChar w:fldCharType="separate"/>
        </w:r>
        <w:r>
          <w:rPr>
            <w:noProof/>
            <w:webHidden/>
          </w:rPr>
          <w:t>18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0" w:history="1">
        <w:r w:rsidRPr="009457D6">
          <w:rPr>
            <w:rStyle w:val="a6"/>
            <w:noProof/>
          </w:rPr>
          <w:t>4.24.</w:t>
        </w:r>
        <w:r>
          <w:rPr>
            <w:rFonts w:asciiTheme="minorHAnsi" w:eastAsiaTheme="minorEastAsia" w:hAnsiTheme="minorHAnsi" w:cstheme="minorBidi"/>
            <w:noProof/>
            <w:szCs w:val="22"/>
          </w:rPr>
          <w:tab/>
        </w:r>
        <w:r w:rsidRPr="009457D6">
          <w:rPr>
            <w:rStyle w:val="a6"/>
            <w:rFonts w:ascii="宋体" w:hAnsi="宋体" w:cs="宋体"/>
            <w:noProof/>
            <w:kern w:val="0"/>
          </w:rPr>
          <w:t>浮动元素引起的问题和解决办法？</w:t>
        </w:r>
        <w:r>
          <w:rPr>
            <w:noProof/>
            <w:webHidden/>
          </w:rPr>
          <w:tab/>
        </w:r>
        <w:r>
          <w:rPr>
            <w:noProof/>
            <w:webHidden/>
          </w:rPr>
          <w:fldChar w:fldCharType="begin"/>
        </w:r>
        <w:r>
          <w:rPr>
            <w:noProof/>
            <w:webHidden/>
          </w:rPr>
          <w:instrText xml:space="preserve"> PAGEREF _Toc497738840 \h </w:instrText>
        </w:r>
        <w:r>
          <w:rPr>
            <w:noProof/>
            <w:webHidden/>
          </w:rPr>
        </w:r>
        <w:r>
          <w:rPr>
            <w:noProof/>
            <w:webHidden/>
          </w:rPr>
          <w:fldChar w:fldCharType="separate"/>
        </w:r>
        <w:r>
          <w:rPr>
            <w:noProof/>
            <w:webHidden/>
          </w:rPr>
          <w:t>19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1" w:history="1">
        <w:r w:rsidRPr="009457D6">
          <w:rPr>
            <w:rStyle w:val="a6"/>
            <w:noProof/>
          </w:rPr>
          <w:t>4.25.</w:t>
        </w:r>
        <w:r>
          <w:rPr>
            <w:rFonts w:asciiTheme="minorHAnsi" w:eastAsiaTheme="minorEastAsia" w:hAnsiTheme="minorHAnsi" w:cstheme="minorBidi"/>
            <w:noProof/>
            <w:szCs w:val="22"/>
          </w:rPr>
          <w:tab/>
        </w:r>
        <w:r w:rsidRPr="009457D6">
          <w:rPr>
            <w:rStyle w:val="a6"/>
            <w:rFonts w:ascii="宋体" w:hAnsi="宋体" w:cs="宋体"/>
            <w:noProof/>
            <w:kern w:val="0"/>
          </w:rPr>
          <w:t>简述一下你对HTML语义化的理解？</w:t>
        </w:r>
        <w:r>
          <w:rPr>
            <w:noProof/>
            <w:webHidden/>
          </w:rPr>
          <w:tab/>
        </w:r>
        <w:r>
          <w:rPr>
            <w:noProof/>
            <w:webHidden/>
          </w:rPr>
          <w:fldChar w:fldCharType="begin"/>
        </w:r>
        <w:r>
          <w:rPr>
            <w:noProof/>
            <w:webHidden/>
          </w:rPr>
          <w:instrText xml:space="preserve"> PAGEREF _Toc497738841 \h </w:instrText>
        </w:r>
        <w:r>
          <w:rPr>
            <w:noProof/>
            <w:webHidden/>
          </w:rPr>
        </w:r>
        <w:r>
          <w:rPr>
            <w:noProof/>
            <w:webHidden/>
          </w:rPr>
          <w:fldChar w:fldCharType="separate"/>
        </w:r>
        <w:r>
          <w:rPr>
            <w:noProof/>
            <w:webHidden/>
          </w:rPr>
          <w:t>19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2" w:history="1">
        <w:r w:rsidRPr="009457D6">
          <w:rPr>
            <w:rStyle w:val="a6"/>
            <w:noProof/>
          </w:rPr>
          <w:t>4.26.</w:t>
        </w:r>
        <w:r>
          <w:rPr>
            <w:rFonts w:asciiTheme="minorHAnsi" w:eastAsiaTheme="minorEastAsia" w:hAnsiTheme="minorHAnsi" w:cstheme="minorBidi"/>
            <w:noProof/>
            <w:szCs w:val="22"/>
          </w:rPr>
          <w:tab/>
        </w:r>
        <w:r w:rsidRPr="009457D6">
          <w:rPr>
            <w:rStyle w:val="a6"/>
            <w:rFonts w:ascii="宋体" w:hAnsi="宋体" w:cs="宋体"/>
            <w:noProof/>
            <w:kern w:val="0"/>
          </w:rPr>
          <w:t>什么是 FOUC（无样式内容闪烁）？你如何来避免 FOUC？</w:t>
        </w:r>
        <w:r>
          <w:rPr>
            <w:noProof/>
            <w:webHidden/>
          </w:rPr>
          <w:tab/>
        </w:r>
        <w:r>
          <w:rPr>
            <w:noProof/>
            <w:webHidden/>
          </w:rPr>
          <w:fldChar w:fldCharType="begin"/>
        </w:r>
        <w:r>
          <w:rPr>
            <w:noProof/>
            <w:webHidden/>
          </w:rPr>
          <w:instrText xml:space="preserve"> PAGEREF _Toc497738842 \h </w:instrText>
        </w:r>
        <w:r>
          <w:rPr>
            <w:noProof/>
            <w:webHidden/>
          </w:rPr>
        </w:r>
        <w:r>
          <w:rPr>
            <w:noProof/>
            <w:webHidden/>
          </w:rPr>
          <w:fldChar w:fldCharType="separate"/>
        </w:r>
        <w:r>
          <w:rPr>
            <w:noProof/>
            <w:webHidden/>
          </w:rPr>
          <w:t>20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3" w:history="1">
        <w:r w:rsidRPr="009457D6">
          <w:rPr>
            <w:rStyle w:val="a6"/>
            <w:noProof/>
          </w:rPr>
          <w:t>4.27.</w:t>
        </w:r>
        <w:r>
          <w:rPr>
            <w:rFonts w:asciiTheme="minorHAnsi" w:eastAsiaTheme="minorEastAsia" w:hAnsiTheme="minorHAnsi" w:cstheme="minorBidi"/>
            <w:noProof/>
            <w:szCs w:val="22"/>
          </w:rPr>
          <w:tab/>
        </w:r>
        <w:r w:rsidRPr="009457D6">
          <w:rPr>
            <w:rStyle w:val="a6"/>
            <w:rFonts w:ascii="宋体" w:hAnsi="宋体" w:cs="宋体"/>
            <w:noProof/>
            <w:kern w:val="0"/>
          </w:rPr>
          <w:t>介绍一下你对浏览器内核的理解？常见的浏览器内核有哪些？</w:t>
        </w:r>
        <w:r>
          <w:rPr>
            <w:noProof/>
            <w:webHidden/>
          </w:rPr>
          <w:tab/>
        </w:r>
        <w:r>
          <w:rPr>
            <w:noProof/>
            <w:webHidden/>
          </w:rPr>
          <w:fldChar w:fldCharType="begin"/>
        </w:r>
        <w:r>
          <w:rPr>
            <w:noProof/>
            <w:webHidden/>
          </w:rPr>
          <w:instrText xml:space="preserve"> PAGEREF _Toc497738843 \h </w:instrText>
        </w:r>
        <w:r>
          <w:rPr>
            <w:noProof/>
            <w:webHidden/>
          </w:rPr>
        </w:r>
        <w:r>
          <w:rPr>
            <w:noProof/>
            <w:webHidden/>
          </w:rPr>
          <w:fldChar w:fldCharType="separate"/>
        </w:r>
        <w:r>
          <w:rPr>
            <w:noProof/>
            <w:webHidden/>
          </w:rPr>
          <w:t>20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4" w:history="1">
        <w:r w:rsidRPr="009457D6">
          <w:rPr>
            <w:rStyle w:val="a6"/>
            <w:noProof/>
          </w:rPr>
          <w:t>4.28.</w:t>
        </w:r>
        <w:r>
          <w:rPr>
            <w:rFonts w:asciiTheme="minorHAnsi" w:eastAsiaTheme="minorEastAsia" w:hAnsiTheme="minorHAnsi" w:cstheme="minorBidi"/>
            <w:noProof/>
            <w:szCs w:val="22"/>
          </w:rPr>
          <w:tab/>
        </w:r>
        <w:r w:rsidRPr="009457D6">
          <w:rPr>
            <w:rStyle w:val="a6"/>
            <w:rFonts w:ascii="宋体" w:hAnsi="宋体" w:cs="宋体"/>
            <w:noProof/>
            <w:kern w:val="0"/>
          </w:rPr>
          <w:t>浏览器渲染原理解析</w:t>
        </w:r>
        <w:r>
          <w:rPr>
            <w:noProof/>
            <w:webHidden/>
          </w:rPr>
          <w:tab/>
        </w:r>
        <w:r>
          <w:rPr>
            <w:noProof/>
            <w:webHidden/>
          </w:rPr>
          <w:fldChar w:fldCharType="begin"/>
        </w:r>
        <w:r>
          <w:rPr>
            <w:noProof/>
            <w:webHidden/>
          </w:rPr>
          <w:instrText xml:space="preserve"> PAGEREF _Toc497738844 \h </w:instrText>
        </w:r>
        <w:r>
          <w:rPr>
            <w:noProof/>
            <w:webHidden/>
          </w:rPr>
        </w:r>
        <w:r>
          <w:rPr>
            <w:noProof/>
            <w:webHidden/>
          </w:rPr>
          <w:fldChar w:fldCharType="separate"/>
        </w:r>
        <w:r>
          <w:rPr>
            <w:noProof/>
            <w:webHidden/>
          </w:rPr>
          <w:t>20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5" w:history="1">
        <w:r w:rsidRPr="009457D6">
          <w:rPr>
            <w:rStyle w:val="a6"/>
            <w:noProof/>
          </w:rPr>
          <w:t>4.29.</w:t>
        </w:r>
        <w:r>
          <w:rPr>
            <w:rFonts w:asciiTheme="minorHAnsi" w:eastAsiaTheme="minorEastAsia" w:hAnsiTheme="minorHAnsi" w:cstheme="minorBidi"/>
            <w:noProof/>
            <w:szCs w:val="22"/>
          </w:rPr>
          <w:tab/>
        </w:r>
        <w:r w:rsidRPr="009457D6">
          <w:rPr>
            <w:rStyle w:val="a6"/>
            <w:rFonts w:ascii="宋体" w:hAnsi="宋体" w:cs="宋体"/>
            <w:noProof/>
            <w:kern w:val="0"/>
          </w:rPr>
          <w:t>如何在页面上实现一个圆形的可点击区域？</w:t>
        </w:r>
        <w:r>
          <w:rPr>
            <w:noProof/>
            <w:webHidden/>
          </w:rPr>
          <w:tab/>
        </w:r>
        <w:r>
          <w:rPr>
            <w:noProof/>
            <w:webHidden/>
          </w:rPr>
          <w:fldChar w:fldCharType="begin"/>
        </w:r>
        <w:r>
          <w:rPr>
            <w:noProof/>
            <w:webHidden/>
          </w:rPr>
          <w:instrText xml:space="preserve"> PAGEREF _Toc497738845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6" w:history="1">
        <w:r w:rsidRPr="009457D6">
          <w:rPr>
            <w:rStyle w:val="a6"/>
            <w:noProof/>
          </w:rPr>
          <w:t>4.30.</w:t>
        </w:r>
        <w:r>
          <w:rPr>
            <w:rFonts w:asciiTheme="minorHAnsi" w:eastAsiaTheme="minorEastAsia" w:hAnsiTheme="minorHAnsi" w:cstheme="minorBidi"/>
            <w:noProof/>
            <w:szCs w:val="22"/>
          </w:rPr>
          <w:tab/>
        </w:r>
        <w:r w:rsidRPr="009457D6">
          <w:rPr>
            <w:rStyle w:val="a6"/>
            <w:rFonts w:ascii="宋体" w:hAnsi="宋体" w:cs="宋体"/>
            <w:noProof/>
            <w:kern w:val="0"/>
          </w:rPr>
          <w:t>如何实现不使用 border 画出1px高的线，在不同浏览器的标准模式与怪异模式下都能保持一致的效果。</w:t>
        </w:r>
        <w:r>
          <w:rPr>
            <w:noProof/>
            <w:webHidden/>
          </w:rPr>
          <w:tab/>
        </w:r>
        <w:r>
          <w:rPr>
            <w:noProof/>
            <w:webHidden/>
          </w:rPr>
          <w:fldChar w:fldCharType="begin"/>
        </w:r>
        <w:r>
          <w:rPr>
            <w:noProof/>
            <w:webHidden/>
          </w:rPr>
          <w:instrText xml:space="preserve"> PAGEREF _Toc497738846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847" w:history="1">
        <w:r w:rsidRPr="009457D6">
          <w:rPr>
            <w:rStyle w:val="a6"/>
            <w:noProof/>
          </w:rPr>
          <w:t>5.</w:t>
        </w:r>
        <w:r>
          <w:rPr>
            <w:rFonts w:asciiTheme="minorHAnsi" w:eastAsiaTheme="minorEastAsia" w:hAnsiTheme="minorHAnsi" w:cstheme="minorBidi"/>
            <w:noProof/>
            <w:szCs w:val="22"/>
          </w:rPr>
          <w:tab/>
        </w:r>
        <w:r w:rsidRPr="009457D6">
          <w:rPr>
            <w:rStyle w:val="a6"/>
            <w:noProof/>
          </w:rPr>
          <w:t>JS</w:t>
        </w:r>
        <w:r w:rsidRPr="009457D6">
          <w:rPr>
            <w:rStyle w:val="a6"/>
            <w:noProof/>
          </w:rPr>
          <w:t>相关问题</w:t>
        </w:r>
        <w:r>
          <w:rPr>
            <w:noProof/>
            <w:webHidden/>
          </w:rPr>
          <w:tab/>
        </w:r>
        <w:r>
          <w:rPr>
            <w:noProof/>
            <w:webHidden/>
          </w:rPr>
          <w:fldChar w:fldCharType="begin"/>
        </w:r>
        <w:r>
          <w:rPr>
            <w:noProof/>
            <w:webHidden/>
          </w:rPr>
          <w:instrText xml:space="preserve"> PAGEREF _Toc497738847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8" w:history="1">
        <w:r w:rsidRPr="009457D6">
          <w:rPr>
            <w:rStyle w:val="a6"/>
            <w:noProof/>
          </w:rPr>
          <w:t>5.1.</w:t>
        </w:r>
        <w:r>
          <w:rPr>
            <w:rFonts w:asciiTheme="minorHAnsi" w:eastAsiaTheme="minorEastAsia" w:hAnsiTheme="minorHAnsi" w:cstheme="minorBidi"/>
            <w:noProof/>
            <w:szCs w:val="22"/>
          </w:rPr>
          <w:tab/>
        </w:r>
        <w:r w:rsidRPr="009457D6">
          <w:rPr>
            <w:rStyle w:val="a6"/>
            <w:rFonts w:ascii="宋体" w:hAnsi="宋体" w:cs="宋体"/>
            <w:noProof/>
            <w:kern w:val="0"/>
          </w:rPr>
          <w:t>介绍js的基本数据类型。</w:t>
        </w:r>
        <w:r>
          <w:rPr>
            <w:noProof/>
            <w:webHidden/>
          </w:rPr>
          <w:tab/>
        </w:r>
        <w:r>
          <w:rPr>
            <w:noProof/>
            <w:webHidden/>
          </w:rPr>
          <w:fldChar w:fldCharType="begin"/>
        </w:r>
        <w:r>
          <w:rPr>
            <w:noProof/>
            <w:webHidden/>
          </w:rPr>
          <w:instrText xml:space="preserve"> PAGEREF _Toc497738848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49" w:history="1">
        <w:r w:rsidRPr="009457D6">
          <w:rPr>
            <w:rStyle w:val="a6"/>
            <w:noProof/>
          </w:rPr>
          <w:t>5.2.</w:t>
        </w:r>
        <w:r>
          <w:rPr>
            <w:rFonts w:asciiTheme="minorHAnsi" w:eastAsiaTheme="minorEastAsia" w:hAnsiTheme="minorHAnsi" w:cstheme="minorBidi"/>
            <w:noProof/>
            <w:szCs w:val="22"/>
          </w:rPr>
          <w:tab/>
        </w:r>
        <w:r w:rsidRPr="009457D6">
          <w:rPr>
            <w:rStyle w:val="a6"/>
            <w:rFonts w:ascii="宋体" w:hAnsi="宋体" w:cs="宋体"/>
            <w:noProof/>
            <w:kern w:val="0"/>
          </w:rPr>
          <w:t>介绍js有哪些内置对象？</w:t>
        </w:r>
        <w:r>
          <w:rPr>
            <w:noProof/>
            <w:webHidden/>
          </w:rPr>
          <w:tab/>
        </w:r>
        <w:r>
          <w:rPr>
            <w:noProof/>
            <w:webHidden/>
          </w:rPr>
          <w:fldChar w:fldCharType="begin"/>
        </w:r>
        <w:r>
          <w:rPr>
            <w:noProof/>
            <w:webHidden/>
          </w:rPr>
          <w:instrText xml:space="preserve"> PAGEREF _Toc497738849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0" w:history="1">
        <w:r w:rsidRPr="009457D6">
          <w:rPr>
            <w:rStyle w:val="a6"/>
            <w:noProof/>
          </w:rPr>
          <w:t>5.3.</w:t>
        </w:r>
        <w:r>
          <w:rPr>
            <w:rFonts w:asciiTheme="minorHAnsi" w:eastAsiaTheme="minorEastAsia" w:hAnsiTheme="minorHAnsi" w:cstheme="minorBidi"/>
            <w:noProof/>
            <w:szCs w:val="22"/>
          </w:rPr>
          <w:tab/>
        </w:r>
        <w:r w:rsidRPr="009457D6">
          <w:rPr>
            <w:rStyle w:val="a6"/>
            <w:rFonts w:ascii="宋体" w:hAnsi="宋体" w:cs="宋体"/>
            <w:noProof/>
            <w:kern w:val="0"/>
          </w:rPr>
          <w:t>JavaScript有几种类型的值？有什么区别？</w:t>
        </w:r>
        <w:r>
          <w:rPr>
            <w:noProof/>
            <w:webHidden/>
          </w:rPr>
          <w:tab/>
        </w:r>
        <w:r>
          <w:rPr>
            <w:noProof/>
            <w:webHidden/>
          </w:rPr>
          <w:fldChar w:fldCharType="begin"/>
        </w:r>
        <w:r>
          <w:rPr>
            <w:noProof/>
            <w:webHidden/>
          </w:rPr>
          <w:instrText xml:space="preserve"> PAGEREF _Toc497738850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1" w:history="1">
        <w:r w:rsidRPr="009457D6">
          <w:rPr>
            <w:rStyle w:val="a6"/>
            <w:noProof/>
          </w:rPr>
          <w:t>5.4.</w:t>
        </w:r>
        <w:r>
          <w:rPr>
            <w:rFonts w:asciiTheme="minorHAnsi" w:eastAsiaTheme="minorEastAsia" w:hAnsiTheme="minorHAnsi" w:cstheme="minorBidi"/>
            <w:noProof/>
            <w:szCs w:val="22"/>
          </w:rPr>
          <w:tab/>
        </w:r>
        <w:r w:rsidRPr="009457D6">
          <w:rPr>
            <w:rStyle w:val="a6"/>
            <w:rFonts w:ascii="宋体" w:hAnsi="宋体" w:cs="宋体"/>
            <w:noProof/>
            <w:kern w:val="0"/>
          </w:rPr>
          <w:t>写几条JavaScript的基本规范？</w:t>
        </w:r>
        <w:r>
          <w:rPr>
            <w:noProof/>
            <w:webHidden/>
          </w:rPr>
          <w:tab/>
        </w:r>
        <w:r>
          <w:rPr>
            <w:noProof/>
            <w:webHidden/>
          </w:rPr>
          <w:fldChar w:fldCharType="begin"/>
        </w:r>
        <w:r>
          <w:rPr>
            <w:noProof/>
            <w:webHidden/>
          </w:rPr>
          <w:instrText xml:space="preserve"> PAGEREF _Toc497738851 \h </w:instrText>
        </w:r>
        <w:r>
          <w:rPr>
            <w:noProof/>
            <w:webHidden/>
          </w:rPr>
        </w:r>
        <w:r>
          <w:rPr>
            <w:noProof/>
            <w:webHidden/>
          </w:rPr>
          <w:fldChar w:fldCharType="separate"/>
        </w:r>
        <w:r>
          <w:rPr>
            <w:noProof/>
            <w:webHidden/>
          </w:rPr>
          <w:t>21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2" w:history="1">
        <w:r w:rsidRPr="009457D6">
          <w:rPr>
            <w:rStyle w:val="a6"/>
            <w:rFonts w:ascii="宋体" w:hAnsi="宋体" w:cs="宋体"/>
            <w:noProof/>
            <w:kern w:val="0"/>
          </w:rPr>
          <w:t>5.5.</w:t>
        </w:r>
        <w:r>
          <w:rPr>
            <w:rFonts w:asciiTheme="minorHAnsi" w:eastAsiaTheme="minorEastAsia" w:hAnsiTheme="minorHAnsi" w:cstheme="minorBidi"/>
            <w:noProof/>
            <w:szCs w:val="22"/>
          </w:rPr>
          <w:tab/>
        </w:r>
        <w:r w:rsidRPr="009457D6">
          <w:rPr>
            <w:rStyle w:val="a6"/>
            <w:rFonts w:ascii="宋体" w:hAnsi="宋体" w:cs="宋体"/>
            <w:noProof/>
            <w:kern w:val="0"/>
          </w:rPr>
          <w:t>javascript对象的几种创建方式</w:t>
        </w:r>
        <w:r>
          <w:rPr>
            <w:noProof/>
            <w:webHidden/>
          </w:rPr>
          <w:tab/>
        </w:r>
        <w:r>
          <w:rPr>
            <w:noProof/>
            <w:webHidden/>
          </w:rPr>
          <w:fldChar w:fldCharType="begin"/>
        </w:r>
        <w:r>
          <w:rPr>
            <w:noProof/>
            <w:webHidden/>
          </w:rPr>
          <w:instrText xml:space="preserve"> PAGEREF _Toc497738852 \h </w:instrText>
        </w:r>
        <w:r>
          <w:rPr>
            <w:noProof/>
            <w:webHidden/>
          </w:rPr>
        </w:r>
        <w:r>
          <w:rPr>
            <w:noProof/>
            <w:webHidden/>
          </w:rPr>
          <w:fldChar w:fldCharType="separate"/>
        </w:r>
        <w:r>
          <w:rPr>
            <w:noProof/>
            <w:webHidden/>
          </w:rPr>
          <w:t>22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3" w:history="1">
        <w:r w:rsidRPr="009457D6">
          <w:rPr>
            <w:rStyle w:val="a6"/>
            <w:noProof/>
          </w:rPr>
          <w:t>5.6.</w:t>
        </w:r>
        <w:r>
          <w:rPr>
            <w:rFonts w:asciiTheme="minorHAnsi" w:eastAsiaTheme="minorEastAsia" w:hAnsiTheme="minorHAnsi" w:cstheme="minorBidi"/>
            <w:noProof/>
            <w:szCs w:val="22"/>
          </w:rPr>
          <w:tab/>
        </w:r>
        <w:r w:rsidRPr="009457D6">
          <w:rPr>
            <w:rStyle w:val="a6"/>
            <w:rFonts w:ascii="宋体" w:hAnsi="宋体" w:cs="宋体"/>
            <w:noProof/>
            <w:kern w:val="0"/>
          </w:rPr>
          <w:t>javascript继承的6种方法及其优缺点</w:t>
        </w:r>
        <w:r>
          <w:rPr>
            <w:noProof/>
            <w:webHidden/>
          </w:rPr>
          <w:tab/>
        </w:r>
        <w:r>
          <w:rPr>
            <w:noProof/>
            <w:webHidden/>
          </w:rPr>
          <w:fldChar w:fldCharType="begin"/>
        </w:r>
        <w:r>
          <w:rPr>
            <w:noProof/>
            <w:webHidden/>
          </w:rPr>
          <w:instrText xml:space="preserve"> PAGEREF _Toc497738853 \h </w:instrText>
        </w:r>
        <w:r>
          <w:rPr>
            <w:noProof/>
            <w:webHidden/>
          </w:rPr>
        </w:r>
        <w:r>
          <w:rPr>
            <w:noProof/>
            <w:webHidden/>
          </w:rPr>
          <w:fldChar w:fldCharType="separate"/>
        </w:r>
        <w:r>
          <w:rPr>
            <w:noProof/>
            <w:webHidden/>
          </w:rPr>
          <w:t>23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4" w:history="1">
        <w:r w:rsidRPr="009457D6">
          <w:rPr>
            <w:rStyle w:val="a6"/>
            <w:noProof/>
          </w:rPr>
          <w:t>5.7.</w:t>
        </w:r>
        <w:r>
          <w:rPr>
            <w:rFonts w:asciiTheme="minorHAnsi" w:eastAsiaTheme="minorEastAsia" w:hAnsiTheme="minorHAnsi" w:cstheme="minorBidi"/>
            <w:noProof/>
            <w:szCs w:val="22"/>
          </w:rPr>
          <w:tab/>
        </w:r>
        <w:r w:rsidRPr="009457D6">
          <w:rPr>
            <w:rStyle w:val="a6"/>
            <w:rFonts w:ascii="宋体" w:hAnsi="宋体" w:cs="宋体"/>
            <w:noProof/>
            <w:kern w:val="0"/>
          </w:rPr>
          <w:t>说说你对闭包的理解，有什么特性？为什么要使用闭包？</w:t>
        </w:r>
        <w:r>
          <w:rPr>
            <w:noProof/>
            <w:webHidden/>
          </w:rPr>
          <w:tab/>
        </w:r>
        <w:r>
          <w:rPr>
            <w:noProof/>
            <w:webHidden/>
          </w:rPr>
          <w:fldChar w:fldCharType="begin"/>
        </w:r>
        <w:r>
          <w:rPr>
            <w:noProof/>
            <w:webHidden/>
          </w:rPr>
          <w:instrText xml:space="preserve"> PAGEREF _Toc497738854 \h </w:instrText>
        </w:r>
        <w:r>
          <w:rPr>
            <w:noProof/>
            <w:webHidden/>
          </w:rPr>
        </w:r>
        <w:r>
          <w:rPr>
            <w:noProof/>
            <w:webHidden/>
          </w:rPr>
          <w:fldChar w:fldCharType="separate"/>
        </w:r>
        <w:r>
          <w:rPr>
            <w:noProof/>
            <w:webHidden/>
          </w:rPr>
          <w:t>24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5" w:history="1">
        <w:r w:rsidRPr="009457D6">
          <w:rPr>
            <w:rStyle w:val="a6"/>
            <w:noProof/>
          </w:rPr>
          <w:t>5.8.</w:t>
        </w:r>
        <w:r>
          <w:rPr>
            <w:rFonts w:asciiTheme="minorHAnsi" w:eastAsiaTheme="minorEastAsia" w:hAnsiTheme="minorHAnsi" w:cstheme="minorBidi"/>
            <w:noProof/>
            <w:szCs w:val="22"/>
          </w:rPr>
          <w:tab/>
        </w:r>
        <w:r w:rsidRPr="009457D6">
          <w:rPr>
            <w:rStyle w:val="a6"/>
            <w:rFonts w:ascii="宋体" w:hAnsi="宋体" w:cs="宋体"/>
            <w:noProof/>
            <w:kern w:val="0"/>
          </w:rPr>
          <w:t>什么是原型？什么是原型链？有什么特点？</w:t>
        </w:r>
        <w:r>
          <w:rPr>
            <w:noProof/>
            <w:webHidden/>
          </w:rPr>
          <w:tab/>
        </w:r>
        <w:r>
          <w:rPr>
            <w:noProof/>
            <w:webHidden/>
          </w:rPr>
          <w:fldChar w:fldCharType="begin"/>
        </w:r>
        <w:r>
          <w:rPr>
            <w:noProof/>
            <w:webHidden/>
          </w:rPr>
          <w:instrText xml:space="preserve"> PAGEREF _Toc497738855 \h </w:instrText>
        </w:r>
        <w:r>
          <w:rPr>
            <w:noProof/>
            <w:webHidden/>
          </w:rPr>
        </w:r>
        <w:r>
          <w:rPr>
            <w:noProof/>
            <w:webHidden/>
          </w:rPr>
          <w:fldChar w:fldCharType="separate"/>
        </w:r>
        <w:r>
          <w:rPr>
            <w:noProof/>
            <w:webHidden/>
          </w:rPr>
          <w:t>24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6" w:history="1">
        <w:r w:rsidRPr="009457D6">
          <w:rPr>
            <w:rStyle w:val="a6"/>
            <w:noProof/>
          </w:rPr>
          <w:t>5.9.</w:t>
        </w:r>
        <w:r>
          <w:rPr>
            <w:rFonts w:asciiTheme="minorHAnsi" w:eastAsiaTheme="minorEastAsia" w:hAnsiTheme="minorHAnsi" w:cstheme="minorBidi"/>
            <w:noProof/>
            <w:szCs w:val="22"/>
          </w:rPr>
          <w:tab/>
        </w:r>
        <w:r w:rsidRPr="009457D6">
          <w:rPr>
            <w:rStyle w:val="a6"/>
            <w:rFonts w:ascii="宋体" w:hAnsi="宋体" w:cs="宋体"/>
            <w:noProof/>
            <w:kern w:val="0"/>
          </w:rPr>
          <w:t>instanceof 确定原型和实例之间的关系</w:t>
        </w:r>
        <w:r>
          <w:rPr>
            <w:noProof/>
            <w:webHidden/>
          </w:rPr>
          <w:tab/>
        </w:r>
        <w:r>
          <w:rPr>
            <w:noProof/>
            <w:webHidden/>
          </w:rPr>
          <w:fldChar w:fldCharType="begin"/>
        </w:r>
        <w:r>
          <w:rPr>
            <w:noProof/>
            <w:webHidden/>
          </w:rPr>
          <w:instrText xml:space="preserve"> PAGEREF _Toc497738856 \h </w:instrText>
        </w:r>
        <w:r>
          <w:rPr>
            <w:noProof/>
            <w:webHidden/>
          </w:rPr>
        </w:r>
        <w:r>
          <w:rPr>
            <w:noProof/>
            <w:webHidden/>
          </w:rPr>
          <w:fldChar w:fldCharType="separate"/>
        </w:r>
        <w:r>
          <w:rPr>
            <w:noProof/>
            <w:webHidden/>
          </w:rPr>
          <w:t>25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7" w:history="1">
        <w:r w:rsidRPr="009457D6">
          <w:rPr>
            <w:rStyle w:val="a6"/>
            <w:noProof/>
          </w:rPr>
          <w:t>5.10.</w:t>
        </w:r>
        <w:r>
          <w:rPr>
            <w:rFonts w:asciiTheme="minorHAnsi" w:eastAsiaTheme="minorEastAsia" w:hAnsiTheme="minorHAnsi" w:cstheme="minorBidi"/>
            <w:noProof/>
            <w:szCs w:val="22"/>
          </w:rPr>
          <w:tab/>
        </w:r>
        <w:r w:rsidRPr="009457D6">
          <w:rPr>
            <w:rStyle w:val="a6"/>
            <w:rFonts w:ascii="宋体" w:hAnsi="宋体" w:cs="宋体"/>
            <w:noProof/>
            <w:kern w:val="0"/>
          </w:rPr>
          <w:t>isPrototypeOf</w:t>
        </w:r>
        <w:r>
          <w:rPr>
            <w:noProof/>
            <w:webHidden/>
          </w:rPr>
          <w:tab/>
        </w:r>
        <w:r>
          <w:rPr>
            <w:noProof/>
            <w:webHidden/>
          </w:rPr>
          <w:fldChar w:fldCharType="begin"/>
        </w:r>
        <w:r>
          <w:rPr>
            <w:noProof/>
            <w:webHidden/>
          </w:rPr>
          <w:instrText xml:space="preserve"> PAGEREF _Toc497738857 \h </w:instrText>
        </w:r>
        <w:r>
          <w:rPr>
            <w:noProof/>
            <w:webHidden/>
          </w:rPr>
        </w:r>
        <w:r>
          <w:rPr>
            <w:noProof/>
            <w:webHidden/>
          </w:rPr>
          <w:fldChar w:fldCharType="separate"/>
        </w:r>
        <w:r>
          <w:rPr>
            <w:noProof/>
            <w:webHidden/>
          </w:rPr>
          <w:t>25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8" w:history="1">
        <w:r w:rsidRPr="009457D6">
          <w:rPr>
            <w:rStyle w:val="a6"/>
            <w:noProof/>
          </w:rPr>
          <w:t>5.11.</w:t>
        </w:r>
        <w:r>
          <w:rPr>
            <w:rFonts w:asciiTheme="minorHAnsi" w:eastAsiaTheme="minorEastAsia" w:hAnsiTheme="minorHAnsi" w:cstheme="minorBidi"/>
            <w:noProof/>
            <w:szCs w:val="22"/>
          </w:rPr>
          <w:tab/>
        </w:r>
        <w:r w:rsidRPr="009457D6">
          <w:rPr>
            <w:rStyle w:val="a6"/>
            <w:rFonts w:ascii="宋体" w:hAnsi="宋体" w:cs="宋体"/>
            <w:noProof/>
            <w:kern w:val="0"/>
          </w:rPr>
          <w:t>说说你对作用域链的理解</w:t>
        </w:r>
        <w:r>
          <w:rPr>
            <w:noProof/>
            <w:webHidden/>
          </w:rPr>
          <w:tab/>
        </w:r>
        <w:r>
          <w:rPr>
            <w:noProof/>
            <w:webHidden/>
          </w:rPr>
          <w:fldChar w:fldCharType="begin"/>
        </w:r>
        <w:r>
          <w:rPr>
            <w:noProof/>
            <w:webHidden/>
          </w:rPr>
          <w:instrText xml:space="preserve"> PAGEREF _Toc497738858 \h </w:instrText>
        </w:r>
        <w:r>
          <w:rPr>
            <w:noProof/>
            <w:webHidden/>
          </w:rPr>
        </w:r>
        <w:r>
          <w:rPr>
            <w:noProof/>
            <w:webHidden/>
          </w:rPr>
          <w:fldChar w:fldCharType="separate"/>
        </w:r>
        <w:r>
          <w:rPr>
            <w:noProof/>
            <w:webHidden/>
          </w:rPr>
          <w:t>25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59" w:history="1">
        <w:r w:rsidRPr="009457D6">
          <w:rPr>
            <w:rStyle w:val="a6"/>
            <w:noProof/>
          </w:rPr>
          <w:t>5.12.</w:t>
        </w:r>
        <w:r>
          <w:rPr>
            <w:rFonts w:asciiTheme="minorHAnsi" w:eastAsiaTheme="minorEastAsia" w:hAnsiTheme="minorHAnsi" w:cstheme="minorBidi"/>
            <w:noProof/>
            <w:szCs w:val="22"/>
          </w:rPr>
          <w:tab/>
        </w:r>
        <w:r w:rsidRPr="009457D6">
          <w:rPr>
            <w:rStyle w:val="a6"/>
            <w:rFonts w:ascii="宋体" w:hAnsi="宋体" w:cs="宋体"/>
            <w:noProof/>
            <w:kern w:val="0"/>
          </w:rPr>
          <w:t>null和undefined的区别？</w:t>
        </w:r>
        <w:r>
          <w:rPr>
            <w:noProof/>
            <w:webHidden/>
          </w:rPr>
          <w:tab/>
        </w:r>
        <w:r>
          <w:rPr>
            <w:noProof/>
            <w:webHidden/>
          </w:rPr>
          <w:fldChar w:fldCharType="begin"/>
        </w:r>
        <w:r>
          <w:rPr>
            <w:noProof/>
            <w:webHidden/>
          </w:rPr>
          <w:instrText xml:space="preserve"> PAGEREF _Toc497738859 \h </w:instrText>
        </w:r>
        <w:r>
          <w:rPr>
            <w:noProof/>
            <w:webHidden/>
          </w:rPr>
        </w:r>
        <w:r>
          <w:rPr>
            <w:noProof/>
            <w:webHidden/>
          </w:rPr>
          <w:fldChar w:fldCharType="separate"/>
        </w:r>
        <w:r>
          <w:rPr>
            <w:noProof/>
            <w:webHidden/>
          </w:rPr>
          <w:t>25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0" w:history="1">
        <w:r w:rsidRPr="009457D6">
          <w:rPr>
            <w:rStyle w:val="a6"/>
            <w:noProof/>
          </w:rPr>
          <w:t>5.13.</w:t>
        </w:r>
        <w:r>
          <w:rPr>
            <w:rFonts w:asciiTheme="minorHAnsi" w:eastAsiaTheme="minorEastAsia" w:hAnsiTheme="minorHAnsi" w:cstheme="minorBidi"/>
            <w:noProof/>
            <w:szCs w:val="22"/>
          </w:rPr>
          <w:tab/>
        </w:r>
        <w:r w:rsidRPr="009457D6">
          <w:rPr>
            <w:rStyle w:val="a6"/>
            <w:rFonts w:ascii="宋体" w:hAnsi="宋体" w:cs="宋体"/>
            <w:noProof/>
            <w:kern w:val="0"/>
          </w:rPr>
          <w:t>new操作符具体干了什么呢?</w:t>
        </w:r>
        <w:r>
          <w:rPr>
            <w:noProof/>
            <w:webHidden/>
          </w:rPr>
          <w:tab/>
        </w:r>
        <w:r>
          <w:rPr>
            <w:noProof/>
            <w:webHidden/>
          </w:rPr>
          <w:fldChar w:fldCharType="begin"/>
        </w:r>
        <w:r>
          <w:rPr>
            <w:noProof/>
            <w:webHidden/>
          </w:rPr>
          <w:instrText xml:space="preserve"> PAGEREF _Toc497738860 \h </w:instrText>
        </w:r>
        <w:r>
          <w:rPr>
            <w:noProof/>
            <w:webHidden/>
          </w:rPr>
        </w:r>
        <w:r>
          <w:rPr>
            <w:noProof/>
            <w:webHidden/>
          </w:rPr>
          <w:fldChar w:fldCharType="separate"/>
        </w:r>
        <w:r>
          <w:rPr>
            <w:noProof/>
            <w:webHidden/>
          </w:rPr>
          <w:t>25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1" w:history="1">
        <w:r w:rsidRPr="009457D6">
          <w:rPr>
            <w:rStyle w:val="a6"/>
            <w:noProof/>
          </w:rPr>
          <w:t>5.14.</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call()</w:t>
        </w:r>
        <w:r w:rsidRPr="009457D6">
          <w:rPr>
            <w:rStyle w:val="a6"/>
            <w:rFonts w:ascii="宋体" w:hAnsi="宋体" w:cs="宋体"/>
            <w:noProof/>
            <w:kern w:val="0"/>
          </w:rPr>
          <w:t>和</w:t>
        </w:r>
        <w:r w:rsidRPr="009457D6">
          <w:rPr>
            <w:rStyle w:val="a6"/>
            <w:rFonts w:ascii="宋体" w:hAnsi="宋体" w:cs="宋体"/>
            <w:noProof/>
            <w:kern w:val="0"/>
            <w:bdr w:val="none" w:sz="0" w:space="0" w:color="auto" w:frame="1"/>
          </w:rPr>
          <w:t>apply()</w:t>
        </w:r>
        <w:r w:rsidRPr="009457D6">
          <w:rPr>
            <w:rStyle w:val="a6"/>
            <w:rFonts w:ascii="宋体" w:hAnsi="宋体" w:cs="宋体"/>
            <w:noProof/>
            <w:kern w:val="0"/>
          </w:rPr>
          <w:t>的区别和作用？</w:t>
        </w:r>
        <w:r>
          <w:rPr>
            <w:noProof/>
            <w:webHidden/>
          </w:rPr>
          <w:tab/>
        </w:r>
        <w:r>
          <w:rPr>
            <w:noProof/>
            <w:webHidden/>
          </w:rPr>
          <w:fldChar w:fldCharType="begin"/>
        </w:r>
        <w:r>
          <w:rPr>
            <w:noProof/>
            <w:webHidden/>
          </w:rPr>
          <w:instrText xml:space="preserve"> PAGEREF _Toc497738861 \h </w:instrText>
        </w:r>
        <w:r>
          <w:rPr>
            <w:noProof/>
            <w:webHidden/>
          </w:rPr>
        </w:r>
        <w:r>
          <w:rPr>
            <w:noProof/>
            <w:webHidden/>
          </w:rPr>
          <w:fldChar w:fldCharType="separate"/>
        </w:r>
        <w:r>
          <w:rPr>
            <w:noProof/>
            <w:webHidden/>
          </w:rPr>
          <w:t>26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2" w:history="1">
        <w:r w:rsidRPr="009457D6">
          <w:rPr>
            <w:rStyle w:val="a6"/>
            <w:noProof/>
          </w:rPr>
          <w:t>5.15.</w:t>
        </w:r>
        <w:r>
          <w:rPr>
            <w:rFonts w:asciiTheme="minorHAnsi" w:eastAsiaTheme="minorEastAsia" w:hAnsiTheme="minorHAnsi" w:cstheme="minorBidi"/>
            <w:noProof/>
            <w:szCs w:val="22"/>
          </w:rPr>
          <w:tab/>
        </w:r>
        <w:r w:rsidRPr="009457D6">
          <w:rPr>
            <w:rStyle w:val="a6"/>
            <w:rFonts w:ascii="宋体" w:hAnsi="宋体" w:cs="宋体"/>
            <w:noProof/>
            <w:kern w:val="0"/>
          </w:rPr>
          <w:t>如何解决跨域问题</w:t>
        </w:r>
        <w:r>
          <w:rPr>
            <w:noProof/>
            <w:webHidden/>
          </w:rPr>
          <w:tab/>
        </w:r>
        <w:r>
          <w:rPr>
            <w:noProof/>
            <w:webHidden/>
          </w:rPr>
          <w:fldChar w:fldCharType="begin"/>
        </w:r>
        <w:r>
          <w:rPr>
            <w:noProof/>
            <w:webHidden/>
          </w:rPr>
          <w:instrText xml:space="preserve"> PAGEREF _Toc497738862 \h </w:instrText>
        </w:r>
        <w:r>
          <w:rPr>
            <w:noProof/>
            <w:webHidden/>
          </w:rPr>
        </w:r>
        <w:r>
          <w:rPr>
            <w:noProof/>
            <w:webHidden/>
          </w:rPr>
          <w:fldChar w:fldCharType="separate"/>
        </w:r>
        <w:r>
          <w:rPr>
            <w:noProof/>
            <w:webHidden/>
          </w:rPr>
          <w:t>26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3" w:history="1">
        <w:r w:rsidRPr="009457D6">
          <w:rPr>
            <w:rStyle w:val="a6"/>
            <w:noProof/>
          </w:rPr>
          <w:t>5.16.</w:t>
        </w:r>
        <w:r>
          <w:rPr>
            <w:rFonts w:asciiTheme="minorHAnsi" w:eastAsiaTheme="minorEastAsia" w:hAnsiTheme="minorHAnsi" w:cstheme="minorBidi"/>
            <w:noProof/>
            <w:szCs w:val="22"/>
          </w:rPr>
          <w:tab/>
        </w:r>
        <w:r w:rsidRPr="009457D6">
          <w:rPr>
            <w:rStyle w:val="a6"/>
            <w:rFonts w:ascii="宋体" w:hAnsi="宋体" w:cs="宋体"/>
            <w:noProof/>
            <w:kern w:val="0"/>
          </w:rPr>
          <w:t>DOM操作——怎样添加、移除、移动、复制、创建和查找节点。</w:t>
        </w:r>
        <w:r>
          <w:rPr>
            <w:noProof/>
            <w:webHidden/>
          </w:rPr>
          <w:tab/>
        </w:r>
        <w:r>
          <w:rPr>
            <w:noProof/>
            <w:webHidden/>
          </w:rPr>
          <w:fldChar w:fldCharType="begin"/>
        </w:r>
        <w:r>
          <w:rPr>
            <w:noProof/>
            <w:webHidden/>
          </w:rPr>
          <w:instrText xml:space="preserve"> PAGEREF _Toc497738863 \h </w:instrText>
        </w:r>
        <w:r>
          <w:rPr>
            <w:noProof/>
            <w:webHidden/>
          </w:rPr>
        </w:r>
        <w:r>
          <w:rPr>
            <w:noProof/>
            <w:webHidden/>
          </w:rPr>
          <w:fldChar w:fldCharType="separate"/>
        </w:r>
        <w:r>
          <w:rPr>
            <w:noProof/>
            <w:webHidden/>
          </w:rPr>
          <w:t>27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4" w:history="1">
        <w:r w:rsidRPr="009457D6">
          <w:rPr>
            <w:rStyle w:val="a6"/>
            <w:noProof/>
          </w:rPr>
          <w:t>5.17.</w:t>
        </w:r>
        <w:r>
          <w:rPr>
            <w:rFonts w:asciiTheme="minorHAnsi" w:eastAsiaTheme="minorEastAsia" w:hAnsiTheme="minorHAnsi" w:cstheme="minorBidi"/>
            <w:noProof/>
            <w:szCs w:val="22"/>
          </w:rPr>
          <w:tab/>
        </w:r>
        <w:r w:rsidRPr="009457D6">
          <w:rPr>
            <w:rStyle w:val="a6"/>
            <w:rFonts w:ascii="宋体" w:hAnsi="宋体" w:cs="宋体"/>
            <w:noProof/>
            <w:kern w:val="0"/>
          </w:rPr>
          <w:t>document.write()的用法</w:t>
        </w:r>
        <w:r>
          <w:rPr>
            <w:noProof/>
            <w:webHidden/>
          </w:rPr>
          <w:tab/>
        </w:r>
        <w:r>
          <w:rPr>
            <w:noProof/>
            <w:webHidden/>
          </w:rPr>
          <w:fldChar w:fldCharType="begin"/>
        </w:r>
        <w:r>
          <w:rPr>
            <w:noProof/>
            <w:webHidden/>
          </w:rPr>
          <w:instrText xml:space="preserve"> PAGEREF _Toc497738864 \h </w:instrText>
        </w:r>
        <w:r>
          <w:rPr>
            <w:noProof/>
            <w:webHidden/>
          </w:rPr>
        </w:r>
        <w:r>
          <w:rPr>
            <w:noProof/>
            <w:webHidden/>
          </w:rPr>
          <w:fldChar w:fldCharType="separate"/>
        </w:r>
        <w:r>
          <w:rPr>
            <w:noProof/>
            <w:webHidden/>
          </w:rPr>
          <w:t>27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5" w:history="1">
        <w:r w:rsidRPr="009457D6">
          <w:rPr>
            <w:rStyle w:val="a6"/>
            <w:noProof/>
          </w:rPr>
          <w:t>5.18.</w:t>
        </w:r>
        <w:r>
          <w:rPr>
            <w:rFonts w:asciiTheme="minorHAnsi" w:eastAsiaTheme="minorEastAsia" w:hAnsiTheme="minorHAnsi" w:cstheme="minorBidi"/>
            <w:noProof/>
            <w:szCs w:val="22"/>
          </w:rPr>
          <w:tab/>
        </w:r>
        <w:r w:rsidRPr="009457D6">
          <w:rPr>
            <w:rStyle w:val="a6"/>
            <w:rFonts w:ascii="宋体" w:hAnsi="宋体" w:cs="宋体"/>
            <w:noProof/>
            <w:kern w:val="0"/>
          </w:rPr>
          <w:t>请解释什么是事件代理</w:t>
        </w:r>
        <w:r>
          <w:rPr>
            <w:noProof/>
            <w:webHidden/>
          </w:rPr>
          <w:tab/>
        </w:r>
        <w:r>
          <w:rPr>
            <w:noProof/>
            <w:webHidden/>
          </w:rPr>
          <w:fldChar w:fldCharType="begin"/>
        </w:r>
        <w:r>
          <w:rPr>
            <w:noProof/>
            <w:webHidden/>
          </w:rPr>
          <w:instrText xml:space="preserve"> PAGEREF _Toc497738865 \h </w:instrText>
        </w:r>
        <w:r>
          <w:rPr>
            <w:noProof/>
            <w:webHidden/>
          </w:rPr>
        </w:r>
        <w:r>
          <w:rPr>
            <w:noProof/>
            <w:webHidden/>
          </w:rPr>
          <w:fldChar w:fldCharType="separate"/>
        </w:r>
        <w:r>
          <w:rPr>
            <w:noProof/>
            <w:webHidden/>
          </w:rPr>
          <w:t>27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6" w:history="1">
        <w:r w:rsidRPr="009457D6">
          <w:rPr>
            <w:rStyle w:val="a6"/>
            <w:noProof/>
          </w:rPr>
          <w:t>5.19.</w:t>
        </w:r>
        <w:r>
          <w:rPr>
            <w:rFonts w:asciiTheme="minorHAnsi" w:eastAsiaTheme="minorEastAsia" w:hAnsiTheme="minorHAnsi" w:cstheme="minorBidi"/>
            <w:noProof/>
            <w:szCs w:val="22"/>
          </w:rPr>
          <w:tab/>
        </w:r>
        <w:r w:rsidRPr="009457D6">
          <w:rPr>
            <w:rStyle w:val="a6"/>
            <w:rFonts w:ascii="宋体" w:hAnsi="宋体" w:cs="宋体"/>
            <w:noProof/>
            <w:kern w:val="0"/>
          </w:rPr>
          <w:t>渐进增强和优雅降级</w:t>
        </w:r>
        <w:r>
          <w:rPr>
            <w:noProof/>
            <w:webHidden/>
          </w:rPr>
          <w:tab/>
        </w:r>
        <w:r>
          <w:rPr>
            <w:noProof/>
            <w:webHidden/>
          </w:rPr>
          <w:fldChar w:fldCharType="begin"/>
        </w:r>
        <w:r>
          <w:rPr>
            <w:noProof/>
            <w:webHidden/>
          </w:rPr>
          <w:instrText xml:space="preserve"> PAGEREF _Toc497738866 \h </w:instrText>
        </w:r>
        <w:r>
          <w:rPr>
            <w:noProof/>
            <w:webHidden/>
          </w:rPr>
        </w:r>
        <w:r>
          <w:rPr>
            <w:noProof/>
            <w:webHidden/>
          </w:rPr>
          <w:fldChar w:fldCharType="separate"/>
        </w:r>
        <w:r>
          <w:rPr>
            <w:noProof/>
            <w:webHidden/>
          </w:rPr>
          <w:t>27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7" w:history="1">
        <w:r w:rsidRPr="009457D6">
          <w:rPr>
            <w:rStyle w:val="a6"/>
            <w:noProof/>
          </w:rPr>
          <w:t>5.20.</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XML</w:t>
        </w:r>
        <w:r w:rsidRPr="009457D6">
          <w:rPr>
            <w:rStyle w:val="a6"/>
            <w:rFonts w:ascii="宋体" w:hAnsi="宋体" w:cs="宋体"/>
            <w:noProof/>
            <w:kern w:val="0"/>
          </w:rPr>
          <w:t>和</w:t>
        </w:r>
        <w:r w:rsidRPr="009457D6">
          <w:rPr>
            <w:rStyle w:val="a6"/>
            <w:rFonts w:ascii="宋体" w:hAnsi="宋体" w:cs="宋体"/>
            <w:noProof/>
            <w:kern w:val="0"/>
            <w:bdr w:val="none" w:sz="0" w:space="0" w:color="auto" w:frame="1"/>
          </w:rPr>
          <w:t>JSON</w:t>
        </w:r>
        <w:r w:rsidRPr="009457D6">
          <w:rPr>
            <w:rStyle w:val="a6"/>
            <w:rFonts w:ascii="宋体" w:hAnsi="宋体" w:cs="宋体"/>
            <w:noProof/>
            <w:kern w:val="0"/>
          </w:rPr>
          <w:t>的区别？</w:t>
        </w:r>
        <w:r>
          <w:rPr>
            <w:noProof/>
            <w:webHidden/>
          </w:rPr>
          <w:tab/>
        </w:r>
        <w:r>
          <w:rPr>
            <w:noProof/>
            <w:webHidden/>
          </w:rPr>
          <w:fldChar w:fldCharType="begin"/>
        </w:r>
        <w:r>
          <w:rPr>
            <w:noProof/>
            <w:webHidden/>
          </w:rPr>
          <w:instrText xml:space="preserve"> PAGEREF _Toc497738867 \h </w:instrText>
        </w:r>
        <w:r>
          <w:rPr>
            <w:noProof/>
            <w:webHidden/>
          </w:rPr>
        </w:r>
        <w:r>
          <w:rPr>
            <w:noProof/>
            <w:webHidden/>
          </w:rPr>
          <w:fldChar w:fldCharType="separate"/>
        </w:r>
        <w:r>
          <w:rPr>
            <w:noProof/>
            <w:webHidden/>
          </w:rPr>
          <w:t>27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8" w:history="1">
        <w:r w:rsidRPr="009457D6">
          <w:rPr>
            <w:rStyle w:val="a6"/>
            <w:noProof/>
          </w:rPr>
          <w:t>5.21.</w:t>
        </w:r>
        <w:r>
          <w:rPr>
            <w:rFonts w:asciiTheme="minorHAnsi" w:eastAsiaTheme="minorEastAsia" w:hAnsiTheme="minorHAnsi" w:cstheme="minorBidi"/>
            <w:noProof/>
            <w:szCs w:val="22"/>
          </w:rPr>
          <w:tab/>
        </w:r>
        <w:r w:rsidRPr="009457D6">
          <w:rPr>
            <w:rStyle w:val="a6"/>
            <w:rFonts w:ascii="宋体" w:hAnsi="宋体" w:cs="宋体"/>
            <w:noProof/>
            <w:kern w:val="0"/>
          </w:rPr>
          <w:t>Javascript垃圾回收方法</w:t>
        </w:r>
        <w:r>
          <w:rPr>
            <w:noProof/>
            <w:webHidden/>
          </w:rPr>
          <w:tab/>
        </w:r>
        <w:r>
          <w:rPr>
            <w:noProof/>
            <w:webHidden/>
          </w:rPr>
          <w:fldChar w:fldCharType="begin"/>
        </w:r>
        <w:r>
          <w:rPr>
            <w:noProof/>
            <w:webHidden/>
          </w:rPr>
          <w:instrText xml:space="preserve"> PAGEREF _Toc497738868 \h </w:instrText>
        </w:r>
        <w:r>
          <w:rPr>
            <w:noProof/>
            <w:webHidden/>
          </w:rPr>
        </w:r>
        <w:r>
          <w:rPr>
            <w:noProof/>
            <w:webHidden/>
          </w:rPr>
          <w:fldChar w:fldCharType="separate"/>
        </w:r>
        <w:r>
          <w:rPr>
            <w:noProof/>
            <w:webHidden/>
          </w:rPr>
          <w:t>28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69" w:history="1">
        <w:r w:rsidRPr="009457D6">
          <w:rPr>
            <w:rStyle w:val="a6"/>
            <w:noProof/>
          </w:rPr>
          <w:t>5.22.</w:t>
        </w:r>
        <w:r>
          <w:rPr>
            <w:rFonts w:asciiTheme="minorHAnsi" w:eastAsiaTheme="minorEastAsia" w:hAnsiTheme="minorHAnsi" w:cstheme="minorBidi"/>
            <w:noProof/>
            <w:szCs w:val="22"/>
          </w:rPr>
          <w:tab/>
        </w:r>
        <w:r w:rsidRPr="009457D6">
          <w:rPr>
            <w:rStyle w:val="a6"/>
            <w:rFonts w:ascii="宋体" w:hAnsi="宋体" w:cs="宋体"/>
            <w:noProof/>
            <w:kern w:val="0"/>
          </w:rPr>
          <w:t>栈和队列的区别?</w:t>
        </w:r>
        <w:r>
          <w:rPr>
            <w:noProof/>
            <w:webHidden/>
          </w:rPr>
          <w:tab/>
        </w:r>
        <w:r>
          <w:rPr>
            <w:noProof/>
            <w:webHidden/>
          </w:rPr>
          <w:fldChar w:fldCharType="begin"/>
        </w:r>
        <w:r>
          <w:rPr>
            <w:noProof/>
            <w:webHidden/>
          </w:rPr>
          <w:instrText xml:space="preserve"> PAGEREF _Toc497738869 \h </w:instrText>
        </w:r>
        <w:r>
          <w:rPr>
            <w:noProof/>
            <w:webHidden/>
          </w:rPr>
        </w:r>
        <w:r>
          <w:rPr>
            <w:noProof/>
            <w:webHidden/>
          </w:rPr>
          <w:fldChar w:fldCharType="separate"/>
        </w:r>
        <w:r>
          <w:rPr>
            <w:noProof/>
            <w:webHidden/>
          </w:rPr>
          <w:t>28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0" w:history="1">
        <w:r w:rsidRPr="009457D6">
          <w:rPr>
            <w:rStyle w:val="a6"/>
            <w:noProof/>
          </w:rPr>
          <w:t>5.23.</w:t>
        </w:r>
        <w:r>
          <w:rPr>
            <w:rFonts w:asciiTheme="minorHAnsi" w:eastAsiaTheme="minorEastAsia" w:hAnsiTheme="minorHAnsi" w:cstheme="minorBidi"/>
            <w:noProof/>
            <w:szCs w:val="22"/>
          </w:rPr>
          <w:tab/>
        </w:r>
        <w:r w:rsidRPr="009457D6">
          <w:rPr>
            <w:rStyle w:val="a6"/>
            <w:rFonts w:ascii="宋体" w:hAnsi="宋体" w:cs="宋体"/>
            <w:noProof/>
            <w:kern w:val="0"/>
          </w:rPr>
          <w:t>栈和堆的区别？</w:t>
        </w:r>
        <w:r>
          <w:rPr>
            <w:noProof/>
            <w:webHidden/>
          </w:rPr>
          <w:tab/>
        </w:r>
        <w:r>
          <w:rPr>
            <w:noProof/>
            <w:webHidden/>
          </w:rPr>
          <w:fldChar w:fldCharType="begin"/>
        </w:r>
        <w:r>
          <w:rPr>
            <w:noProof/>
            <w:webHidden/>
          </w:rPr>
          <w:instrText xml:space="preserve"> PAGEREF _Toc497738870 \h </w:instrText>
        </w:r>
        <w:r>
          <w:rPr>
            <w:noProof/>
            <w:webHidden/>
          </w:rPr>
        </w:r>
        <w:r>
          <w:rPr>
            <w:noProof/>
            <w:webHidden/>
          </w:rPr>
          <w:fldChar w:fldCharType="separate"/>
        </w:r>
        <w:r>
          <w:rPr>
            <w:noProof/>
            <w:webHidden/>
          </w:rPr>
          <w:t>28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1" w:history="1">
        <w:r w:rsidRPr="009457D6">
          <w:rPr>
            <w:rStyle w:val="a6"/>
            <w:noProof/>
          </w:rPr>
          <w:t>5.24.</w:t>
        </w:r>
        <w:r>
          <w:rPr>
            <w:rFonts w:asciiTheme="minorHAnsi" w:eastAsiaTheme="minorEastAsia" w:hAnsiTheme="minorHAnsi" w:cstheme="minorBidi"/>
            <w:noProof/>
            <w:szCs w:val="22"/>
          </w:rPr>
          <w:tab/>
        </w:r>
        <w:r w:rsidRPr="009457D6">
          <w:rPr>
            <w:rStyle w:val="a6"/>
            <w:rFonts w:ascii="宋体" w:hAnsi="宋体" w:cs="宋体"/>
            <w:noProof/>
            <w:kern w:val="0"/>
          </w:rPr>
          <w:t>快速排序的思想并实现一个快排？</w:t>
        </w:r>
        <w:r>
          <w:rPr>
            <w:noProof/>
            <w:webHidden/>
          </w:rPr>
          <w:tab/>
        </w:r>
        <w:r>
          <w:rPr>
            <w:noProof/>
            <w:webHidden/>
          </w:rPr>
          <w:fldChar w:fldCharType="begin"/>
        </w:r>
        <w:r>
          <w:rPr>
            <w:noProof/>
            <w:webHidden/>
          </w:rPr>
          <w:instrText xml:space="preserve"> PAGEREF _Toc497738871 \h </w:instrText>
        </w:r>
        <w:r>
          <w:rPr>
            <w:noProof/>
            <w:webHidden/>
          </w:rPr>
        </w:r>
        <w:r>
          <w:rPr>
            <w:noProof/>
            <w:webHidden/>
          </w:rPr>
          <w:fldChar w:fldCharType="separate"/>
        </w:r>
        <w:r>
          <w:rPr>
            <w:noProof/>
            <w:webHidden/>
          </w:rPr>
          <w:t>28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2" w:history="1">
        <w:r w:rsidRPr="009457D6">
          <w:rPr>
            <w:rStyle w:val="a6"/>
            <w:noProof/>
          </w:rPr>
          <w:t>5.25.</w:t>
        </w:r>
        <w:r>
          <w:rPr>
            <w:rFonts w:asciiTheme="minorHAnsi" w:eastAsiaTheme="minorEastAsia" w:hAnsiTheme="minorHAnsi" w:cstheme="minorBidi"/>
            <w:noProof/>
            <w:szCs w:val="22"/>
          </w:rPr>
          <w:tab/>
        </w:r>
        <w:r w:rsidRPr="009457D6">
          <w:rPr>
            <w:rStyle w:val="a6"/>
            <w:rFonts w:ascii="宋体" w:hAnsi="宋体" w:cs="宋体"/>
            <w:noProof/>
            <w:kern w:val="0"/>
          </w:rPr>
          <w:t>对前端模块化的认识</w:t>
        </w:r>
        <w:r>
          <w:rPr>
            <w:noProof/>
            <w:webHidden/>
          </w:rPr>
          <w:tab/>
        </w:r>
        <w:r>
          <w:rPr>
            <w:noProof/>
            <w:webHidden/>
          </w:rPr>
          <w:fldChar w:fldCharType="begin"/>
        </w:r>
        <w:r>
          <w:rPr>
            <w:noProof/>
            <w:webHidden/>
          </w:rPr>
          <w:instrText xml:space="preserve"> PAGEREF _Toc497738872 \h </w:instrText>
        </w:r>
        <w:r>
          <w:rPr>
            <w:noProof/>
            <w:webHidden/>
          </w:rPr>
        </w:r>
        <w:r>
          <w:rPr>
            <w:noProof/>
            <w:webHidden/>
          </w:rPr>
          <w:fldChar w:fldCharType="separate"/>
        </w:r>
        <w:r>
          <w:rPr>
            <w:noProof/>
            <w:webHidden/>
          </w:rPr>
          <w:t>29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3" w:history="1">
        <w:r w:rsidRPr="009457D6">
          <w:rPr>
            <w:rStyle w:val="a6"/>
            <w:noProof/>
          </w:rPr>
          <w:t>5.26.</w:t>
        </w:r>
        <w:r>
          <w:rPr>
            <w:rFonts w:asciiTheme="minorHAnsi" w:eastAsiaTheme="minorEastAsia" w:hAnsiTheme="minorHAnsi" w:cstheme="minorBidi"/>
            <w:noProof/>
            <w:szCs w:val="22"/>
          </w:rPr>
          <w:tab/>
        </w:r>
        <w:r w:rsidRPr="009457D6">
          <w:rPr>
            <w:rStyle w:val="a6"/>
            <w:rFonts w:ascii="宋体" w:hAnsi="宋体" w:cs="宋体"/>
            <w:noProof/>
            <w:kern w:val="0"/>
          </w:rPr>
          <w:t>说说你对AMD和Commonjs的理解</w:t>
        </w:r>
        <w:r>
          <w:rPr>
            <w:noProof/>
            <w:webHidden/>
          </w:rPr>
          <w:tab/>
        </w:r>
        <w:r>
          <w:rPr>
            <w:noProof/>
            <w:webHidden/>
          </w:rPr>
          <w:fldChar w:fldCharType="begin"/>
        </w:r>
        <w:r>
          <w:rPr>
            <w:noProof/>
            <w:webHidden/>
          </w:rPr>
          <w:instrText xml:space="preserve"> PAGEREF _Toc497738873 \h </w:instrText>
        </w:r>
        <w:r>
          <w:rPr>
            <w:noProof/>
            <w:webHidden/>
          </w:rPr>
        </w:r>
        <w:r>
          <w:rPr>
            <w:noProof/>
            <w:webHidden/>
          </w:rPr>
          <w:fldChar w:fldCharType="separate"/>
        </w:r>
        <w:r>
          <w:rPr>
            <w:noProof/>
            <w:webHidden/>
          </w:rPr>
          <w:t>29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4" w:history="1">
        <w:r w:rsidRPr="009457D6">
          <w:rPr>
            <w:rStyle w:val="a6"/>
            <w:noProof/>
          </w:rPr>
          <w:t>5.27.</w:t>
        </w:r>
        <w:r>
          <w:rPr>
            <w:rFonts w:asciiTheme="minorHAnsi" w:eastAsiaTheme="minorEastAsia" w:hAnsiTheme="minorHAnsi" w:cstheme="minorBidi"/>
            <w:noProof/>
            <w:szCs w:val="22"/>
          </w:rPr>
          <w:tab/>
        </w:r>
        <w:r w:rsidRPr="009457D6">
          <w:rPr>
            <w:rStyle w:val="a6"/>
            <w:rFonts w:ascii="宋体" w:hAnsi="宋体" w:cs="宋体"/>
            <w:noProof/>
            <w:kern w:val="0"/>
          </w:rPr>
          <w:t>谈谈你对webpack的看法</w:t>
        </w:r>
        <w:r>
          <w:rPr>
            <w:noProof/>
            <w:webHidden/>
          </w:rPr>
          <w:tab/>
        </w:r>
        <w:r>
          <w:rPr>
            <w:noProof/>
            <w:webHidden/>
          </w:rPr>
          <w:fldChar w:fldCharType="begin"/>
        </w:r>
        <w:r>
          <w:rPr>
            <w:noProof/>
            <w:webHidden/>
          </w:rPr>
          <w:instrText xml:space="preserve"> PAGEREF _Toc497738874 \h </w:instrText>
        </w:r>
        <w:r>
          <w:rPr>
            <w:noProof/>
            <w:webHidden/>
          </w:rPr>
        </w:r>
        <w:r>
          <w:rPr>
            <w:noProof/>
            <w:webHidden/>
          </w:rPr>
          <w:fldChar w:fldCharType="separate"/>
        </w:r>
        <w:r>
          <w:rPr>
            <w:noProof/>
            <w:webHidden/>
          </w:rPr>
          <w:t>29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5" w:history="1">
        <w:r w:rsidRPr="009457D6">
          <w:rPr>
            <w:rStyle w:val="a6"/>
            <w:noProof/>
          </w:rPr>
          <w:t>5.28.</w:t>
        </w:r>
        <w:r>
          <w:rPr>
            <w:rFonts w:asciiTheme="minorHAnsi" w:eastAsiaTheme="minorEastAsia" w:hAnsiTheme="minorHAnsi" w:cstheme="minorBidi"/>
            <w:noProof/>
            <w:szCs w:val="22"/>
          </w:rPr>
          <w:tab/>
        </w:r>
        <w:r w:rsidRPr="009457D6">
          <w:rPr>
            <w:rStyle w:val="a6"/>
            <w:rFonts w:ascii="宋体" w:hAnsi="宋体" w:cs="宋体"/>
            <w:noProof/>
            <w:kern w:val="0"/>
          </w:rPr>
          <w:t>你觉得jQuery或zepto源码有哪些写的好的地方</w:t>
        </w:r>
        <w:r>
          <w:rPr>
            <w:noProof/>
            <w:webHidden/>
          </w:rPr>
          <w:tab/>
        </w:r>
        <w:r>
          <w:rPr>
            <w:noProof/>
            <w:webHidden/>
          </w:rPr>
          <w:fldChar w:fldCharType="begin"/>
        </w:r>
        <w:r>
          <w:rPr>
            <w:noProof/>
            <w:webHidden/>
          </w:rPr>
          <w:instrText xml:space="preserve"> PAGEREF _Toc497738875 \h </w:instrText>
        </w:r>
        <w:r>
          <w:rPr>
            <w:noProof/>
            <w:webHidden/>
          </w:rPr>
        </w:r>
        <w:r>
          <w:rPr>
            <w:noProof/>
            <w:webHidden/>
          </w:rPr>
          <w:fldChar w:fldCharType="separate"/>
        </w:r>
        <w:r>
          <w:rPr>
            <w:noProof/>
            <w:webHidden/>
          </w:rPr>
          <w:t>30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6" w:history="1">
        <w:r w:rsidRPr="009457D6">
          <w:rPr>
            <w:rStyle w:val="a6"/>
            <w:noProof/>
          </w:rPr>
          <w:t>5.29.</w:t>
        </w:r>
        <w:r>
          <w:rPr>
            <w:rFonts w:asciiTheme="minorHAnsi" w:eastAsiaTheme="minorEastAsia" w:hAnsiTheme="minorHAnsi" w:cstheme="minorBidi"/>
            <w:noProof/>
            <w:szCs w:val="22"/>
          </w:rPr>
          <w:tab/>
        </w:r>
        <w:r w:rsidRPr="009457D6">
          <w:rPr>
            <w:rStyle w:val="a6"/>
            <w:rFonts w:ascii="宋体" w:hAnsi="宋体" w:cs="宋体"/>
            <w:noProof/>
            <w:kern w:val="0"/>
          </w:rPr>
          <w:t>说说你对MVC和MVVM的理解，并列举一些MVC和MVVM架构的js框架。</w:t>
        </w:r>
        <w:r>
          <w:rPr>
            <w:noProof/>
            <w:webHidden/>
          </w:rPr>
          <w:tab/>
        </w:r>
        <w:r>
          <w:rPr>
            <w:noProof/>
            <w:webHidden/>
          </w:rPr>
          <w:fldChar w:fldCharType="begin"/>
        </w:r>
        <w:r>
          <w:rPr>
            <w:noProof/>
            <w:webHidden/>
          </w:rPr>
          <w:instrText xml:space="preserve"> PAGEREF _Toc497738876 \h </w:instrText>
        </w:r>
        <w:r>
          <w:rPr>
            <w:noProof/>
            <w:webHidden/>
          </w:rPr>
        </w:r>
        <w:r>
          <w:rPr>
            <w:noProof/>
            <w:webHidden/>
          </w:rPr>
          <w:fldChar w:fldCharType="separate"/>
        </w:r>
        <w:r>
          <w:rPr>
            <w:noProof/>
            <w:webHidden/>
          </w:rPr>
          <w:t>30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7" w:history="1">
        <w:r w:rsidRPr="009457D6">
          <w:rPr>
            <w:rStyle w:val="a6"/>
            <w:noProof/>
          </w:rPr>
          <w:t>5.30.</w:t>
        </w:r>
        <w:r>
          <w:rPr>
            <w:rFonts w:asciiTheme="minorHAnsi" w:eastAsiaTheme="minorEastAsia" w:hAnsiTheme="minorHAnsi" w:cstheme="minorBidi"/>
            <w:noProof/>
            <w:szCs w:val="22"/>
          </w:rPr>
          <w:tab/>
        </w:r>
        <w:r w:rsidRPr="009457D6">
          <w:rPr>
            <w:rStyle w:val="a6"/>
            <w:rFonts w:ascii="宋体" w:hAnsi="宋体" w:cs="宋体"/>
            <w:noProof/>
            <w:kern w:val="0"/>
          </w:rPr>
          <w:t>双向绑定和单向数据绑定的</w:t>
        </w:r>
        <w:r w:rsidRPr="009457D6">
          <w:rPr>
            <w:rStyle w:val="a6"/>
            <w:rFonts w:ascii="宋体" w:hAnsi="宋体" w:cs="宋体"/>
            <w:noProof/>
            <w:kern w:val="0"/>
          </w:rPr>
          <w:t>优</w:t>
        </w:r>
        <w:r w:rsidRPr="009457D6">
          <w:rPr>
            <w:rStyle w:val="a6"/>
            <w:rFonts w:ascii="宋体" w:hAnsi="宋体" w:cs="宋体"/>
            <w:noProof/>
            <w:kern w:val="0"/>
          </w:rPr>
          <w:t>缺点</w:t>
        </w:r>
        <w:r>
          <w:rPr>
            <w:noProof/>
            <w:webHidden/>
          </w:rPr>
          <w:tab/>
        </w:r>
        <w:r>
          <w:rPr>
            <w:noProof/>
            <w:webHidden/>
          </w:rPr>
          <w:fldChar w:fldCharType="begin"/>
        </w:r>
        <w:r>
          <w:rPr>
            <w:noProof/>
            <w:webHidden/>
          </w:rPr>
          <w:instrText xml:space="preserve"> PAGEREF _Toc497738877 \h </w:instrText>
        </w:r>
        <w:r>
          <w:rPr>
            <w:noProof/>
            <w:webHidden/>
          </w:rPr>
        </w:r>
        <w:r>
          <w:rPr>
            <w:noProof/>
            <w:webHidden/>
          </w:rPr>
          <w:fldChar w:fldCharType="separate"/>
        </w:r>
        <w:r>
          <w:rPr>
            <w:noProof/>
            <w:webHidden/>
          </w:rPr>
          <w:t>31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8" w:history="1">
        <w:r w:rsidRPr="009457D6">
          <w:rPr>
            <w:rStyle w:val="a6"/>
            <w:noProof/>
          </w:rPr>
          <w:t>5.31.</w:t>
        </w:r>
        <w:r>
          <w:rPr>
            <w:rFonts w:asciiTheme="minorHAnsi" w:eastAsiaTheme="minorEastAsia" w:hAnsiTheme="minorHAnsi" w:cstheme="minorBidi"/>
            <w:noProof/>
            <w:szCs w:val="22"/>
          </w:rPr>
          <w:tab/>
        </w:r>
        <w:r w:rsidRPr="009457D6">
          <w:rPr>
            <w:rStyle w:val="a6"/>
            <w:rFonts w:ascii="宋体" w:hAnsi="宋体" w:cs="宋体"/>
            <w:noProof/>
            <w:kern w:val="0"/>
          </w:rPr>
          <w:t>如何评价AngularJS和BackboneJS</w:t>
        </w:r>
        <w:r>
          <w:rPr>
            <w:noProof/>
            <w:webHidden/>
          </w:rPr>
          <w:tab/>
        </w:r>
        <w:r>
          <w:rPr>
            <w:noProof/>
            <w:webHidden/>
          </w:rPr>
          <w:fldChar w:fldCharType="begin"/>
        </w:r>
        <w:r>
          <w:rPr>
            <w:noProof/>
            <w:webHidden/>
          </w:rPr>
          <w:instrText xml:space="preserve"> PAGEREF _Toc497738878 \h </w:instrText>
        </w:r>
        <w:r>
          <w:rPr>
            <w:noProof/>
            <w:webHidden/>
          </w:rPr>
        </w:r>
        <w:r>
          <w:rPr>
            <w:noProof/>
            <w:webHidden/>
          </w:rPr>
          <w:fldChar w:fldCharType="separate"/>
        </w:r>
        <w:r>
          <w:rPr>
            <w:noProof/>
            <w:webHidden/>
          </w:rPr>
          <w:t>31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79" w:history="1">
        <w:r w:rsidRPr="009457D6">
          <w:rPr>
            <w:rStyle w:val="a6"/>
            <w:noProof/>
          </w:rPr>
          <w:t>5.32.</w:t>
        </w:r>
        <w:r>
          <w:rPr>
            <w:rFonts w:asciiTheme="minorHAnsi" w:eastAsiaTheme="minorEastAsia" w:hAnsiTheme="minorHAnsi" w:cstheme="minorBidi"/>
            <w:noProof/>
            <w:szCs w:val="22"/>
          </w:rPr>
          <w:tab/>
        </w:r>
        <w:r w:rsidRPr="009457D6">
          <w:rPr>
            <w:rStyle w:val="a6"/>
            <w:rFonts w:ascii="宋体" w:hAnsi="宋体" w:cs="宋体"/>
            <w:noProof/>
            <w:kern w:val="0"/>
          </w:rPr>
          <w:t>react和vue的区别</w:t>
        </w:r>
        <w:r>
          <w:rPr>
            <w:noProof/>
            <w:webHidden/>
          </w:rPr>
          <w:tab/>
        </w:r>
        <w:r>
          <w:rPr>
            <w:noProof/>
            <w:webHidden/>
          </w:rPr>
          <w:fldChar w:fldCharType="begin"/>
        </w:r>
        <w:r>
          <w:rPr>
            <w:noProof/>
            <w:webHidden/>
          </w:rPr>
          <w:instrText xml:space="preserve"> PAGEREF _Toc497738879 \h </w:instrText>
        </w:r>
        <w:r>
          <w:rPr>
            <w:noProof/>
            <w:webHidden/>
          </w:rPr>
        </w:r>
        <w:r>
          <w:rPr>
            <w:noProof/>
            <w:webHidden/>
          </w:rPr>
          <w:fldChar w:fldCharType="separate"/>
        </w:r>
        <w:r>
          <w:rPr>
            <w:noProof/>
            <w:webHidden/>
          </w:rPr>
          <w:t>31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0" w:history="1">
        <w:r w:rsidRPr="009457D6">
          <w:rPr>
            <w:rStyle w:val="a6"/>
            <w:noProof/>
          </w:rPr>
          <w:t>5.33.</w:t>
        </w:r>
        <w:r>
          <w:rPr>
            <w:rFonts w:asciiTheme="minorHAnsi" w:eastAsiaTheme="minorEastAsia" w:hAnsiTheme="minorHAnsi" w:cstheme="minorBidi"/>
            <w:noProof/>
            <w:szCs w:val="22"/>
          </w:rPr>
          <w:tab/>
        </w:r>
        <w:r w:rsidRPr="009457D6">
          <w:rPr>
            <w:rStyle w:val="a6"/>
            <w:rFonts w:ascii="宋体" w:hAnsi="宋体" w:cs="宋体"/>
            <w:noProof/>
            <w:kern w:val="0"/>
          </w:rPr>
          <w:t>react的优缺点</w:t>
        </w:r>
        <w:r>
          <w:rPr>
            <w:noProof/>
            <w:webHidden/>
          </w:rPr>
          <w:tab/>
        </w:r>
        <w:r>
          <w:rPr>
            <w:noProof/>
            <w:webHidden/>
          </w:rPr>
          <w:fldChar w:fldCharType="begin"/>
        </w:r>
        <w:r>
          <w:rPr>
            <w:noProof/>
            <w:webHidden/>
          </w:rPr>
          <w:instrText xml:space="preserve"> PAGEREF _Toc497738880 \h </w:instrText>
        </w:r>
        <w:r>
          <w:rPr>
            <w:noProof/>
            <w:webHidden/>
          </w:rPr>
        </w:r>
        <w:r>
          <w:rPr>
            <w:noProof/>
            <w:webHidden/>
          </w:rPr>
          <w:fldChar w:fldCharType="separate"/>
        </w:r>
        <w:r>
          <w:rPr>
            <w:noProof/>
            <w:webHidden/>
          </w:rPr>
          <w:t>32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1" w:history="1">
        <w:r w:rsidRPr="009457D6">
          <w:rPr>
            <w:rStyle w:val="a6"/>
            <w:noProof/>
          </w:rPr>
          <w:t>5.34.</w:t>
        </w:r>
        <w:r>
          <w:rPr>
            <w:rFonts w:asciiTheme="minorHAnsi" w:eastAsiaTheme="minorEastAsia" w:hAnsiTheme="minorHAnsi" w:cstheme="minorBidi"/>
            <w:noProof/>
            <w:szCs w:val="22"/>
          </w:rPr>
          <w:tab/>
        </w:r>
        <w:r w:rsidRPr="009457D6">
          <w:rPr>
            <w:rStyle w:val="a6"/>
            <w:rFonts w:ascii="宋体" w:hAnsi="宋体" w:cs="宋体"/>
            <w:noProof/>
            <w:kern w:val="0"/>
          </w:rPr>
          <w:t>jsx的优缺点</w:t>
        </w:r>
        <w:r>
          <w:rPr>
            <w:noProof/>
            <w:webHidden/>
          </w:rPr>
          <w:tab/>
        </w:r>
        <w:r>
          <w:rPr>
            <w:noProof/>
            <w:webHidden/>
          </w:rPr>
          <w:fldChar w:fldCharType="begin"/>
        </w:r>
        <w:r>
          <w:rPr>
            <w:noProof/>
            <w:webHidden/>
          </w:rPr>
          <w:instrText xml:space="preserve"> PAGEREF _Toc497738881 \h </w:instrText>
        </w:r>
        <w:r>
          <w:rPr>
            <w:noProof/>
            <w:webHidden/>
          </w:rPr>
        </w:r>
        <w:r>
          <w:rPr>
            <w:noProof/>
            <w:webHidden/>
          </w:rPr>
          <w:fldChar w:fldCharType="separate"/>
        </w:r>
        <w:r>
          <w:rPr>
            <w:noProof/>
            <w:webHidden/>
          </w:rPr>
          <w:t>32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2" w:history="1">
        <w:r w:rsidRPr="009457D6">
          <w:rPr>
            <w:rStyle w:val="a6"/>
            <w:noProof/>
          </w:rPr>
          <w:t>5.35.</w:t>
        </w:r>
        <w:r>
          <w:rPr>
            <w:rFonts w:asciiTheme="minorHAnsi" w:eastAsiaTheme="minorEastAsia" w:hAnsiTheme="minorHAnsi" w:cstheme="minorBidi"/>
            <w:noProof/>
            <w:szCs w:val="22"/>
          </w:rPr>
          <w:tab/>
        </w:r>
        <w:r w:rsidRPr="009457D6">
          <w:rPr>
            <w:rStyle w:val="a6"/>
            <w:rFonts w:ascii="宋体" w:hAnsi="宋体" w:cs="宋体"/>
            <w:noProof/>
            <w:kern w:val="0"/>
          </w:rPr>
          <w:t>用过哪些设计模式？</w:t>
        </w:r>
        <w:r>
          <w:rPr>
            <w:noProof/>
            <w:webHidden/>
          </w:rPr>
          <w:tab/>
        </w:r>
        <w:r>
          <w:rPr>
            <w:noProof/>
            <w:webHidden/>
          </w:rPr>
          <w:fldChar w:fldCharType="begin"/>
        </w:r>
        <w:r>
          <w:rPr>
            <w:noProof/>
            <w:webHidden/>
          </w:rPr>
          <w:instrText xml:space="preserve"> PAGEREF _Toc497738882 \h </w:instrText>
        </w:r>
        <w:r>
          <w:rPr>
            <w:noProof/>
            <w:webHidden/>
          </w:rPr>
        </w:r>
        <w:r>
          <w:rPr>
            <w:noProof/>
            <w:webHidden/>
          </w:rPr>
          <w:fldChar w:fldCharType="separate"/>
        </w:r>
        <w:r>
          <w:rPr>
            <w:noProof/>
            <w:webHidden/>
          </w:rPr>
          <w:t>32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3" w:history="1">
        <w:r w:rsidRPr="009457D6">
          <w:rPr>
            <w:rStyle w:val="a6"/>
            <w:noProof/>
          </w:rPr>
          <w:t>5.36.</w:t>
        </w:r>
        <w:r>
          <w:rPr>
            <w:rFonts w:asciiTheme="minorHAnsi" w:eastAsiaTheme="minorEastAsia" w:hAnsiTheme="minorHAnsi" w:cstheme="minorBidi"/>
            <w:noProof/>
            <w:szCs w:val="22"/>
          </w:rPr>
          <w:tab/>
        </w:r>
        <w:r w:rsidRPr="009457D6">
          <w:rPr>
            <w:rStyle w:val="a6"/>
            <w:rFonts w:ascii="宋体" w:hAnsi="宋体" w:cs="宋体"/>
            <w:noProof/>
            <w:kern w:val="0"/>
          </w:rPr>
          <w:t>ES6的了解</w:t>
        </w:r>
        <w:r>
          <w:rPr>
            <w:noProof/>
            <w:webHidden/>
          </w:rPr>
          <w:tab/>
        </w:r>
        <w:r>
          <w:rPr>
            <w:noProof/>
            <w:webHidden/>
          </w:rPr>
          <w:fldChar w:fldCharType="begin"/>
        </w:r>
        <w:r>
          <w:rPr>
            <w:noProof/>
            <w:webHidden/>
          </w:rPr>
          <w:instrText xml:space="preserve"> PAGEREF _Toc497738883 \h </w:instrText>
        </w:r>
        <w:r>
          <w:rPr>
            <w:noProof/>
            <w:webHidden/>
          </w:rPr>
        </w:r>
        <w:r>
          <w:rPr>
            <w:noProof/>
            <w:webHidden/>
          </w:rPr>
          <w:fldChar w:fldCharType="separate"/>
        </w:r>
        <w:r>
          <w:rPr>
            <w:noProof/>
            <w:webHidden/>
          </w:rPr>
          <w:t>33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4" w:history="1">
        <w:r w:rsidRPr="009457D6">
          <w:rPr>
            <w:rStyle w:val="a6"/>
            <w:noProof/>
          </w:rPr>
          <w:t>5.37.</w:t>
        </w:r>
        <w:r>
          <w:rPr>
            <w:rFonts w:asciiTheme="minorHAnsi" w:eastAsiaTheme="minorEastAsia" w:hAnsiTheme="minorHAnsi" w:cstheme="minorBidi"/>
            <w:noProof/>
            <w:szCs w:val="22"/>
          </w:rPr>
          <w:tab/>
        </w:r>
        <w:r w:rsidRPr="009457D6">
          <w:rPr>
            <w:rStyle w:val="a6"/>
            <w:rFonts w:ascii="宋体" w:hAnsi="宋体" w:cs="宋体"/>
            <w:noProof/>
            <w:kern w:val="0"/>
          </w:rPr>
          <w:t>js中的 "use strict" 做了什么？说说严格模式的限制？使用严格模式有什么优点和缺点？</w:t>
        </w:r>
        <w:r>
          <w:rPr>
            <w:noProof/>
            <w:webHidden/>
          </w:rPr>
          <w:tab/>
        </w:r>
        <w:r>
          <w:rPr>
            <w:noProof/>
            <w:webHidden/>
          </w:rPr>
          <w:fldChar w:fldCharType="begin"/>
        </w:r>
        <w:r>
          <w:rPr>
            <w:noProof/>
            <w:webHidden/>
          </w:rPr>
          <w:instrText xml:space="preserve"> PAGEREF _Toc497738884 \h </w:instrText>
        </w:r>
        <w:r>
          <w:rPr>
            <w:noProof/>
            <w:webHidden/>
          </w:rPr>
        </w:r>
        <w:r>
          <w:rPr>
            <w:noProof/>
            <w:webHidden/>
          </w:rPr>
          <w:fldChar w:fldCharType="separate"/>
        </w:r>
        <w:r>
          <w:rPr>
            <w:noProof/>
            <w:webHidden/>
          </w:rPr>
          <w:t>33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5" w:history="1">
        <w:r w:rsidRPr="009457D6">
          <w:rPr>
            <w:rStyle w:val="a6"/>
            <w:noProof/>
          </w:rPr>
          <w:t>5.38.</w:t>
        </w:r>
        <w:r>
          <w:rPr>
            <w:rFonts w:asciiTheme="minorHAnsi" w:eastAsiaTheme="minorEastAsia" w:hAnsiTheme="minorHAnsi" w:cstheme="minorBidi"/>
            <w:noProof/>
            <w:szCs w:val="22"/>
          </w:rPr>
          <w:tab/>
        </w:r>
        <w:r w:rsidRPr="009457D6">
          <w:rPr>
            <w:rStyle w:val="a6"/>
            <w:rFonts w:ascii="宋体" w:hAnsi="宋体" w:cs="宋体"/>
            <w:noProof/>
            <w:kern w:val="0"/>
          </w:rPr>
          <w:t>谈一谈let与var和const的区别？</w:t>
        </w:r>
        <w:r>
          <w:rPr>
            <w:noProof/>
            <w:webHidden/>
          </w:rPr>
          <w:tab/>
        </w:r>
        <w:r>
          <w:rPr>
            <w:noProof/>
            <w:webHidden/>
          </w:rPr>
          <w:fldChar w:fldCharType="begin"/>
        </w:r>
        <w:r>
          <w:rPr>
            <w:noProof/>
            <w:webHidden/>
          </w:rPr>
          <w:instrText xml:space="preserve"> PAGEREF _Toc497738885 \h </w:instrText>
        </w:r>
        <w:r>
          <w:rPr>
            <w:noProof/>
            <w:webHidden/>
          </w:rPr>
        </w:r>
        <w:r>
          <w:rPr>
            <w:noProof/>
            <w:webHidden/>
          </w:rPr>
          <w:fldChar w:fldCharType="separate"/>
        </w:r>
        <w:r>
          <w:rPr>
            <w:noProof/>
            <w:webHidden/>
          </w:rPr>
          <w:t>34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6" w:history="1">
        <w:r w:rsidRPr="009457D6">
          <w:rPr>
            <w:rStyle w:val="a6"/>
            <w:noProof/>
          </w:rPr>
          <w:t>5.39.</w:t>
        </w:r>
        <w:r>
          <w:rPr>
            <w:rFonts w:asciiTheme="minorHAnsi" w:eastAsiaTheme="minorEastAsia" w:hAnsiTheme="minorHAnsi" w:cstheme="minorBidi"/>
            <w:noProof/>
            <w:szCs w:val="22"/>
          </w:rPr>
          <w:tab/>
        </w:r>
        <w:r w:rsidRPr="009457D6">
          <w:rPr>
            <w:rStyle w:val="a6"/>
            <w:rFonts w:ascii="宋体" w:hAnsi="宋体" w:cs="宋体"/>
            <w:noProof/>
            <w:kern w:val="0"/>
          </w:rPr>
          <w:t>箭头函数</w:t>
        </w:r>
        <w:r>
          <w:rPr>
            <w:noProof/>
            <w:webHidden/>
          </w:rPr>
          <w:tab/>
        </w:r>
        <w:r>
          <w:rPr>
            <w:noProof/>
            <w:webHidden/>
          </w:rPr>
          <w:fldChar w:fldCharType="begin"/>
        </w:r>
        <w:r>
          <w:rPr>
            <w:noProof/>
            <w:webHidden/>
          </w:rPr>
          <w:instrText xml:space="preserve"> PAGEREF _Toc497738886 \h </w:instrText>
        </w:r>
        <w:r>
          <w:rPr>
            <w:noProof/>
            <w:webHidden/>
          </w:rPr>
        </w:r>
        <w:r>
          <w:rPr>
            <w:noProof/>
            <w:webHidden/>
          </w:rPr>
          <w:fldChar w:fldCharType="separate"/>
        </w:r>
        <w:r>
          <w:rPr>
            <w:noProof/>
            <w:webHidden/>
          </w:rPr>
          <w:t>34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7" w:history="1">
        <w:r w:rsidRPr="009457D6">
          <w:rPr>
            <w:rStyle w:val="a6"/>
            <w:noProof/>
          </w:rPr>
          <w:t>5.40.</w:t>
        </w:r>
        <w:r>
          <w:rPr>
            <w:rFonts w:asciiTheme="minorHAnsi" w:eastAsiaTheme="minorEastAsia" w:hAnsiTheme="minorHAnsi" w:cstheme="minorBidi"/>
            <w:noProof/>
            <w:szCs w:val="22"/>
          </w:rPr>
          <w:tab/>
        </w:r>
        <w:r w:rsidRPr="009457D6">
          <w:rPr>
            <w:rStyle w:val="a6"/>
            <w:rFonts w:ascii="宋体" w:hAnsi="宋体" w:cs="宋体"/>
            <w:noProof/>
            <w:kern w:val="0"/>
          </w:rPr>
          <w:t>浏览器本地存储</w:t>
        </w:r>
        <w:r>
          <w:rPr>
            <w:noProof/>
            <w:webHidden/>
          </w:rPr>
          <w:tab/>
        </w:r>
        <w:r>
          <w:rPr>
            <w:noProof/>
            <w:webHidden/>
          </w:rPr>
          <w:fldChar w:fldCharType="begin"/>
        </w:r>
        <w:r>
          <w:rPr>
            <w:noProof/>
            <w:webHidden/>
          </w:rPr>
          <w:instrText xml:space="preserve"> PAGEREF _Toc497738887 \h </w:instrText>
        </w:r>
        <w:r>
          <w:rPr>
            <w:noProof/>
            <w:webHidden/>
          </w:rPr>
        </w:r>
        <w:r>
          <w:rPr>
            <w:noProof/>
            <w:webHidden/>
          </w:rPr>
          <w:fldChar w:fldCharType="separate"/>
        </w:r>
        <w:r>
          <w:rPr>
            <w:noProof/>
            <w:webHidden/>
          </w:rPr>
          <w:t>34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8" w:history="1">
        <w:r w:rsidRPr="009457D6">
          <w:rPr>
            <w:rStyle w:val="a6"/>
            <w:noProof/>
          </w:rPr>
          <w:t>5.41.</w:t>
        </w:r>
        <w:r>
          <w:rPr>
            <w:rFonts w:asciiTheme="minorHAnsi" w:eastAsiaTheme="minorEastAsia" w:hAnsiTheme="minorHAnsi" w:cstheme="minorBidi"/>
            <w:noProof/>
            <w:szCs w:val="22"/>
          </w:rPr>
          <w:tab/>
        </w:r>
        <w:r w:rsidRPr="009457D6">
          <w:rPr>
            <w:rStyle w:val="a6"/>
            <w:rFonts w:ascii="宋体" w:hAnsi="宋体" w:cs="宋体"/>
            <w:noProof/>
            <w:kern w:val="0"/>
          </w:rPr>
          <w:t>如何实现浏览器内多个标签页之间的通信?</w:t>
        </w:r>
        <w:r>
          <w:rPr>
            <w:noProof/>
            <w:webHidden/>
          </w:rPr>
          <w:tab/>
        </w:r>
        <w:r>
          <w:rPr>
            <w:noProof/>
            <w:webHidden/>
          </w:rPr>
          <w:fldChar w:fldCharType="begin"/>
        </w:r>
        <w:r>
          <w:rPr>
            <w:noProof/>
            <w:webHidden/>
          </w:rPr>
          <w:instrText xml:space="preserve"> PAGEREF _Toc497738888 \h </w:instrText>
        </w:r>
        <w:r>
          <w:rPr>
            <w:noProof/>
            <w:webHidden/>
          </w:rPr>
        </w:r>
        <w:r>
          <w:rPr>
            <w:noProof/>
            <w:webHidden/>
          </w:rPr>
          <w:fldChar w:fldCharType="separate"/>
        </w:r>
        <w:r>
          <w:rPr>
            <w:noProof/>
            <w:webHidden/>
          </w:rPr>
          <w:t>34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89" w:history="1">
        <w:r w:rsidRPr="009457D6">
          <w:rPr>
            <w:rStyle w:val="a6"/>
            <w:noProof/>
          </w:rPr>
          <w:t>5.42.</w:t>
        </w:r>
        <w:r>
          <w:rPr>
            <w:rFonts w:asciiTheme="minorHAnsi" w:eastAsiaTheme="minorEastAsia" w:hAnsiTheme="minorHAnsi" w:cstheme="minorBidi"/>
            <w:noProof/>
            <w:szCs w:val="22"/>
          </w:rPr>
          <w:tab/>
        </w:r>
        <w:r w:rsidRPr="009457D6">
          <w:rPr>
            <w:rStyle w:val="a6"/>
            <w:rFonts w:ascii="宋体" w:hAnsi="宋体" w:cs="宋体"/>
            <w:noProof/>
            <w:kern w:val="0"/>
          </w:rPr>
          <w:t>web storage和cookie的区别</w:t>
        </w:r>
        <w:r>
          <w:rPr>
            <w:noProof/>
            <w:webHidden/>
          </w:rPr>
          <w:tab/>
        </w:r>
        <w:r>
          <w:rPr>
            <w:noProof/>
            <w:webHidden/>
          </w:rPr>
          <w:fldChar w:fldCharType="begin"/>
        </w:r>
        <w:r>
          <w:rPr>
            <w:noProof/>
            <w:webHidden/>
          </w:rPr>
          <w:instrText xml:space="preserve"> PAGEREF _Toc497738889 \h </w:instrText>
        </w:r>
        <w:r>
          <w:rPr>
            <w:noProof/>
            <w:webHidden/>
          </w:rPr>
        </w:r>
        <w:r>
          <w:rPr>
            <w:noProof/>
            <w:webHidden/>
          </w:rPr>
          <w:fldChar w:fldCharType="separate"/>
        </w:r>
        <w:r>
          <w:rPr>
            <w:noProof/>
            <w:webHidden/>
          </w:rPr>
          <w:t>35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0" w:history="1">
        <w:r w:rsidRPr="009457D6">
          <w:rPr>
            <w:rStyle w:val="a6"/>
            <w:noProof/>
          </w:rPr>
          <w:t>5.43.</w:t>
        </w:r>
        <w:r>
          <w:rPr>
            <w:rFonts w:asciiTheme="minorHAnsi" w:eastAsiaTheme="minorEastAsia" w:hAnsiTheme="minorHAnsi" w:cstheme="minorBidi"/>
            <w:noProof/>
            <w:szCs w:val="22"/>
          </w:rPr>
          <w:tab/>
        </w:r>
        <w:r w:rsidRPr="009457D6">
          <w:rPr>
            <w:rStyle w:val="a6"/>
            <w:rFonts w:ascii="宋体" w:hAnsi="宋体" w:cs="宋体"/>
            <w:noProof/>
            <w:kern w:val="0"/>
          </w:rPr>
          <w:t>请描述一下 cookies，sessionStorage 和 localStorage 的区别</w:t>
        </w:r>
        <w:r>
          <w:rPr>
            <w:noProof/>
            <w:webHidden/>
          </w:rPr>
          <w:tab/>
        </w:r>
        <w:r>
          <w:rPr>
            <w:noProof/>
            <w:webHidden/>
          </w:rPr>
          <w:fldChar w:fldCharType="begin"/>
        </w:r>
        <w:r>
          <w:rPr>
            <w:noProof/>
            <w:webHidden/>
          </w:rPr>
          <w:instrText xml:space="preserve"> PAGEREF _Toc497738890 \h </w:instrText>
        </w:r>
        <w:r>
          <w:rPr>
            <w:noProof/>
            <w:webHidden/>
          </w:rPr>
        </w:r>
        <w:r>
          <w:rPr>
            <w:noProof/>
            <w:webHidden/>
          </w:rPr>
          <w:fldChar w:fldCharType="separate"/>
        </w:r>
        <w:r>
          <w:rPr>
            <w:noProof/>
            <w:webHidden/>
          </w:rPr>
          <w:t>35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1" w:history="1">
        <w:r w:rsidRPr="009457D6">
          <w:rPr>
            <w:rStyle w:val="a6"/>
            <w:noProof/>
          </w:rPr>
          <w:t>5.44.</w:t>
        </w:r>
        <w:r>
          <w:rPr>
            <w:rFonts w:asciiTheme="minorHAnsi" w:eastAsiaTheme="minorEastAsia" w:hAnsiTheme="minorHAnsi" w:cstheme="minorBidi"/>
            <w:noProof/>
            <w:szCs w:val="22"/>
          </w:rPr>
          <w:tab/>
        </w:r>
        <w:r w:rsidRPr="009457D6">
          <w:rPr>
            <w:rStyle w:val="a6"/>
            <w:rFonts w:ascii="宋体" w:hAnsi="宋体" w:cs="宋体"/>
            <w:noProof/>
            <w:kern w:val="0"/>
          </w:rPr>
          <w:t>请你谈谈Cookie的弊端</w:t>
        </w:r>
        <w:r>
          <w:rPr>
            <w:noProof/>
            <w:webHidden/>
          </w:rPr>
          <w:tab/>
        </w:r>
        <w:r>
          <w:rPr>
            <w:noProof/>
            <w:webHidden/>
          </w:rPr>
          <w:fldChar w:fldCharType="begin"/>
        </w:r>
        <w:r>
          <w:rPr>
            <w:noProof/>
            <w:webHidden/>
          </w:rPr>
          <w:instrText xml:space="preserve"> PAGEREF _Toc497738891 \h </w:instrText>
        </w:r>
        <w:r>
          <w:rPr>
            <w:noProof/>
            <w:webHidden/>
          </w:rPr>
        </w:r>
        <w:r>
          <w:rPr>
            <w:noProof/>
            <w:webHidden/>
          </w:rPr>
          <w:fldChar w:fldCharType="separate"/>
        </w:r>
        <w:r>
          <w:rPr>
            <w:noProof/>
            <w:webHidden/>
          </w:rPr>
          <w:t>35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2" w:history="1">
        <w:r w:rsidRPr="009457D6">
          <w:rPr>
            <w:rStyle w:val="a6"/>
            <w:noProof/>
          </w:rPr>
          <w:t>5.45.</w:t>
        </w:r>
        <w:r>
          <w:rPr>
            <w:rFonts w:asciiTheme="minorHAnsi" w:eastAsiaTheme="minorEastAsia" w:hAnsiTheme="minorHAnsi" w:cstheme="minorBidi"/>
            <w:noProof/>
            <w:szCs w:val="22"/>
          </w:rPr>
          <w:tab/>
        </w:r>
        <w:r w:rsidRPr="009457D6">
          <w:rPr>
            <w:rStyle w:val="a6"/>
            <w:rFonts w:ascii="宋体" w:hAnsi="宋体" w:cs="宋体"/>
            <w:noProof/>
            <w:kern w:val="0"/>
          </w:rPr>
          <w:t>如何删除一个cookie</w:t>
        </w:r>
        <w:r>
          <w:rPr>
            <w:noProof/>
            <w:webHidden/>
          </w:rPr>
          <w:tab/>
        </w:r>
        <w:r>
          <w:rPr>
            <w:noProof/>
            <w:webHidden/>
          </w:rPr>
          <w:fldChar w:fldCharType="begin"/>
        </w:r>
        <w:r>
          <w:rPr>
            <w:noProof/>
            <w:webHidden/>
          </w:rPr>
          <w:instrText xml:space="preserve"> PAGEREF _Toc497738892 \h </w:instrText>
        </w:r>
        <w:r>
          <w:rPr>
            <w:noProof/>
            <w:webHidden/>
          </w:rPr>
        </w:r>
        <w:r>
          <w:rPr>
            <w:noProof/>
            <w:webHidden/>
          </w:rPr>
          <w:fldChar w:fldCharType="separate"/>
        </w:r>
        <w:r>
          <w:rPr>
            <w:noProof/>
            <w:webHidden/>
          </w:rPr>
          <w:t>36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3" w:history="1">
        <w:r w:rsidRPr="009457D6">
          <w:rPr>
            <w:rStyle w:val="a6"/>
            <w:noProof/>
          </w:rPr>
          <w:t>5.46.</w:t>
        </w:r>
        <w:r>
          <w:rPr>
            <w:rFonts w:asciiTheme="minorHAnsi" w:eastAsiaTheme="minorEastAsia" w:hAnsiTheme="minorHAnsi" w:cstheme="minorBidi"/>
            <w:noProof/>
            <w:szCs w:val="22"/>
          </w:rPr>
          <w:tab/>
        </w:r>
        <w:r w:rsidRPr="009457D6">
          <w:rPr>
            <w:rStyle w:val="a6"/>
            <w:rFonts w:ascii="宋体" w:hAnsi="宋体" w:cs="宋体"/>
            <w:noProof/>
            <w:kern w:val="0"/>
          </w:rPr>
          <w:t>cookie 和session 的区别？</w:t>
        </w:r>
        <w:r>
          <w:rPr>
            <w:noProof/>
            <w:webHidden/>
          </w:rPr>
          <w:tab/>
        </w:r>
        <w:r>
          <w:rPr>
            <w:noProof/>
            <w:webHidden/>
          </w:rPr>
          <w:fldChar w:fldCharType="begin"/>
        </w:r>
        <w:r>
          <w:rPr>
            <w:noProof/>
            <w:webHidden/>
          </w:rPr>
          <w:instrText xml:space="preserve"> PAGEREF _Toc497738893 \h </w:instrText>
        </w:r>
        <w:r>
          <w:rPr>
            <w:noProof/>
            <w:webHidden/>
          </w:rPr>
        </w:r>
        <w:r>
          <w:rPr>
            <w:noProof/>
            <w:webHidden/>
          </w:rPr>
          <w:fldChar w:fldCharType="separate"/>
        </w:r>
        <w:r>
          <w:rPr>
            <w:noProof/>
            <w:webHidden/>
          </w:rPr>
          <w:t>36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4" w:history="1">
        <w:r w:rsidRPr="009457D6">
          <w:rPr>
            <w:rStyle w:val="a6"/>
            <w:noProof/>
          </w:rPr>
          <w:t>5.47.</w:t>
        </w:r>
        <w:r>
          <w:rPr>
            <w:rFonts w:asciiTheme="minorHAnsi" w:eastAsiaTheme="minorEastAsia" w:hAnsiTheme="minorHAnsi" w:cstheme="minorBidi"/>
            <w:noProof/>
            <w:szCs w:val="22"/>
          </w:rPr>
          <w:tab/>
        </w:r>
        <w:r w:rsidRPr="009457D6">
          <w:rPr>
            <w:rStyle w:val="a6"/>
            <w:rFonts w:ascii="宋体" w:hAnsi="宋体" w:cs="宋体"/>
            <w:noProof/>
            <w:kern w:val="0"/>
          </w:rPr>
          <w:t>什么是Cookie 隔离？（或者说：请求资源的时候不要让它带cookie怎么做）</w:t>
        </w:r>
        <w:r>
          <w:rPr>
            <w:noProof/>
            <w:webHidden/>
          </w:rPr>
          <w:tab/>
        </w:r>
        <w:r>
          <w:rPr>
            <w:noProof/>
            <w:webHidden/>
          </w:rPr>
          <w:fldChar w:fldCharType="begin"/>
        </w:r>
        <w:r>
          <w:rPr>
            <w:noProof/>
            <w:webHidden/>
          </w:rPr>
          <w:instrText xml:space="preserve"> PAGEREF _Toc497738894 \h </w:instrText>
        </w:r>
        <w:r>
          <w:rPr>
            <w:noProof/>
            <w:webHidden/>
          </w:rPr>
        </w:r>
        <w:r>
          <w:rPr>
            <w:noProof/>
            <w:webHidden/>
          </w:rPr>
          <w:fldChar w:fldCharType="separate"/>
        </w:r>
        <w:r>
          <w:rPr>
            <w:noProof/>
            <w:webHidden/>
          </w:rPr>
          <w:t>36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5" w:history="1">
        <w:r w:rsidRPr="009457D6">
          <w:rPr>
            <w:rStyle w:val="a6"/>
            <w:noProof/>
          </w:rPr>
          <w:t>5.48.</w:t>
        </w:r>
        <w:r>
          <w:rPr>
            <w:rFonts w:asciiTheme="minorHAnsi" w:eastAsiaTheme="minorEastAsia" w:hAnsiTheme="minorHAnsi" w:cstheme="minorBidi"/>
            <w:noProof/>
            <w:szCs w:val="22"/>
          </w:rPr>
          <w:tab/>
        </w:r>
        <w:r w:rsidRPr="009457D6">
          <w:rPr>
            <w:rStyle w:val="a6"/>
            <w:rFonts w:ascii="宋体" w:hAnsi="宋体" w:cs="宋体"/>
            <w:noProof/>
            <w:kern w:val="0"/>
          </w:rPr>
          <w:t>Web Worker 和webSocket</w:t>
        </w:r>
        <w:r>
          <w:rPr>
            <w:noProof/>
            <w:webHidden/>
          </w:rPr>
          <w:tab/>
        </w:r>
        <w:r>
          <w:rPr>
            <w:noProof/>
            <w:webHidden/>
          </w:rPr>
          <w:fldChar w:fldCharType="begin"/>
        </w:r>
        <w:r>
          <w:rPr>
            <w:noProof/>
            <w:webHidden/>
          </w:rPr>
          <w:instrText xml:space="preserve"> PAGEREF _Toc497738895 \h </w:instrText>
        </w:r>
        <w:r>
          <w:rPr>
            <w:noProof/>
            <w:webHidden/>
          </w:rPr>
        </w:r>
        <w:r>
          <w:rPr>
            <w:noProof/>
            <w:webHidden/>
          </w:rPr>
          <w:fldChar w:fldCharType="separate"/>
        </w:r>
        <w:r>
          <w:rPr>
            <w:noProof/>
            <w:webHidden/>
          </w:rPr>
          <w:t>36</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6" w:history="1">
        <w:r w:rsidRPr="009457D6">
          <w:rPr>
            <w:rStyle w:val="a6"/>
            <w:noProof/>
          </w:rPr>
          <w:t>5.49.</w:t>
        </w:r>
        <w:r>
          <w:rPr>
            <w:rFonts w:asciiTheme="minorHAnsi" w:eastAsiaTheme="minorEastAsia" w:hAnsiTheme="minorHAnsi" w:cstheme="minorBidi"/>
            <w:noProof/>
            <w:szCs w:val="22"/>
          </w:rPr>
          <w:tab/>
        </w:r>
        <w:r w:rsidRPr="009457D6">
          <w:rPr>
            <w:rStyle w:val="a6"/>
            <w:rFonts w:ascii="宋体" w:hAnsi="宋体" w:cs="宋体"/>
            <w:noProof/>
            <w:kern w:val="0"/>
          </w:rPr>
          <w:t>WEB应用从服务器主动推送Data到客户端有那些方式？区别是什么？</w:t>
        </w:r>
        <w:r>
          <w:rPr>
            <w:noProof/>
            <w:webHidden/>
          </w:rPr>
          <w:tab/>
        </w:r>
        <w:r>
          <w:rPr>
            <w:noProof/>
            <w:webHidden/>
          </w:rPr>
          <w:fldChar w:fldCharType="begin"/>
        </w:r>
        <w:r>
          <w:rPr>
            <w:noProof/>
            <w:webHidden/>
          </w:rPr>
          <w:instrText xml:space="preserve"> PAGEREF _Toc497738896 \h </w:instrText>
        </w:r>
        <w:r>
          <w:rPr>
            <w:noProof/>
            <w:webHidden/>
          </w:rPr>
        </w:r>
        <w:r>
          <w:rPr>
            <w:noProof/>
            <w:webHidden/>
          </w:rPr>
          <w:fldChar w:fldCharType="separate"/>
        </w:r>
        <w:r>
          <w:rPr>
            <w:noProof/>
            <w:webHidden/>
          </w:rPr>
          <w:t>37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7" w:history="1">
        <w:r w:rsidRPr="009457D6">
          <w:rPr>
            <w:rStyle w:val="a6"/>
            <w:noProof/>
          </w:rPr>
          <w:t>5.50.</w:t>
        </w:r>
        <w:r>
          <w:rPr>
            <w:rFonts w:asciiTheme="minorHAnsi" w:eastAsiaTheme="minorEastAsia" w:hAnsiTheme="minorHAnsi" w:cstheme="minorBidi"/>
            <w:noProof/>
            <w:szCs w:val="22"/>
          </w:rPr>
          <w:tab/>
        </w:r>
        <w:r w:rsidRPr="009457D6">
          <w:rPr>
            <w:rStyle w:val="a6"/>
            <w:rFonts w:ascii="宋体" w:hAnsi="宋体" w:cs="宋体"/>
            <w:noProof/>
            <w:kern w:val="0"/>
          </w:rPr>
          <w:t>webSocket如何兼容低浏览器？</w:t>
        </w:r>
        <w:r>
          <w:rPr>
            <w:noProof/>
            <w:webHidden/>
          </w:rPr>
          <w:tab/>
        </w:r>
        <w:r>
          <w:rPr>
            <w:noProof/>
            <w:webHidden/>
          </w:rPr>
          <w:fldChar w:fldCharType="begin"/>
        </w:r>
        <w:r>
          <w:rPr>
            <w:noProof/>
            <w:webHidden/>
          </w:rPr>
          <w:instrText xml:space="preserve"> PAGEREF _Toc497738897 \h </w:instrText>
        </w:r>
        <w:r>
          <w:rPr>
            <w:noProof/>
            <w:webHidden/>
          </w:rPr>
        </w:r>
        <w:r>
          <w:rPr>
            <w:noProof/>
            <w:webHidden/>
          </w:rPr>
          <w:fldChar w:fldCharType="separate"/>
        </w:r>
        <w:r>
          <w:rPr>
            <w:noProof/>
            <w:webHidden/>
          </w:rPr>
          <w:t>37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8" w:history="1">
        <w:r w:rsidRPr="009457D6">
          <w:rPr>
            <w:rStyle w:val="a6"/>
            <w:noProof/>
          </w:rPr>
          <w:t>5.51.</w:t>
        </w:r>
        <w:r>
          <w:rPr>
            <w:rFonts w:asciiTheme="minorHAnsi" w:eastAsiaTheme="minorEastAsia" w:hAnsiTheme="minorHAnsi" w:cstheme="minorBidi"/>
            <w:noProof/>
            <w:szCs w:val="22"/>
          </w:rPr>
          <w:tab/>
        </w:r>
        <w:r w:rsidRPr="009457D6">
          <w:rPr>
            <w:rStyle w:val="a6"/>
            <w:rFonts w:ascii="宋体" w:hAnsi="宋体" w:cs="宋体"/>
            <w:noProof/>
            <w:kern w:val="0"/>
          </w:rPr>
          <w:t>一个页面从输入 URL 到页面加载显示完成，这个过程中都发生了什么？</w:t>
        </w:r>
        <w:r>
          <w:rPr>
            <w:noProof/>
            <w:webHidden/>
          </w:rPr>
          <w:tab/>
        </w:r>
        <w:r>
          <w:rPr>
            <w:noProof/>
            <w:webHidden/>
          </w:rPr>
          <w:fldChar w:fldCharType="begin"/>
        </w:r>
        <w:r>
          <w:rPr>
            <w:noProof/>
            <w:webHidden/>
          </w:rPr>
          <w:instrText xml:space="preserve"> PAGEREF _Toc497738898 \h </w:instrText>
        </w:r>
        <w:r>
          <w:rPr>
            <w:noProof/>
            <w:webHidden/>
          </w:rPr>
        </w:r>
        <w:r>
          <w:rPr>
            <w:noProof/>
            <w:webHidden/>
          </w:rPr>
          <w:fldChar w:fldCharType="separate"/>
        </w:r>
        <w:r>
          <w:rPr>
            <w:noProof/>
            <w:webHidden/>
          </w:rPr>
          <w:t>37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899" w:history="1">
        <w:r w:rsidRPr="009457D6">
          <w:rPr>
            <w:rStyle w:val="a6"/>
            <w:noProof/>
          </w:rPr>
          <w:t>5.52.</w:t>
        </w:r>
        <w:r>
          <w:rPr>
            <w:rFonts w:asciiTheme="minorHAnsi" w:eastAsiaTheme="minorEastAsia" w:hAnsiTheme="minorHAnsi" w:cstheme="minorBidi"/>
            <w:noProof/>
            <w:szCs w:val="22"/>
          </w:rPr>
          <w:tab/>
        </w:r>
        <w:r w:rsidRPr="009457D6">
          <w:rPr>
            <w:rStyle w:val="a6"/>
            <w:rFonts w:ascii="宋体" w:hAnsi="宋体" w:cs="宋体"/>
            <w:noProof/>
            <w:kern w:val="0"/>
          </w:rPr>
          <w:t>创建ajax的过程</w:t>
        </w:r>
        <w:r>
          <w:rPr>
            <w:noProof/>
            <w:webHidden/>
          </w:rPr>
          <w:tab/>
        </w:r>
        <w:r>
          <w:rPr>
            <w:noProof/>
            <w:webHidden/>
          </w:rPr>
          <w:fldChar w:fldCharType="begin"/>
        </w:r>
        <w:r>
          <w:rPr>
            <w:noProof/>
            <w:webHidden/>
          </w:rPr>
          <w:instrText xml:space="preserve"> PAGEREF _Toc497738899 \h </w:instrText>
        </w:r>
        <w:r>
          <w:rPr>
            <w:noProof/>
            <w:webHidden/>
          </w:rPr>
        </w:r>
        <w:r>
          <w:rPr>
            <w:noProof/>
            <w:webHidden/>
          </w:rPr>
          <w:fldChar w:fldCharType="separate"/>
        </w:r>
        <w:r>
          <w:rPr>
            <w:noProof/>
            <w:webHidden/>
          </w:rPr>
          <w:t>37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0" w:history="1">
        <w:r w:rsidRPr="009457D6">
          <w:rPr>
            <w:rStyle w:val="a6"/>
            <w:noProof/>
          </w:rPr>
          <w:t>5.53.</w:t>
        </w:r>
        <w:r>
          <w:rPr>
            <w:rFonts w:asciiTheme="minorHAnsi" w:eastAsiaTheme="minorEastAsia" w:hAnsiTheme="minorHAnsi" w:cstheme="minorBidi"/>
            <w:noProof/>
            <w:szCs w:val="22"/>
          </w:rPr>
          <w:tab/>
        </w:r>
        <w:r w:rsidRPr="009457D6">
          <w:rPr>
            <w:rStyle w:val="a6"/>
            <w:rFonts w:ascii="宋体" w:hAnsi="宋体" w:cs="宋体"/>
            <w:noProof/>
            <w:kern w:val="0"/>
          </w:rPr>
          <w:t>异步加载和延迟加载</w:t>
        </w:r>
        <w:r>
          <w:rPr>
            <w:noProof/>
            <w:webHidden/>
          </w:rPr>
          <w:tab/>
        </w:r>
        <w:r>
          <w:rPr>
            <w:noProof/>
            <w:webHidden/>
          </w:rPr>
          <w:fldChar w:fldCharType="begin"/>
        </w:r>
        <w:r>
          <w:rPr>
            <w:noProof/>
            <w:webHidden/>
          </w:rPr>
          <w:instrText xml:space="preserve"> PAGEREF _Toc497738900 \h </w:instrText>
        </w:r>
        <w:r>
          <w:rPr>
            <w:noProof/>
            <w:webHidden/>
          </w:rPr>
        </w:r>
        <w:r>
          <w:rPr>
            <w:noProof/>
            <w:webHidden/>
          </w:rPr>
          <w:fldChar w:fldCharType="separate"/>
        </w:r>
        <w:r>
          <w:rPr>
            <w:noProof/>
            <w:webHidden/>
          </w:rPr>
          <w:t>38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1" w:history="1">
        <w:r w:rsidRPr="009457D6">
          <w:rPr>
            <w:rStyle w:val="a6"/>
            <w:noProof/>
          </w:rPr>
          <w:t>5.54.</w:t>
        </w:r>
        <w:r>
          <w:rPr>
            <w:rFonts w:asciiTheme="minorHAnsi" w:eastAsiaTheme="minorEastAsia" w:hAnsiTheme="minorHAnsi" w:cstheme="minorBidi"/>
            <w:noProof/>
            <w:szCs w:val="22"/>
          </w:rPr>
          <w:tab/>
        </w:r>
        <w:r w:rsidRPr="009457D6">
          <w:rPr>
            <w:rStyle w:val="a6"/>
            <w:rFonts w:ascii="宋体" w:hAnsi="宋体" w:cs="宋体"/>
            <w:noProof/>
            <w:kern w:val="0"/>
          </w:rPr>
          <w:t>js延迟加载的方式有哪些？</w:t>
        </w:r>
        <w:r>
          <w:rPr>
            <w:noProof/>
            <w:webHidden/>
          </w:rPr>
          <w:tab/>
        </w:r>
        <w:r>
          <w:rPr>
            <w:noProof/>
            <w:webHidden/>
          </w:rPr>
          <w:fldChar w:fldCharType="begin"/>
        </w:r>
        <w:r>
          <w:rPr>
            <w:noProof/>
            <w:webHidden/>
          </w:rPr>
          <w:instrText xml:space="preserve"> PAGEREF _Toc497738901 \h </w:instrText>
        </w:r>
        <w:r>
          <w:rPr>
            <w:noProof/>
            <w:webHidden/>
          </w:rPr>
        </w:r>
        <w:r>
          <w:rPr>
            <w:noProof/>
            <w:webHidden/>
          </w:rPr>
          <w:fldChar w:fldCharType="separate"/>
        </w:r>
        <w:r>
          <w:rPr>
            <w:noProof/>
            <w:webHidden/>
          </w:rPr>
          <w:t>38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2" w:history="1">
        <w:r w:rsidRPr="009457D6">
          <w:rPr>
            <w:rStyle w:val="a6"/>
            <w:noProof/>
          </w:rPr>
          <w:t>5.55.</w:t>
        </w:r>
        <w:r>
          <w:rPr>
            <w:rFonts w:asciiTheme="minorHAnsi" w:eastAsiaTheme="minorEastAsia" w:hAnsiTheme="minorHAnsi" w:cstheme="minorBidi"/>
            <w:noProof/>
            <w:szCs w:val="22"/>
          </w:rPr>
          <w:tab/>
        </w:r>
        <w:r w:rsidRPr="009457D6">
          <w:rPr>
            <w:rStyle w:val="a6"/>
            <w:rFonts w:ascii="宋体" w:hAnsi="宋体" w:cs="宋体"/>
            <w:noProof/>
            <w:kern w:val="0"/>
          </w:rPr>
          <w:t>defer和async区别</w:t>
        </w:r>
        <w:r>
          <w:rPr>
            <w:noProof/>
            <w:webHidden/>
          </w:rPr>
          <w:tab/>
        </w:r>
        <w:r>
          <w:rPr>
            <w:noProof/>
            <w:webHidden/>
          </w:rPr>
          <w:fldChar w:fldCharType="begin"/>
        </w:r>
        <w:r>
          <w:rPr>
            <w:noProof/>
            <w:webHidden/>
          </w:rPr>
          <w:instrText xml:space="preserve"> PAGEREF _Toc497738902 \h </w:instrText>
        </w:r>
        <w:r>
          <w:rPr>
            <w:noProof/>
            <w:webHidden/>
          </w:rPr>
        </w:r>
        <w:r>
          <w:rPr>
            <w:noProof/>
            <w:webHidden/>
          </w:rPr>
          <w:fldChar w:fldCharType="separate"/>
        </w:r>
        <w:r>
          <w:rPr>
            <w:noProof/>
            <w:webHidden/>
          </w:rPr>
          <w:t>38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3" w:history="1">
        <w:r w:rsidRPr="009457D6">
          <w:rPr>
            <w:rStyle w:val="a6"/>
            <w:noProof/>
          </w:rPr>
          <w:t>5.56.</w:t>
        </w:r>
        <w:r>
          <w:rPr>
            <w:rFonts w:asciiTheme="minorHAnsi" w:eastAsiaTheme="minorEastAsia" w:hAnsiTheme="minorHAnsi" w:cstheme="minorBidi"/>
            <w:noProof/>
            <w:szCs w:val="22"/>
          </w:rPr>
          <w:tab/>
        </w:r>
        <w:r w:rsidRPr="009457D6">
          <w:rPr>
            <w:rStyle w:val="a6"/>
            <w:rFonts w:ascii="宋体" w:hAnsi="宋体" w:cs="宋体"/>
            <w:noProof/>
            <w:kern w:val="0"/>
          </w:rPr>
          <w:t>ajax的缺点和在IE下的问题？</w:t>
        </w:r>
        <w:r>
          <w:rPr>
            <w:noProof/>
            <w:webHidden/>
          </w:rPr>
          <w:tab/>
        </w:r>
        <w:r>
          <w:rPr>
            <w:noProof/>
            <w:webHidden/>
          </w:rPr>
          <w:fldChar w:fldCharType="begin"/>
        </w:r>
        <w:r>
          <w:rPr>
            <w:noProof/>
            <w:webHidden/>
          </w:rPr>
          <w:instrText xml:space="preserve"> PAGEREF _Toc497738903 \h </w:instrText>
        </w:r>
        <w:r>
          <w:rPr>
            <w:noProof/>
            <w:webHidden/>
          </w:rPr>
        </w:r>
        <w:r>
          <w:rPr>
            <w:noProof/>
            <w:webHidden/>
          </w:rPr>
          <w:fldChar w:fldCharType="separate"/>
        </w:r>
        <w:r>
          <w:rPr>
            <w:noProof/>
            <w:webHidden/>
          </w:rPr>
          <w:t>38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4" w:history="1">
        <w:r w:rsidRPr="009457D6">
          <w:rPr>
            <w:rStyle w:val="a6"/>
            <w:noProof/>
          </w:rPr>
          <w:t>5.57.</w:t>
        </w:r>
        <w:r>
          <w:rPr>
            <w:rFonts w:asciiTheme="minorHAnsi" w:eastAsiaTheme="minorEastAsia" w:hAnsiTheme="minorHAnsi" w:cstheme="minorBidi"/>
            <w:noProof/>
            <w:szCs w:val="22"/>
          </w:rPr>
          <w:tab/>
        </w:r>
        <w:r w:rsidRPr="009457D6">
          <w:rPr>
            <w:rStyle w:val="a6"/>
            <w:rFonts w:ascii="宋体" w:hAnsi="宋体" w:cs="宋体"/>
            <w:noProof/>
            <w:kern w:val="0"/>
            <w:bdr w:val="none" w:sz="0" w:space="0" w:color="auto" w:frame="1"/>
          </w:rPr>
          <w:t>Flash</w:t>
        </w:r>
        <w:r w:rsidRPr="009457D6">
          <w:rPr>
            <w:rStyle w:val="a6"/>
            <w:rFonts w:ascii="宋体" w:hAnsi="宋体" w:cs="宋体"/>
            <w:noProof/>
            <w:kern w:val="0"/>
          </w:rPr>
          <w:t>、</w:t>
        </w:r>
        <w:r w:rsidRPr="009457D6">
          <w:rPr>
            <w:rStyle w:val="a6"/>
            <w:rFonts w:ascii="宋体" w:hAnsi="宋体" w:cs="宋体"/>
            <w:noProof/>
            <w:kern w:val="0"/>
            <w:bdr w:val="none" w:sz="0" w:space="0" w:color="auto" w:frame="1"/>
          </w:rPr>
          <w:t>Ajax</w:t>
        </w:r>
        <w:r w:rsidRPr="009457D6">
          <w:rPr>
            <w:rStyle w:val="a6"/>
            <w:rFonts w:ascii="宋体" w:hAnsi="宋体" w:cs="宋体"/>
            <w:noProof/>
            <w:kern w:val="0"/>
          </w:rPr>
          <w:t>各自的优缺点，在使用中如何取舍？</w:t>
        </w:r>
        <w:r>
          <w:rPr>
            <w:noProof/>
            <w:webHidden/>
          </w:rPr>
          <w:tab/>
        </w:r>
        <w:r>
          <w:rPr>
            <w:noProof/>
            <w:webHidden/>
          </w:rPr>
          <w:fldChar w:fldCharType="begin"/>
        </w:r>
        <w:r>
          <w:rPr>
            <w:noProof/>
            <w:webHidden/>
          </w:rPr>
          <w:instrText xml:space="preserve"> PAGEREF _Toc497738904 \h </w:instrText>
        </w:r>
        <w:r>
          <w:rPr>
            <w:noProof/>
            <w:webHidden/>
          </w:rPr>
        </w:r>
        <w:r>
          <w:rPr>
            <w:noProof/>
            <w:webHidden/>
          </w:rPr>
          <w:fldChar w:fldCharType="separate"/>
        </w:r>
        <w:r>
          <w:rPr>
            <w:noProof/>
            <w:webHidden/>
          </w:rPr>
          <w:t>38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5" w:history="1">
        <w:r w:rsidRPr="009457D6">
          <w:rPr>
            <w:rStyle w:val="a6"/>
            <w:noProof/>
          </w:rPr>
          <w:t>5.58.</w:t>
        </w:r>
        <w:r>
          <w:rPr>
            <w:rFonts w:asciiTheme="minorHAnsi" w:eastAsiaTheme="minorEastAsia" w:hAnsiTheme="minorHAnsi" w:cstheme="minorBidi"/>
            <w:noProof/>
            <w:szCs w:val="22"/>
          </w:rPr>
          <w:tab/>
        </w:r>
        <w:r w:rsidRPr="009457D6">
          <w:rPr>
            <w:rStyle w:val="a6"/>
            <w:rFonts w:ascii="宋体" w:hAnsi="宋体" w:cs="宋体"/>
            <w:noProof/>
            <w:kern w:val="0"/>
          </w:rPr>
          <w:t>说说你对Promise的理解</w:t>
        </w:r>
        <w:r>
          <w:rPr>
            <w:noProof/>
            <w:webHidden/>
          </w:rPr>
          <w:tab/>
        </w:r>
        <w:r>
          <w:rPr>
            <w:noProof/>
            <w:webHidden/>
          </w:rPr>
          <w:fldChar w:fldCharType="begin"/>
        </w:r>
        <w:r>
          <w:rPr>
            <w:noProof/>
            <w:webHidden/>
          </w:rPr>
          <w:instrText xml:space="preserve"> PAGEREF _Toc497738905 \h </w:instrText>
        </w:r>
        <w:r>
          <w:rPr>
            <w:noProof/>
            <w:webHidden/>
          </w:rPr>
        </w:r>
        <w:r>
          <w:rPr>
            <w:noProof/>
            <w:webHidden/>
          </w:rPr>
          <w:fldChar w:fldCharType="separate"/>
        </w:r>
        <w:r>
          <w:rPr>
            <w:noProof/>
            <w:webHidden/>
          </w:rPr>
          <w:t>39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6" w:history="1">
        <w:r w:rsidRPr="009457D6">
          <w:rPr>
            <w:rStyle w:val="a6"/>
            <w:noProof/>
          </w:rPr>
          <w:t>5.59.</w:t>
        </w:r>
        <w:r>
          <w:rPr>
            <w:rFonts w:asciiTheme="minorHAnsi" w:eastAsiaTheme="minorEastAsia" w:hAnsiTheme="minorHAnsi" w:cstheme="minorBidi"/>
            <w:noProof/>
            <w:szCs w:val="22"/>
          </w:rPr>
          <w:tab/>
        </w:r>
        <w:r w:rsidRPr="009457D6">
          <w:rPr>
            <w:rStyle w:val="a6"/>
            <w:rFonts w:ascii="宋体" w:hAnsi="宋体" w:cs="宋体"/>
            <w:noProof/>
            <w:kern w:val="0"/>
          </w:rPr>
          <w:t>请解释一下 JavaScript 的同源策略。</w:t>
        </w:r>
        <w:r>
          <w:rPr>
            <w:noProof/>
            <w:webHidden/>
          </w:rPr>
          <w:tab/>
        </w:r>
        <w:r>
          <w:rPr>
            <w:noProof/>
            <w:webHidden/>
          </w:rPr>
          <w:fldChar w:fldCharType="begin"/>
        </w:r>
        <w:r>
          <w:rPr>
            <w:noProof/>
            <w:webHidden/>
          </w:rPr>
          <w:instrText xml:space="preserve"> PAGEREF _Toc497738906 \h </w:instrText>
        </w:r>
        <w:r>
          <w:rPr>
            <w:noProof/>
            <w:webHidden/>
          </w:rPr>
        </w:r>
        <w:r>
          <w:rPr>
            <w:noProof/>
            <w:webHidden/>
          </w:rPr>
          <w:fldChar w:fldCharType="separate"/>
        </w:r>
        <w:r>
          <w:rPr>
            <w:noProof/>
            <w:webHidden/>
          </w:rPr>
          <w:t>39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7" w:history="1">
        <w:r w:rsidRPr="009457D6">
          <w:rPr>
            <w:rStyle w:val="a6"/>
            <w:noProof/>
          </w:rPr>
          <w:t>5.60.</w:t>
        </w:r>
        <w:r>
          <w:rPr>
            <w:rFonts w:asciiTheme="minorHAnsi" w:eastAsiaTheme="minorEastAsia" w:hAnsiTheme="minorHAnsi" w:cstheme="minorBidi"/>
            <w:noProof/>
            <w:szCs w:val="22"/>
          </w:rPr>
          <w:tab/>
        </w:r>
        <w:r w:rsidRPr="009457D6">
          <w:rPr>
            <w:rStyle w:val="a6"/>
            <w:rFonts w:ascii="宋体" w:hAnsi="宋体" w:cs="宋体"/>
            <w:noProof/>
            <w:kern w:val="0"/>
          </w:rPr>
          <w:t>为什么要有同源限制？</w:t>
        </w:r>
        <w:r>
          <w:rPr>
            <w:noProof/>
            <w:webHidden/>
          </w:rPr>
          <w:tab/>
        </w:r>
        <w:r>
          <w:rPr>
            <w:noProof/>
            <w:webHidden/>
          </w:rPr>
          <w:fldChar w:fldCharType="begin"/>
        </w:r>
        <w:r>
          <w:rPr>
            <w:noProof/>
            <w:webHidden/>
          </w:rPr>
          <w:instrText xml:space="preserve"> PAGEREF _Toc497738907 \h </w:instrText>
        </w:r>
        <w:r>
          <w:rPr>
            <w:noProof/>
            <w:webHidden/>
          </w:rPr>
        </w:r>
        <w:r>
          <w:rPr>
            <w:noProof/>
            <w:webHidden/>
          </w:rPr>
          <w:fldChar w:fldCharType="separate"/>
        </w:r>
        <w:r>
          <w:rPr>
            <w:noProof/>
            <w:webHidden/>
          </w:rPr>
          <w:t>39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8" w:history="1">
        <w:r w:rsidRPr="009457D6">
          <w:rPr>
            <w:rStyle w:val="a6"/>
            <w:noProof/>
          </w:rPr>
          <w:t>5.61.</w:t>
        </w:r>
        <w:r>
          <w:rPr>
            <w:rFonts w:asciiTheme="minorHAnsi" w:eastAsiaTheme="minorEastAsia" w:hAnsiTheme="minorHAnsi" w:cstheme="minorBidi"/>
            <w:noProof/>
            <w:szCs w:val="22"/>
          </w:rPr>
          <w:tab/>
        </w:r>
        <w:r w:rsidRPr="009457D6">
          <w:rPr>
            <w:rStyle w:val="a6"/>
            <w:rFonts w:ascii="宋体" w:hAnsi="宋体" w:cs="宋体"/>
            <w:noProof/>
            <w:kern w:val="0"/>
          </w:rPr>
          <w:t>常见兼容性问题？</w:t>
        </w:r>
        <w:r>
          <w:rPr>
            <w:noProof/>
            <w:webHidden/>
          </w:rPr>
          <w:tab/>
        </w:r>
        <w:r>
          <w:rPr>
            <w:noProof/>
            <w:webHidden/>
          </w:rPr>
          <w:fldChar w:fldCharType="begin"/>
        </w:r>
        <w:r>
          <w:rPr>
            <w:noProof/>
            <w:webHidden/>
          </w:rPr>
          <w:instrText xml:space="preserve"> PAGEREF _Toc497738908 \h </w:instrText>
        </w:r>
        <w:r>
          <w:rPr>
            <w:noProof/>
            <w:webHidden/>
          </w:rPr>
        </w:r>
        <w:r>
          <w:rPr>
            <w:noProof/>
            <w:webHidden/>
          </w:rPr>
          <w:fldChar w:fldCharType="separate"/>
        </w:r>
        <w:r>
          <w:rPr>
            <w:noProof/>
            <w:webHidden/>
          </w:rPr>
          <w:t>39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09" w:history="1">
        <w:r w:rsidRPr="009457D6">
          <w:rPr>
            <w:rStyle w:val="a6"/>
            <w:noProof/>
          </w:rPr>
          <w:t>5.62.</w:t>
        </w:r>
        <w:r>
          <w:rPr>
            <w:rFonts w:asciiTheme="minorHAnsi" w:eastAsiaTheme="minorEastAsia" w:hAnsiTheme="minorHAnsi" w:cstheme="minorBidi"/>
            <w:noProof/>
            <w:szCs w:val="22"/>
          </w:rPr>
          <w:tab/>
        </w:r>
        <w:r w:rsidRPr="009457D6">
          <w:rPr>
            <w:rStyle w:val="a6"/>
            <w:rFonts w:ascii="宋体" w:hAnsi="宋体" w:cs="宋体"/>
            <w:noProof/>
            <w:kern w:val="0"/>
          </w:rPr>
          <w:t>说说你知道的移动端web的兼容性bug</w:t>
        </w:r>
        <w:r>
          <w:rPr>
            <w:noProof/>
            <w:webHidden/>
          </w:rPr>
          <w:tab/>
        </w:r>
        <w:r>
          <w:rPr>
            <w:noProof/>
            <w:webHidden/>
          </w:rPr>
          <w:fldChar w:fldCharType="begin"/>
        </w:r>
        <w:r>
          <w:rPr>
            <w:noProof/>
            <w:webHidden/>
          </w:rPr>
          <w:instrText xml:space="preserve"> PAGEREF _Toc497738909 \h </w:instrText>
        </w:r>
        <w:r>
          <w:rPr>
            <w:noProof/>
            <w:webHidden/>
          </w:rPr>
        </w:r>
        <w:r>
          <w:rPr>
            <w:noProof/>
            <w:webHidden/>
          </w:rPr>
          <w:fldChar w:fldCharType="separate"/>
        </w:r>
        <w:r>
          <w:rPr>
            <w:noProof/>
            <w:webHidden/>
          </w:rPr>
          <w:t>40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0" w:history="1">
        <w:r w:rsidRPr="009457D6">
          <w:rPr>
            <w:rStyle w:val="a6"/>
            <w:noProof/>
          </w:rPr>
          <w:t>5.63.</w:t>
        </w:r>
        <w:r>
          <w:rPr>
            <w:rFonts w:asciiTheme="minorHAnsi" w:eastAsiaTheme="minorEastAsia" w:hAnsiTheme="minorHAnsi" w:cstheme="minorBidi"/>
            <w:noProof/>
            <w:szCs w:val="22"/>
          </w:rPr>
          <w:tab/>
        </w:r>
        <w:r w:rsidRPr="009457D6">
          <w:rPr>
            <w:rStyle w:val="a6"/>
            <w:rFonts w:ascii="宋体" w:hAnsi="宋体" w:cs="宋体"/>
            <w:noProof/>
            <w:kern w:val="0"/>
          </w:rPr>
          <w:t>列举IE 与其他浏览器不一样的特性？</w:t>
        </w:r>
        <w:r>
          <w:rPr>
            <w:noProof/>
            <w:webHidden/>
          </w:rPr>
          <w:tab/>
        </w:r>
        <w:r>
          <w:rPr>
            <w:noProof/>
            <w:webHidden/>
          </w:rPr>
          <w:fldChar w:fldCharType="begin"/>
        </w:r>
        <w:r>
          <w:rPr>
            <w:noProof/>
            <w:webHidden/>
          </w:rPr>
          <w:instrText xml:space="preserve"> PAGEREF _Toc497738910 \h </w:instrText>
        </w:r>
        <w:r>
          <w:rPr>
            <w:noProof/>
            <w:webHidden/>
          </w:rPr>
        </w:r>
        <w:r>
          <w:rPr>
            <w:noProof/>
            <w:webHidden/>
          </w:rPr>
          <w:fldChar w:fldCharType="separate"/>
        </w:r>
        <w:r>
          <w:rPr>
            <w:noProof/>
            <w:webHidden/>
          </w:rPr>
          <w:t>40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1" w:history="1">
        <w:r w:rsidRPr="009457D6">
          <w:rPr>
            <w:rStyle w:val="a6"/>
            <w:noProof/>
          </w:rPr>
          <w:t>5.64.</w:t>
        </w:r>
        <w:r>
          <w:rPr>
            <w:rFonts w:asciiTheme="minorHAnsi" w:eastAsiaTheme="minorEastAsia" w:hAnsiTheme="minorHAnsi" w:cstheme="minorBidi"/>
            <w:noProof/>
            <w:szCs w:val="22"/>
          </w:rPr>
          <w:tab/>
        </w:r>
        <w:r w:rsidRPr="009457D6">
          <w:rPr>
            <w:rStyle w:val="a6"/>
            <w:rFonts w:ascii="宋体" w:hAnsi="宋体" w:cs="宋体"/>
            <w:noProof/>
            <w:kern w:val="0"/>
          </w:rPr>
          <w:t>事件、IE与火狐的事件机制有什么区别？ 如何阻止冒泡？</w:t>
        </w:r>
        <w:r>
          <w:rPr>
            <w:noProof/>
            <w:webHidden/>
          </w:rPr>
          <w:tab/>
        </w:r>
        <w:r>
          <w:rPr>
            <w:noProof/>
            <w:webHidden/>
          </w:rPr>
          <w:fldChar w:fldCharType="begin"/>
        </w:r>
        <w:r>
          <w:rPr>
            <w:noProof/>
            <w:webHidden/>
          </w:rPr>
          <w:instrText xml:space="preserve"> PAGEREF _Toc497738911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2" w:history="1">
        <w:r w:rsidRPr="009457D6">
          <w:rPr>
            <w:rStyle w:val="a6"/>
            <w:noProof/>
          </w:rPr>
          <w:t>5.65.</w:t>
        </w:r>
        <w:r>
          <w:rPr>
            <w:rFonts w:asciiTheme="minorHAnsi" w:eastAsiaTheme="minorEastAsia" w:hAnsiTheme="minorHAnsi" w:cstheme="minorBidi"/>
            <w:noProof/>
            <w:szCs w:val="22"/>
          </w:rPr>
          <w:tab/>
        </w:r>
        <w:r w:rsidRPr="009457D6">
          <w:rPr>
            <w:rStyle w:val="a6"/>
            <w:rFonts w:ascii="宋体" w:hAnsi="宋体" w:cs="宋体"/>
            <w:noProof/>
            <w:kern w:val="0"/>
          </w:rPr>
          <w:t>ie各版本和chrome可以并行下载多少个资源</w:t>
        </w:r>
        <w:r>
          <w:rPr>
            <w:noProof/>
            <w:webHidden/>
          </w:rPr>
          <w:tab/>
        </w:r>
        <w:r>
          <w:rPr>
            <w:noProof/>
            <w:webHidden/>
          </w:rPr>
          <w:fldChar w:fldCharType="begin"/>
        </w:r>
        <w:r>
          <w:rPr>
            <w:noProof/>
            <w:webHidden/>
          </w:rPr>
          <w:instrText xml:space="preserve"> PAGEREF _Toc497738912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3" w:history="1">
        <w:r w:rsidRPr="009457D6">
          <w:rPr>
            <w:rStyle w:val="a6"/>
            <w:noProof/>
          </w:rPr>
          <w:t>5.66.</w:t>
        </w:r>
        <w:r>
          <w:rPr>
            <w:rFonts w:asciiTheme="minorHAnsi" w:eastAsiaTheme="minorEastAsia" w:hAnsiTheme="minorHAnsi" w:cstheme="minorBidi"/>
            <w:noProof/>
            <w:szCs w:val="22"/>
          </w:rPr>
          <w:tab/>
        </w:r>
        <w:r w:rsidRPr="009457D6">
          <w:rPr>
            <w:rStyle w:val="a6"/>
            <w:rFonts w:ascii="宋体" w:hAnsi="宋体" w:cs="宋体"/>
            <w:noProof/>
            <w:kern w:val="0"/>
          </w:rPr>
          <w:t>git fetch和git pull的区别</w:t>
        </w:r>
        <w:r>
          <w:rPr>
            <w:noProof/>
            <w:webHidden/>
          </w:rPr>
          <w:tab/>
        </w:r>
        <w:r>
          <w:rPr>
            <w:noProof/>
            <w:webHidden/>
          </w:rPr>
          <w:fldChar w:fldCharType="begin"/>
        </w:r>
        <w:r>
          <w:rPr>
            <w:noProof/>
            <w:webHidden/>
          </w:rPr>
          <w:instrText xml:space="preserve"> PAGEREF _Toc497738913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4" w:history="1">
        <w:r w:rsidRPr="009457D6">
          <w:rPr>
            <w:rStyle w:val="a6"/>
            <w:noProof/>
          </w:rPr>
          <w:t>5.67.</w:t>
        </w:r>
        <w:r>
          <w:rPr>
            <w:rFonts w:asciiTheme="minorHAnsi" w:eastAsiaTheme="minorEastAsia" w:hAnsiTheme="minorHAnsi" w:cstheme="minorBidi"/>
            <w:noProof/>
            <w:szCs w:val="22"/>
          </w:rPr>
          <w:tab/>
        </w:r>
        <w:r w:rsidRPr="009457D6">
          <w:rPr>
            <w:rStyle w:val="a6"/>
            <w:rFonts w:ascii="宋体" w:hAnsi="宋体" w:cs="宋体"/>
            <w:noProof/>
            <w:kern w:val="0"/>
          </w:rPr>
          <w:t>attribute和property的区别是什么？</w:t>
        </w:r>
        <w:r>
          <w:rPr>
            <w:noProof/>
            <w:webHidden/>
          </w:rPr>
          <w:tab/>
        </w:r>
        <w:r>
          <w:rPr>
            <w:noProof/>
            <w:webHidden/>
          </w:rPr>
          <w:fldChar w:fldCharType="begin"/>
        </w:r>
        <w:r>
          <w:rPr>
            <w:noProof/>
            <w:webHidden/>
          </w:rPr>
          <w:instrText xml:space="preserve"> PAGEREF _Toc497738914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5" w:history="1">
        <w:r w:rsidRPr="009457D6">
          <w:rPr>
            <w:rStyle w:val="a6"/>
            <w:noProof/>
          </w:rPr>
          <w:t>5.68.</w:t>
        </w:r>
        <w:r>
          <w:rPr>
            <w:rFonts w:asciiTheme="minorHAnsi" w:eastAsiaTheme="minorEastAsia" w:hAnsiTheme="minorHAnsi" w:cstheme="minorBidi"/>
            <w:noProof/>
            <w:szCs w:val="22"/>
          </w:rPr>
          <w:tab/>
        </w:r>
        <w:r w:rsidRPr="009457D6">
          <w:rPr>
            <w:rStyle w:val="a6"/>
            <w:rFonts w:ascii="宋体" w:hAnsi="宋体" w:cs="宋体"/>
            <w:noProof/>
            <w:kern w:val="0"/>
          </w:rPr>
          <w:t>exports和module.exports区别</w:t>
        </w:r>
        <w:r>
          <w:rPr>
            <w:noProof/>
            <w:webHidden/>
          </w:rPr>
          <w:tab/>
        </w:r>
        <w:r>
          <w:rPr>
            <w:noProof/>
            <w:webHidden/>
          </w:rPr>
          <w:fldChar w:fldCharType="begin"/>
        </w:r>
        <w:r>
          <w:rPr>
            <w:noProof/>
            <w:webHidden/>
          </w:rPr>
          <w:instrText xml:space="preserve"> PAGEREF _Toc497738915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6" w:history="1">
        <w:r w:rsidRPr="009457D6">
          <w:rPr>
            <w:rStyle w:val="a6"/>
            <w:noProof/>
          </w:rPr>
          <w:t>5.69.</w:t>
        </w:r>
        <w:r>
          <w:rPr>
            <w:rFonts w:asciiTheme="minorHAnsi" w:eastAsiaTheme="minorEastAsia" w:hAnsiTheme="minorHAnsi" w:cstheme="minorBidi"/>
            <w:noProof/>
            <w:szCs w:val="22"/>
          </w:rPr>
          <w:tab/>
        </w:r>
        <w:r w:rsidRPr="009457D6">
          <w:rPr>
            <w:rStyle w:val="a6"/>
            <w:rFonts w:ascii="宋体" w:hAnsi="宋体" w:cs="宋体"/>
            <w:noProof/>
            <w:kern w:val="0"/>
          </w:rPr>
          <w:t>单线程优点</w:t>
        </w:r>
        <w:r>
          <w:rPr>
            <w:noProof/>
            <w:webHidden/>
          </w:rPr>
          <w:tab/>
        </w:r>
        <w:r>
          <w:rPr>
            <w:noProof/>
            <w:webHidden/>
          </w:rPr>
          <w:fldChar w:fldCharType="begin"/>
        </w:r>
        <w:r>
          <w:rPr>
            <w:noProof/>
            <w:webHidden/>
          </w:rPr>
          <w:instrText xml:space="preserve"> PAGEREF _Toc497738916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7" w:history="1">
        <w:r w:rsidRPr="009457D6">
          <w:rPr>
            <w:rStyle w:val="a6"/>
            <w:noProof/>
          </w:rPr>
          <w:t>5.70.</w:t>
        </w:r>
        <w:r>
          <w:rPr>
            <w:rFonts w:asciiTheme="minorHAnsi" w:eastAsiaTheme="minorEastAsia" w:hAnsiTheme="minorHAnsi" w:cstheme="minorBidi"/>
            <w:noProof/>
            <w:szCs w:val="22"/>
          </w:rPr>
          <w:tab/>
        </w:r>
        <w:r w:rsidRPr="009457D6">
          <w:rPr>
            <w:rStyle w:val="a6"/>
            <w:rFonts w:ascii="宋体" w:hAnsi="宋体" w:cs="宋体"/>
            <w:noProof/>
            <w:kern w:val="0"/>
          </w:rPr>
          <w:t>Node.js是如何做到I/O的异步和非阻塞的？</w:t>
        </w:r>
        <w:r>
          <w:rPr>
            <w:noProof/>
            <w:webHidden/>
          </w:rPr>
          <w:tab/>
        </w:r>
        <w:r>
          <w:rPr>
            <w:noProof/>
            <w:webHidden/>
          </w:rPr>
          <w:fldChar w:fldCharType="begin"/>
        </w:r>
        <w:r>
          <w:rPr>
            <w:noProof/>
            <w:webHidden/>
          </w:rPr>
          <w:instrText xml:space="preserve"> PAGEREF _Toc497738917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8" w:history="1">
        <w:r w:rsidRPr="009457D6">
          <w:rPr>
            <w:rStyle w:val="a6"/>
            <w:noProof/>
          </w:rPr>
          <w:t>5.71.</w:t>
        </w:r>
        <w:r>
          <w:rPr>
            <w:rFonts w:asciiTheme="minorHAnsi" w:eastAsiaTheme="minorEastAsia" w:hAnsiTheme="minorHAnsi" w:cstheme="minorBidi"/>
            <w:noProof/>
            <w:szCs w:val="22"/>
          </w:rPr>
          <w:tab/>
        </w:r>
        <w:r w:rsidRPr="009457D6">
          <w:rPr>
            <w:rStyle w:val="a6"/>
            <w:rFonts w:ascii="宋体" w:hAnsi="宋体" w:cs="宋体"/>
            <w:noProof/>
            <w:kern w:val="0"/>
          </w:rPr>
          <w:t>并行与并发，进程与线程</w:t>
        </w:r>
        <w:r>
          <w:rPr>
            <w:noProof/>
            <w:webHidden/>
          </w:rPr>
          <w:tab/>
        </w:r>
        <w:r>
          <w:rPr>
            <w:noProof/>
            <w:webHidden/>
          </w:rPr>
          <w:fldChar w:fldCharType="begin"/>
        </w:r>
        <w:r>
          <w:rPr>
            <w:noProof/>
            <w:webHidden/>
          </w:rPr>
          <w:instrText xml:space="preserve"> PAGEREF _Toc497738918 \h </w:instrText>
        </w:r>
        <w:r>
          <w:rPr>
            <w:noProof/>
            <w:webHidden/>
          </w:rPr>
        </w:r>
        <w:r>
          <w:rPr>
            <w:noProof/>
            <w:webHidden/>
          </w:rPr>
          <w:fldChar w:fldCharType="separate"/>
        </w:r>
        <w:r>
          <w:rPr>
            <w:noProof/>
            <w:webHidden/>
          </w:rPr>
          <w:t>41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19" w:history="1">
        <w:r w:rsidRPr="009457D6">
          <w:rPr>
            <w:rStyle w:val="a6"/>
            <w:noProof/>
          </w:rPr>
          <w:t>5.72.</w:t>
        </w:r>
        <w:r>
          <w:rPr>
            <w:rFonts w:asciiTheme="minorHAnsi" w:eastAsiaTheme="minorEastAsia" w:hAnsiTheme="minorHAnsi" w:cstheme="minorBidi"/>
            <w:noProof/>
            <w:szCs w:val="22"/>
          </w:rPr>
          <w:tab/>
        </w:r>
        <w:r w:rsidRPr="009457D6">
          <w:rPr>
            <w:rStyle w:val="a6"/>
            <w:rFonts w:ascii="宋体" w:hAnsi="宋体" w:cs="宋体"/>
            <w:noProof/>
            <w:kern w:val="0"/>
          </w:rPr>
          <w:t>谈谈Nodejs优缺点</w:t>
        </w:r>
        <w:r>
          <w:rPr>
            <w:noProof/>
            <w:webHidden/>
          </w:rPr>
          <w:tab/>
        </w:r>
        <w:r>
          <w:rPr>
            <w:noProof/>
            <w:webHidden/>
          </w:rPr>
          <w:fldChar w:fldCharType="begin"/>
        </w:r>
        <w:r>
          <w:rPr>
            <w:noProof/>
            <w:webHidden/>
          </w:rPr>
          <w:instrText xml:space="preserve"> PAGEREF _Toc497738919 \h </w:instrText>
        </w:r>
        <w:r>
          <w:rPr>
            <w:noProof/>
            <w:webHidden/>
          </w:rPr>
        </w:r>
        <w:r>
          <w:rPr>
            <w:noProof/>
            <w:webHidden/>
          </w:rPr>
          <w:fldChar w:fldCharType="separate"/>
        </w:r>
        <w:r>
          <w:rPr>
            <w:noProof/>
            <w:webHidden/>
          </w:rPr>
          <w:t>42</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20" w:history="1">
        <w:r w:rsidRPr="009457D6">
          <w:rPr>
            <w:rStyle w:val="a6"/>
            <w:noProof/>
          </w:rPr>
          <w:t>6.</w:t>
        </w:r>
        <w:r>
          <w:rPr>
            <w:rFonts w:asciiTheme="minorHAnsi" w:eastAsiaTheme="minorEastAsia" w:hAnsiTheme="minorHAnsi" w:cstheme="minorBidi"/>
            <w:noProof/>
            <w:szCs w:val="22"/>
          </w:rPr>
          <w:tab/>
        </w:r>
        <w:r w:rsidRPr="009457D6">
          <w:rPr>
            <w:rStyle w:val="a6"/>
            <w:noProof/>
          </w:rPr>
          <w:t>测试相关问题</w:t>
        </w:r>
        <w:r>
          <w:rPr>
            <w:noProof/>
            <w:webHidden/>
          </w:rPr>
          <w:tab/>
        </w:r>
        <w:r>
          <w:rPr>
            <w:noProof/>
            <w:webHidden/>
          </w:rPr>
          <w:fldChar w:fldCharType="begin"/>
        </w:r>
        <w:r>
          <w:rPr>
            <w:noProof/>
            <w:webHidden/>
          </w:rPr>
          <w:instrText xml:space="preserve"> PAGEREF _Toc497738920 \h </w:instrText>
        </w:r>
        <w:r>
          <w:rPr>
            <w:noProof/>
            <w:webHidden/>
          </w:rPr>
        </w:r>
        <w:r>
          <w:rPr>
            <w:noProof/>
            <w:webHidden/>
          </w:rPr>
          <w:fldChar w:fldCharType="separate"/>
        </w:r>
        <w:r>
          <w:rPr>
            <w:noProof/>
            <w:webHidden/>
          </w:rPr>
          <w:t>42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1" w:history="1">
        <w:r w:rsidRPr="009457D6">
          <w:rPr>
            <w:rStyle w:val="a6"/>
            <w:noProof/>
          </w:rPr>
          <w:t>6.1.</w:t>
        </w:r>
        <w:r>
          <w:rPr>
            <w:rFonts w:asciiTheme="minorHAnsi" w:eastAsiaTheme="minorEastAsia" w:hAnsiTheme="minorHAnsi" w:cstheme="minorBidi"/>
            <w:noProof/>
            <w:szCs w:val="22"/>
          </w:rPr>
          <w:tab/>
        </w:r>
        <w:r w:rsidRPr="009457D6">
          <w:rPr>
            <w:rStyle w:val="a6"/>
            <w:rFonts w:ascii="宋体" w:hAnsi="宋体" w:cs="宋体"/>
            <w:noProof/>
            <w:kern w:val="0"/>
          </w:rPr>
          <w:t>单元测试/集成测试/系统测试的区别是什么？</w:t>
        </w:r>
        <w:r>
          <w:rPr>
            <w:noProof/>
            <w:webHidden/>
          </w:rPr>
          <w:tab/>
        </w:r>
        <w:r>
          <w:rPr>
            <w:noProof/>
            <w:webHidden/>
          </w:rPr>
          <w:fldChar w:fldCharType="begin"/>
        </w:r>
        <w:r>
          <w:rPr>
            <w:noProof/>
            <w:webHidden/>
          </w:rPr>
          <w:instrText xml:space="preserve"> PAGEREF _Toc497738921 \h </w:instrText>
        </w:r>
        <w:r>
          <w:rPr>
            <w:noProof/>
            <w:webHidden/>
          </w:rPr>
        </w:r>
        <w:r>
          <w:rPr>
            <w:noProof/>
            <w:webHidden/>
          </w:rPr>
          <w:fldChar w:fldCharType="separate"/>
        </w:r>
        <w:r>
          <w:rPr>
            <w:noProof/>
            <w:webHidden/>
          </w:rPr>
          <w:t>42</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22" w:history="1">
        <w:r w:rsidRPr="009457D6">
          <w:rPr>
            <w:rStyle w:val="a6"/>
            <w:noProof/>
          </w:rPr>
          <w:t>7.</w:t>
        </w:r>
        <w:r>
          <w:rPr>
            <w:rFonts w:asciiTheme="minorHAnsi" w:eastAsiaTheme="minorEastAsia" w:hAnsiTheme="minorHAnsi" w:cstheme="minorBidi"/>
            <w:noProof/>
            <w:szCs w:val="22"/>
          </w:rPr>
          <w:tab/>
        </w:r>
        <w:r w:rsidRPr="009457D6">
          <w:rPr>
            <w:rStyle w:val="a6"/>
            <w:noProof/>
          </w:rPr>
          <w:t>效能相关问题</w:t>
        </w:r>
        <w:r>
          <w:rPr>
            <w:noProof/>
            <w:webHidden/>
          </w:rPr>
          <w:tab/>
        </w:r>
        <w:r>
          <w:rPr>
            <w:noProof/>
            <w:webHidden/>
          </w:rPr>
          <w:fldChar w:fldCharType="begin"/>
        </w:r>
        <w:r>
          <w:rPr>
            <w:noProof/>
            <w:webHidden/>
          </w:rPr>
          <w:instrText xml:space="preserve"> PAGEREF _Toc497738922 \h </w:instrText>
        </w:r>
        <w:r>
          <w:rPr>
            <w:noProof/>
            <w:webHidden/>
          </w:rPr>
        </w:r>
        <w:r>
          <w:rPr>
            <w:noProof/>
            <w:webHidden/>
          </w:rPr>
          <w:fldChar w:fldCharType="separate"/>
        </w:r>
        <w:r>
          <w:rPr>
            <w:noProof/>
            <w:webHidden/>
          </w:rPr>
          <w:t>42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3" w:history="1">
        <w:r w:rsidRPr="009457D6">
          <w:rPr>
            <w:rStyle w:val="a6"/>
            <w:rFonts w:ascii="宋体" w:hAnsi="宋体" w:cs="宋体"/>
            <w:noProof/>
            <w:kern w:val="0"/>
          </w:rPr>
          <w:t>7.1.</w:t>
        </w:r>
        <w:r>
          <w:rPr>
            <w:rFonts w:asciiTheme="minorHAnsi" w:eastAsiaTheme="minorEastAsia" w:hAnsiTheme="minorHAnsi" w:cstheme="minorBidi"/>
            <w:noProof/>
            <w:szCs w:val="22"/>
          </w:rPr>
          <w:tab/>
        </w:r>
        <w:r w:rsidRPr="009457D6">
          <w:rPr>
            <w:rStyle w:val="a6"/>
            <w:rFonts w:ascii="宋体" w:hAnsi="宋体" w:cs="宋体"/>
            <w:noProof/>
            <w:kern w:val="0"/>
          </w:rPr>
          <w:t>前端性能优化</w:t>
        </w:r>
        <w:r>
          <w:rPr>
            <w:noProof/>
            <w:webHidden/>
          </w:rPr>
          <w:tab/>
        </w:r>
        <w:r>
          <w:rPr>
            <w:noProof/>
            <w:webHidden/>
          </w:rPr>
          <w:fldChar w:fldCharType="begin"/>
        </w:r>
        <w:r>
          <w:rPr>
            <w:noProof/>
            <w:webHidden/>
          </w:rPr>
          <w:instrText xml:space="preserve"> PAGEREF _Toc497738923 \h </w:instrText>
        </w:r>
        <w:r>
          <w:rPr>
            <w:noProof/>
            <w:webHidden/>
          </w:rPr>
        </w:r>
        <w:r>
          <w:rPr>
            <w:noProof/>
            <w:webHidden/>
          </w:rPr>
          <w:fldChar w:fldCharType="separate"/>
        </w:r>
        <w:r>
          <w:rPr>
            <w:noProof/>
            <w:webHidden/>
          </w:rPr>
          <w:t>42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4" w:history="1">
        <w:r w:rsidRPr="009457D6">
          <w:rPr>
            <w:rStyle w:val="a6"/>
            <w:noProof/>
          </w:rPr>
          <w:t>7.2.</w:t>
        </w:r>
        <w:r>
          <w:rPr>
            <w:rFonts w:asciiTheme="minorHAnsi" w:eastAsiaTheme="minorEastAsia" w:hAnsiTheme="minorHAnsi" w:cstheme="minorBidi"/>
            <w:noProof/>
            <w:szCs w:val="22"/>
          </w:rPr>
          <w:tab/>
        </w:r>
        <w:r w:rsidRPr="009457D6">
          <w:rPr>
            <w:rStyle w:val="a6"/>
            <w:rFonts w:ascii="宋体" w:hAnsi="宋体" w:cs="宋体"/>
            <w:noProof/>
            <w:kern w:val="0"/>
          </w:rPr>
          <w:t>移动端性能优化</w:t>
        </w:r>
        <w:r>
          <w:rPr>
            <w:noProof/>
            <w:webHidden/>
          </w:rPr>
          <w:tab/>
        </w:r>
        <w:r>
          <w:rPr>
            <w:noProof/>
            <w:webHidden/>
          </w:rPr>
          <w:fldChar w:fldCharType="begin"/>
        </w:r>
        <w:r>
          <w:rPr>
            <w:noProof/>
            <w:webHidden/>
          </w:rPr>
          <w:instrText xml:space="preserve"> PAGEREF _Toc497738924 \h </w:instrText>
        </w:r>
        <w:r>
          <w:rPr>
            <w:noProof/>
            <w:webHidden/>
          </w:rPr>
        </w:r>
        <w:r>
          <w:rPr>
            <w:noProof/>
            <w:webHidden/>
          </w:rPr>
          <w:fldChar w:fldCharType="separate"/>
        </w:r>
        <w:r>
          <w:rPr>
            <w:noProof/>
            <w:webHidden/>
          </w:rPr>
          <w:t>43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5" w:history="1">
        <w:r w:rsidRPr="009457D6">
          <w:rPr>
            <w:rStyle w:val="a6"/>
            <w:noProof/>
          </w:rPr>
          <w:t>7.3.</w:t>
        </w:r>
        <w:r>
          <w:rPr>
            <w:rFonts w:asciiTheme="minorHAnsi" w:eastAsiaTheme="minorEastAsia" w:hAnsiTheme="minorHAnsi" w:cstheme="minorBidi"/>
            <w:noProof/>
            <w:szCs w:val="22"/>
          </w:rPr>
          <w:tab/>
        </w:r>
        <w:r w:rsidRPr="009457D6">
          <w:rPr>
            <w:rStyle w:val="a6"/>
            <w:rFonts w:ascii="宋体" w:hAnsi="宋体" w:cs="宋体"/>
            <w:noProof/>
            <w:kern w:val="0"/>
          </w:rPr>
          <w:t>前端长列表的性能优化</w:t>
        </w:r>
        <w:r>
          <w:rPr>
            <w:noProof/>
            <w:webHidden/>
          </w:rPr>
          <w:tab/>
        </w:r>
        <w:r>
          <w:rPr>
            <w:noProof/>
            <w:webHidden/>
          </w:rPr>
          <w:fldChar w:fldCharType="begin"/>
        </w:r>
        <w:r>
          <w:rPr>
            <w:noProof/>
            <w:webHidden/>
          </w:rPr>
          <w:instrText xml:space="preserve"> PAGEREF _Toc497738925 \h </w:instrText>
        </w:r>
        <w:r>
          <w:rPr>
            <w:noProof/>
            <w:webHidden/>
          </w:rPr>
        </w:r>
        <w:r>
          <w:rPr>
            <w:noProof/>
            <w:webHidden/>
          </w:rPr>
          <w:fldChar w:fldCharType="separate"/>
        </w:r>
        <w:r>
          <w:rPr>
            <w:noProof/>
            <w:webHidden/>
          </w:rPr>
          <w:t>43</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26" w:history="1">
        <w:r w:rsidRPr="009457D6">
          <w:rPr>
            <w:rStyle w:val="a6"/>
            <w:noProof/>
          </w:rPr>
          <w:t>8.</w:t>
        </w:r>
        <w:r>
          <w:rPr>
            <w:rFonts w:asciiTheme="minorHAnsi" w:eastAsiaTheme="minorEastAsia" w:hAnsiTheme="minorHAnsi" w:cstheme="minorBidi"/>
            <w:noProof/>
            <w:szCs w:val="22"/>
          </w:rPr>
          <w:tab/>
        </w:r>
        <w:r w:rsidRPr="009457D6">
          <w:rPr>
            <w:rStyle w:val="a6"/>
            <w:noProof/>
          </w:rPr>
          <w:t>安全相关问题</w:t>
        </w:r>
        <w:r>
          <w:rPr>
            <w:noProof/>
            <w:webHidden/>
          </w:rPr>
          <w:tab/>
        </w:r>
        <w:r>
          <w:rPr>
            <w:noProof/>
            <w:webHidden/>
          </w:rPr>
          <w:fldChar w:fldCharType="begin"/>
        </w:r>
        <w:r>
          <w:rPr>
            <w:noProof/>
            <w:webHidden/>
          </w:rPr>
          <w:instrText xml:space="preserve"> PAGEREF _Toc497738926 \h </w:instrText>
        </w:r>
        <w:r>
          <w:rPr>
            <w:noProof/>
            <w:webHidden/>
          </w:rPr>
        </w:r>
        <w:r>
          <w:rPr>
            <w:noProof/>
            <w:webHidden/>
          </w:rPr>
          <w:fldChar w:fldCharType="separate"/>
        </w:r>
        <w:r>
          <w:rPr>
            <w:noProof/>
            <w:webHidden/>
          </w:rPr>
          <w:t>44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7" w:history="1">
        <w:r w:rsidRPr="009457D6">
          <w:rPr>
            <w:rStyle w:val="a6"/>
            <w:noProof/>
          </w:rPr>
          <w:t>8.1.</w:t>
        </w:r>
        <w:r>
          <w:rPr>
            <w:rFonts w:asciiTheme="minorHAnsi" w:eastAsiaTheme="minorEastAsia" w:hAnsiTheme="minorHAnsi" w:cstheme="minorBidi"/>
            <w:noProof/>
            <w:szCs w:val="22"/>
          </w:rPr>
          <w:tab/>
        </w:r>
        <w:r w:rsidRPr="009457D6">
          <w:rPr>
            <w:rStyle w:val="a6"/>
            <w:rFonts w:ascii="宋体" w:hAnsi="宋体" w:cs="宋体"/>
            <w:noProof/>
            <w:kern w:val="0"/>
          </w:rPr>
          <w:t>哪些操作会造成内存泄漏？</w:t>
        </w:r>
        <w:r>
          <w:rPr>
            <w:noProof/>
            <w:webHidden/>
          </w:rPr>
          <w:tab/>
        </w:r>
        <w:r>
          <w:rPr>
            <w:noProof/>
            <w:webHidden/>
          </w:rPr>
          <w:fldChar w:fldCharType="begin"/>
        </w:r>
        <w:r>
          <w:rPr>
            <w:noProof/>
            <w:webHidden/>
          </w:rPr>
          <w:instrText xml:space="preserve"> PAGEREF _Toc497738927 \h </w:instrText>
        </w:r>
        <w:r>
          <w:rPr>
            <w:noProof/>
            <w:webHidden/>
          </w:rPr>
        </w:r>
        <w:r>
          <w:rPr>
            <w:noProof/>
            <w:webHidden/>
          </w:rPr>
          <w:fldChar w:fldCharType="separate"/>
        </w:r>
        <w:r>
          <w:rPr>
            <w:noProof/>
            <w:webHidden/>
          </w:rPr>
          <w:t>44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8" w:history="1">
        <w:r w:rsidRPr="009457D6">
          <w:rPr>
            <w:rStyle w:val="a6"/>
            <w:noProof/>
          </w:rPr>
          <w:t>8.2.</w:t>
        </w:r>
        <w:r>
          <w:rPr>
            <w:rFonts w:asciiTheme="minorHAnsi" w:eastAsiaTheme="minorEastAsia" w:hAnsiTheme="minorHAnsi" w:cstheme="minorBidi"/>
            <w:noProof/>
            <w:szCs w:val="22"/>
          </w:rPr>
          <w:tab/>
        </w:r>
        <w:r w:rsidRPr="009457D6">
          <w:rPr>
            <w:rStyle w:val="a6"/>
            <w:rFonts w:ascii="宋体" w:hAnsi="宋体" w:cs="宋体"/>
            <w:noProof/>
            <w:kern w:val="0"/>
          </w:rPr>
          <w:t>sql注入原理</w:t>
        </w:r>
        <w:r>
          <w:rPr>
            <w:noProof/>
            <w:webHidden/>
          </w:rPr>
          <w:tab/>
        </w:r>
        <w:r>
          <w:rPr>
            <w:noProof/>
            <w:webHidden/>
          </w:rPr>
          <w:fldChar w:fldCharType="begin"/>
        </w:r>
        <w:r>
          <w:rPr>
            <w:noProof/>
            <w:webHidden/>
          </w:rPr>
          <w:instrText xml:space="preserve"> PAGEREF _Toc497738928 \h </w:instrText>
        </w:r>
        <w:r>
          <w:rPr>
            <w:noProof/>
            <w:webHidden/>
          </w:rPr>
        </w:r>
        <w:r>
          <w:rPr>
            <w:noProof/>
            <w:webHidden/>
          </w:rPr>
          <w:fldChar w:fldCharType="separate"/>
        </w:r>
        <w:r>
          <w:rPr>
            <w:noProof/>
            <w:webHidden/>
          </w:rPr>
          <w:t>44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29" w:history="1">
        <w:r w:rsidRPr="009457D6">
          <w:rPr>
            <w:rStyle w:val="a6"/>
            <w:noProof/>
          </w:rPr>
          <w:t>8.3.</w:t>
        </w:r>
        <w:r>
          <w:rPr>
            <w:rFonts w:asciiTheme="minorHAnsi" w:eastAsiaTheme="minorEastAsia" w:hAnsiTheme="minorHAnsi" w:cstheme="minorBidi"/>
            <w:noProof/>
            <w:szCs w:val="22"/>
          </w:rPr>
          <w:tab/>
        </w:r>
        <w:r w:rsidRPr="009457D6">
          <w:rPr>
            <w:rStyle w:val="a6"/>
            <w:rFonts w:ascii="宋体" w:hAnsi="宋体" w:cs="宋体"/>
            <w:noProof/>
            <w:kern w:val="0"/>
          </w:rPr>
          <w:t>什么是Token？Token有什么作用？作用实现的思路与原理是什么？</w:t>
        </w:r>
        <w:r>
          <w:rPr>
            <w:noProof/>
            <w:webHidden/>
          </w:rPr>
          <w:tab/>
        </w:r>
        <w:r>
          <w:rPr>
            <w:noProof/>
            <w:webHidden/>
          </w:rPr>
          <w:fldChar w:fldCharType="begin"/>
        </w:r>
        <w:r>
          <w:rPr>
            <w:noProof/>
            <w:webHidden/>
          </w:rPr>
          <w:instrText xml:space="preserve"> PAGEREF _Toc497738929 \h </w:instrText>
        </w:r>
        <w:r>
          <w:rPr>
            <w:noProof/>
            <w:webHidden/>
          </w:rPr>
        </w:r>
        <w:r>
          <w:rPr>
            <w:noProof/>
            <w:webHidden/>
          </w:rPr>
          <w:fldChar w:fldCharType="separate"/>
        </w:r>
        <w:r>
          <w:rPr>
            <w:noProof/>
            <w:webHidden/>
          </w:rPr>
          <w:t>44</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0" w:history="1">
        <w:r w:rsidRPr="009457D6">
          <w:rPr>
            <w:rStyle w:val="a6"/>
            <w:noProof/>
          </w:rPr>
          <w:t>8.4.</w:t>
        </w:r>
        <w:r>
          <w:rPr>
            <w:rFonts w:asciiTheme="minorHAnsi" w:eastAsiaTheme="minorEastAsia" w:hAnsiTheme="minorHAnsi" w:cstheme="minorBidi"/>
            <w:noProof/>
            <w:szCs w:val="22"/>
          </w:rPr>
          <w:tab/>
        </w:r>
        <w:r w:rsidRPr="009457D6">
          <w:rPr>
            <w:rStyle w:val="a6"/>
            <w:rFonts w:ascii="宋体" w:hAnsi="宋体" w:cs="宋体"/>
            <w:noProof/>
            <w:kern w:val="0"/>
          </w:rPr>
          <w:t>如何生成Token？</w:t>
        </w:r>
        <w:r>
          <w:rPr>
            <w:noProof/>
            <w:webHidden/>
          </w:rPr>
          <w:tab/>
        </w:r>
        <w:r>
          <w:rPr>
            <w:noProof/>
            <w:webHidden/>
          </w:rPr>
          <w:fldChar w:fldCharType="begin"/>
        </w:r>
        <w:r>
          <w:rPr>
            <w:noProof/>
            <w:webHidden/>
          </w:rPr>
          <w:instrText xml:space="preserve"> PAGEREF _Toc497738930 \h </w:instrText>
        </w:r>
        <w:r>
          <w:rPr>
            <w:noProof/>
            <w:webHidden/>
          </w:rPr>
        </w:r>
        <w:r>
          <w:rPr>
            <w:noProof/>
            <w:webHidden/>
          </w:rPr>
          <w:fldChar w:fldCharType="separate"/>
        </w:r>
        <w:r>
          <w:rPr>
            <w:noProof/>
            <w:webHidden/>
          </w:rPr>
          <w:t>45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1" w:history="1">
        <w:r w:rsidRPr="009457D6">
          <w:rPr>
            <w:rStyle w:val="a6"/>
            <w:noProof/>
          </w:rPr>
          <w:t>8.5.</w:t>
        </w:r>
        <w:r>
          <w:rPr>
            <w:rFonts w:asciiTheme="minorHAnsi" w:eastAsiaTheme="minorEastAsia" w:hAnsiTheme="minorHAnsi" w:cstheme="minorBidi"/>
            <w:noProof/>
            <w:szCs w:val="22"/>
          </w:rPr>
          <w:tab/>
        </w:r>
        <w:r w:rsidRPr="009457D6">
          <w:rPr>
            <w:rStyle w:val="a6"/>
            <w:rFonts w:ascii="宋体" w:hAnsi="宋体" w:cs="宋体"/>
            <w:noProof/>
            <w:kern w:val="0"/>
          </w:rPr>
          <w:t>XSS 原理是什么？怎么防范呢？请写一个攻击和防御的例子。CSRF 和 hash 碰撞的原理是什么？怎么防范？XSS与CSRF有什么区别吗？</w:t>
        </w:r>
        <w:r>
          <w:rPr>
            <w:noProof/>
            <w:webHidden/>
          </w:rPr>
          <w:tab/>
        </w:r>
        <w:r>
          <w:rPr>
            <w:noProof/>
            <w:webHidden/>
          </w:rPr>
          <w:fldChar w:fldCharType="begin"/>
        </w:r>
        <w:r>
          <w:rPr>
            <w:noProof/>
            <w:webHidden/>
          </w:rPr>
          <w:instrText xml:space="preserve"> PAGEREF _Toc497738931 \h </w:instrText>
        </w:r>
        <w:r>
          <w:rPr>
            <w:noProof/>
            <w:webHidden/>
          </w:rPr>
        </w:r>
        <w:r>
          <w:rPr>
            <w:noProof/>
            <w:webHidden/>
          </w:rPr>
          <w:fldChar w:fldCharType="separate"/>
        </w:r>
        <w:r>
          <w:rPr>
            <w:noProof/>
            <w:webHidden/>
          </w:rPr>
          <w:t>46</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32" w:history="1">
        <w:r w:rsidRPr="009457D6">
          <w:rPr>
            <w:rStyle w:val="a6"/>
            <w:noProof/>
          </w:rPr>
          <w:t>9.</w:t>
        </w:r>
        <w:r>
          <w:rPr>
            <w:rFonts w:asciiTheme="minorHAnsi" w:eastAsiaTheme="minorEastAsia" w:hAnsiTheme="minorHAnsi" w:cstheme="minorBidi"/>
            <w:noProof/>
            <w:szCs w:val="22"/>
          </w:rPr>
          <w:tab/>
        </w:r>
        <w:r w:rsidRPr="009457D6">
          <w:rPr>
            <w:rStyle w:val="a6"/>
            <w:noProof/>
          </w:rPr>
          <w:t>网络相关问题</w:t>
        </w:r>
        <w:r>
          <w:rPr>
            <w:noProof/>
            <w:webHidden/>
          </w:rPr>
          <w:tab/>
        </w:r>
        <w:r>
          <w:rPr>
            <w:noProof/>
            <w:webHidden/>
          </w:rPr>
          <w:fldChar w:fldCharType="begin"/>
        </w:r>
        <w:r>
          <w:rPr>
            <w:noProof/>
            <w:webHidden/>
          </w:rPr>
          <w:instrText xml:space="preserve"> PAGEREF _Toc497738932 \h </w:instrText>
        </w:r>
        <w:r>
          <w:rPr>
            <w:noProof/>
            <w:webHidden/>
          </w:rPr>
        </w:r>
        <w:r>
          <w:rPr>
            <w:noProof/>
            <w:webHidden/>
          </w:rPr>
          <w:fldChar w:fldCharType="separate"/>
        </w:r>
        <w:r>
          <w:rPr>
            <w:noProof/>
            <w:webHidden/>
          </w:rPr>
          <w:t>47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3" w:history="1">
        <w:r w:rsidRPr="009457D6">
          <w:rPr>
            <w:rStyle w:val="a6"/>
            <w:rFonts w:ascii="宋体" w:hAnsi="宋体" w:cs="宋体"/>
            <w:noProof/>
            <w:kern w:val="0"/>
          </w:rPr>
          <w:t>9.1.</w:t>
        </w:r>
        <w:r>
          <w:rPr>
            <w:rFonts w:asciiTheme="minorHAnsi" w:eastAsiaTheme="minorEastAsia" w:hAnsiTheme="minorHAnsi" w:cstheme="minorBidi"/>
            <w:noProof/>
            <w:szCs w:val="22"/>
          </w:rPr>
          <w:tab/>
        </w:r>
        <w:r w:rsidRPr="009457D6">
          <w:rPr>
            <w:rStyle w:val="a6"/>
            <w:rFonts w:ascii="宋体" w:hAnsi="宋体" w:cs="宋体"/>
            <w:noProof/>
            <w:kern w:val="0"/>
          </w:rPr>
          <w:t>HTTP请求报文和HTTP响应报文？</w:t>
        </w:r>
        <w:r>
          <w:rPr>
            <w:noProof/>
            <w:webHidden/>
          </w:rPr>
          <w:tab/>
        </w:r>
        <w:r>
          <w:rPr>
            <w:noProof/>
            <w:webHidden/>
          </w:rPr>
          <w:fldChar w:fldCharType="begin"/>
        </w:r>
        <w:r>
          <w:rPr>
            <w:noProof/>
            <w:webHidden/>
          </w:rPr>
          <w:instrText xml:space="preserve"> PAGEREF _Toc497738933 \h </w:instrText>
        </w:r>
        <w:r>
          <w:rPr>
            <w:noProof/>
            <w:webHidden/>
          </w:rPr>
        </w:r>
        <w:r>
          <w:rPr>
            <w:noProof/>
            <w:webHidden/>
          </w:rPr>
          <w:fldChar w:fldCharType="separate"/>
        </w:r>
        <w:r>
          <w:rPr>
            <w:noProof/>
            <w:webHidden/>
          </w:rPr>
          <w:t>47</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4" w:history="1">
        <w:r w:rsidRPr="009457D6">
          <w:rPr>
            <w:rStyle w:val="a6"/>
            <w:noProof/>
          </w:rPr>
          <w:t>9.2.</w:t>
        </w:r>
        <w:r>
          <w:rPr>
            <w:rFonts w:asciiTheme="minorHAnsi" w:eastAsiaTheme="minorEastAsia" w:hAnsiTheme="minorHAnsi" w:cstheme="minorBidi"/>
            <w:noProof/>
            <w:szCs w:val="22"/>
          </w:rPr>
          <w:tab/>
        </w:r>
        <w:r w:rsidRPr="009457D6">
          <w:rPr>
            <w:rStyle w:val="a6"/>
            <w:rFonts w:ascii="宋体" w:hAnsi="宋体" w:cs="宋体"/>
            <w:noProof/>
            <w:kern w:val="0"/>
          </w:rPr>
          <w:t>什么是Etag？</w:t>
        </w:r>
        <w:r>
          <w:rPr>
            <w:noProof/>
            <w:webHidden/>
          </w:rPr>
          <w:tab/>
        </w:r>
        <w:r>
          <w:rPr>
            <w:noProof/>
            <w:webHidden/>
          </w:rPr>
          <w:fldChar w:fldCharType="begin"/>
        </w:r>
        <w:r>
          <w:rPr>
            <w:noProof/>
            <w:webHidden/>
          </w:rPr>
          <w:instrText xml:space="preserve"> PAGEREF _Toc497738934 \h </w:instrText>
        </w:r>
        <w:r>
          <w:rPr>
            <w:noProof/>
            <w:webHidden/>
          </w:rPr>
        </w:r>
        <w:r>
          <w:rPr>
            <w:noProof/>
            <w:webHidden/>
          </w:rPr>
          <w:fldChar w:fldCharType="separate"/>
        </w:r>
        <w:r>
          <w:rPr>
            <w:noProof/>
            <w:webHidden/>
          </w:rPr>
          <w:t>48</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5" w:history="1">
        <w:r w:rsidRPr="009457D6">
          <w:rPr>
            <w:rStyle w:val="a6"/>
            <w:noProof/>
          </w:rPr>
          <w:t>9.3.</w:t>
        </w:r>
        <w:r>
          <w:rPr>
            <w:rFonts w:asciiTheme="minorHAnsi" w:eastAsiaTheme="minorEastAsia" w:hAnsiTheme="minorHAnsi" w:cstheme="minorBidi"/>
            <w:noProof/>
            <w:szCs w:val="22"/>
          </w:rPr>
          <w:tab/>
        </w:r>
        <w:r w:rsidRPr="009457D6">
          <w:rPr>
            <w:rStyle w:val="a6"/>
            <w:rFonts w:ascii="宋体" w:hAnsi="宋体" w:cs="宋体"/>
            <w:noProof/>
            <w:kern w:val="0"/>
          </w:rPr>
          <w:t>ETag应用</w:t>
        </w:r>
        <w:r>
          <w:rPr>
            <w:noProof/>
            <w:webHidden/>
          </w:rPr>
          <w:tab/>
        </w:r>
        <w:r>
          <w:rPr>
            <w:noProof/>
            <w:webHidden/>
          </w:rPr>
          <w:fldChar w:fldCharType="begin"/>
        </w:r>
        <w:r>
          <w:rPr>
            <w:noProof/>
            <w:webHidden/>
          </w:rPr>
          <w:instrText xml:space="preserve"> PAGEREF _Toc497738935 \h </w:instrText>
        </w:r>
        <w:r>
          <w:rPr>
            <w:noProof/>
            <w:webHidden/>
          </w:rPr>
        </w:r>
        <w:r>
          <w:rPr>
            <w:noProof/>
            <w:webHidden/>
          </w:rPr>
          <w:fldChar w:fldCharType="separate"/>
        </w:r>
        <w:r>
          <w:rPr>
            <w:noProof/>
            <w:webHidden/>
          </w:rPr>
          <w:t>49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6" w:history="1">
        <w:r w:rsidRPr="009457D6">
          <w:rPr>
            <w:rStyle w:val="a6"/>
            <w:noProof/>
          </w:rPr>
          <w:t>9.4.</w:t>
        </w:r>
        <w:r>
          <w:rPr>
            <w:rFonts w:asciiTheme="minorHAnsi" w:eastAsiaTheme="minorEastAsia" w:hAnsiTheme="minorHAnsi" w:cstheme="minorBidi"/>
            <w:noProof/>
            <w:szCs w:val="22"/>
          </w:rPr>
          <w:tab/>
        </w:r>
        <w:r w:rsidRPr="009457D6">
          <w:rPr>
            <w:rStyle w:val="a6"/>
            <w:rFonts w:ascii="宋体" w:hAnsi="宋体" w:cs="宋体"/>
            <w:noProof/>
            <w:kern w:val="0"/>
          </w:rPr>
          <w:t>Expires和Cache-Control</w:t>
        </w:r>
        <w:r>
          <w:rPr>
            <w:noProof/>
            <w:webHidden/>
          </w:rPr>
          <w:tab/>
        </w:r>
        <w:r>
          <w:rPr>
            <w:noProof/>
            <w:webHidden/>
          </w:rPr>
          <w:fldChar w:fldCharType="begin"/>
        </w:r>
        <w:r>
          <w:rPr>
            <w:noProof/>
            <w:webHidden/>
          </w:rPr>
          <w:instrText xml:space="preserve"> PAGEREF _Toc497738936 \h </w:instrText>
        </w:r>
        <w:r>
          <w:rPr>
            <w:noProof/>
            <w:webHidden/>
          </w:rPr>
        </w:r>
        <w:r>
          <w:rPr>
            <w:noProof/>
            <w:webHidden/>
          </w:rPr>
          <w:fldChar w:fldCharType="separate"/>
        </w:r>
        <w:r>
          <w:rPr>
            <w:noProof/>
            <w:webHidden/>
          </w:rPr>
          <w:t>49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7" w:history="1">
        <w:r w:rsidRPr="009457D6">
          <w:rPr>
            <w:rStyle w:val="a6"/>
            <w:noProof/>
          </w:rPr>
          <w:t>9.5.</w:t>
        </w:r>
        <w:r>
          <w:rPr>
            <w:rFonts w:asciiTheme="minorHAnsi" w:eastAsiaTheme="minorEastAsia" w:hAnsiTheme="minorHAnsi" w:cstheme="minorBidi"/>
            <w:noProof/>
            <w:szCs w:val="22"/>
          </w:rPr>
          <w:tab/>
        </w:r>
        <w:r w:rsidRPr="009457D6">
          <w:rPr>
            <w:rStyle w:val="a6"/>
            <w:rFonts w:ascii="宋体" w:hAnsi="宋体" w:cs="宋体"/>
            <w:noProof/>
            <w:kern w:val="0"/>
          </w:rPr>
          <w:t>说说304缓存的原理</w:t>
        </w:r>
        <w:r>
          <w:rPr>
            <w:noProof/>
            <w:webHidden/>
          </w:rPr>
          <w:tab/>
        </w:r>
        <w:r>
          <w:rPr>
            <w:noProof/>
            <w:webHidden/>
          </w:rPr>
          <w:fldChar w:fldCharType="begin"/>
        </w:r>
        <w:r>
          <w:rPr>
            <w:noProof/>
            <w:webHidden/>
          </w:rPr>
          <w:instrText xml:space="preserve"> PAGEREF _Toc497738937 \h </w:instrText>
        </w:r>
        <w:r>
          <w:rPr>
            <w:noProof/>
            <w:webHidden/>
          </w:rPr>
        </w:r>
        <w:r>
          <w:rPr>
            <w:noProof/>
            <w:webHidden/>
          </w:rPr>
          <w:fldChar w:fldCharType="separate"/>
        </w:r>
        <w:r>
          <w:rPr>
            <w:noProof/>
            <w:webHidden/>
          </w:rPr>
          <w:t>49</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8" w:history="1">
        <w:r w:rsidRPr="009457D6">
          <w:rPr>
            <w:rStyle w:val="a6"/>
            <w:noProof/>
          </w:rPr>
          <w:t>9.6.</w:t>
        </w:r>
        <w:r>
          <w:rPr>
            <w:rFonts w:asciiTheme="minorHAnsi" w:eastAsiaTheme="minorEastAsia" w:hAnsiTheme="minorHAnsi" w:cstheme="minorBidi"/>
            <w:noProof/>
            <w:szCs w:val="22"/>
          </w:rPr>
          <w:tab/>
        </w:r>
        <w:r w:rsidRPr="009457D6">
          <w:rPr>
            <w:rStyle w:val="a6"/>
            <w:rFonts w:ascii="宋体" w:hAnsi="宋体" w:cs="宋体"/>
            <w:noProof/>
            <w:kern w:val="0"/>
          </w:rPr>
          <w:t>说说网络分层里七层模型是哪七层，每一层的作用是什么？</w:t>
        </w:r>
        <w:r>
          <w:rPr>
            <w:noProof/>
            <w:webHidden/>
          </w:rPr>
          <w:tab/>
        </w:r>
        <w:r>
          <w:rPr>
            <w:noProof/>
            <w:webHidden/>
          </w:rPr>
          <w:fldChar w:fldCharType="begin"/>
        </w:r>
        <w:r>
          <w:rPr>
            <w:noProof/>
            <w:webHidden/>
          </w:rPr>
          <w:instrText xml:space="preserve"> PAGEREF _Toc497738938 \h </w:instrText>
        </w:r>
        <w:r>
          <w:rPr>
            <w:noProof/>
            <w:webHidden/>
          </w:rPr>
        </w:r>
        <w:r>
          <w:rPr>
            <w:noProof/>
            <w:webHidden/>
          </w:rPr>
          <w:fldChar w:fldCharType="separate"/>
        </w:r>
        <w:r>
          <w:rPr>
            <w:noProof/>
            <w:webHidden/>
          </w:rPr>
          <w:t>50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39" w:history="1">
        <w:r w:rsidRPr="009457D6">
          <w:rPr>
            <w:rStyle w:val="a6"/>
            <w:noProof/>
          </w:rPr>
          <w:t>9.7.</w:t>
        </w:r>
        <w:r>
          <w:rPr>
            <w:rFonts w:asciiTheme="minorHAnsi" w:eastAsiaTheme="minorEastAsia" w:hAnsiTheme="minorHAnsi" w:cstheme="minorBidi"/>
            <w:noProof/>
            <w:szCs w:val="22"/>
          </w:rPr>
          <w:tab/>
        </w:r>
        <w:r w:rsidRPr="009457D6">
          <w:rPr>
            <w:rStyle w:val="a6"/>
            <w:rFonts w:ascii="宋体" w:hAnsi="宋体" w:cs="宋体"/>
            <w:noProof/>
            <w:kern w:val="0"/>
          </w:rPr>
          <w:t>说说TCP传输的三次握手四次挥手策略</w:t>
        </w:r>
        <w:r>
          <w:rPr>
            <w:noProof/>
            <w:webHidden/>
          </w:rPr>
          <w:tab/>
        </w:r>
        <w:r>
          <w:rPr>
            <w:noProof/>
            <w:webHidden/>
          </w:rPr>
          <w:fldChar w:fldCharType="begin"/>
        </w:r>
        <w:r>
          <w:rPr>
            <w:noProof/>
            <w:webHidden/>
          </w:rPr>
          <w:instrText xml:space="preserve"> PAGEREF _Toc497738939 \h </w:instrText>
        </w:r>
        <w:r>
          <w:rPr>
            <w:noProof/>
            <w:webHidden/>
          </w:rPr>
        </w:r>
        <w:r>
          <w:rPr>
            <w:noProof/>
            <w:webHidden/>
          </w:rPr>
          <w:fldChar w:fldCharType="separate"/>
        </w:r>
        <w:r>
          <w:rPr>
            <w:noProof/>
            <w:webHidden/>
          </w:rPr>
          <w:t>50</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0" w:history="1">
        <w:r w:rsidRPr="009457D6">
          <w:rPr>
            <w:rStyle w:val="a6"/>
            <w:noProof/>
          </w:rPr>
          <w:t>9.8.</w:t>
        </w:r>
        <w:r>
          <w:rPr>
            <w:rFonts w:asciiTheme="minorHAnsi" w:eastAsiaTheme="minorEastAsia" w:hAnsiTheme="minorHAnsi" w:cstheme="minorBidi"/>
            <w:noProof/>
            <w:szCs w:val="22"/>
          </w:rPr>
          <w:tab/>
        </w:r>
        <w:r w:rsidRPr="009457D6">
          <w:rPr>
            <w:rStyle w:val="a6"/>
            <w:rFonts w:ascii="宋体" w:hAnsi="宋体" w:cs="宋体"/>
            <w:noProof/>
            <w:kern w:val="0"/>
          </w:rPr>
          <w:t>TCP和UDP的区别</w:t>
        </w:r>
        <w:r>
          <w:rPr>
            <w:noProof/>
            <w:webHidden/>
          </w:rPr>
          <w:tab/>
        </w:r>
        <w:r>
          <w:rPr>
            <w:noProof/>
            <w:webHidden/>
          </w:rPr>
          <w:fldChar w:fldCharType="begin"/>
        </w:r>
        <w:r>
          <w:rPr>
            <w:noProof/>
            <w:webHidden/>
          </w:rPr>
          <w:instrText xml:space="preserve"> PAGEREF _Toc497738940 \h </w:instrText>
        </w:r>
        <w:r>
          <w:rPr>
            <w:noProof/>
            <w:webHidden/>
          </w:rPr>
        </w:r>
        <w:r>
          <w:rPr>
            <w:noProof/>
            <w:webHidden/>
          </w:rPr>
          <w:fldChar w:fldCharType="separate"/>
        </w:r>
        <w:r>
          <w:rPr>
            <w:noProof/>
            <w:webHidden/>
          </w:rPr>
          <w:t>51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1" w:history="1">
        <w:r w:rsidRPr="009457D6">
          <w:rPr>
            <w:rStyle w:val="a6"/>
            <w:noProof/>
          </w:rPr>
          <w:t>9.9.</w:t>
        </w:r>
        <w:r>
          <w:rPr>
            <w:rFonts w:asciiTheme="minorHAnsi" w:eastAsiaTheme="minorEastAsia" w:hAnsiTheme="minorHAnsi" w:cstheme="minorBidi"/>
            <w:noProof/>
            <w:szCs w:val="22"/>
          </w:rPr>
          <w:tab/>
        </w:r>
        <w:r w:rsidRPr="009457D6">
          <w:rPr>
            <w:rStyle w:val="a6"/>
            <w:rFonts w:ascii="宋体" w:hAnsi="宋体" w:cs="宋体"/>
            <w:noProof/>
            <w:kern w:val="0"/>
          </w:rPr>
          <w:t>HTTP和HTTPS</w:t>
        </w:r>
        <w:r>
          <w:rPr>
            <w:noProof/>
            <w:webHidden/>
          </w:rPr>
          <w:tab/>
        </w:r>
        <w:r>
          <w:rPr>
            <w:noProof/>
            <w:webHidden/>
          </w:rPr>
          <w:fldChar w:fldCharType="begin"/>
        </w:r>
        <w:r>
          <w:rPr>
            <w:noProof/>
            <w:webHidden/>
          </w:rPr>
          <w:instrText xml:space="preserve"> PAGEREF _Toc497738941 \h </w:instrText>
        </w:r>
        <w:r>
          <w:rPr>
            <w:noProof/>
            <w:webHidden/>
          </w:rPr>
        </w:r>
        <w:r>
          <w:rPr>
            <w:noProof/>
            <w:webHidden/>
          </w:rPr>
          <w:fldChar w:fldCharType="separate"/>
        </w:r>
        <w:r>
          <w:rPr>
            <w:noProof/>
            <w:webHidden/>
          </w:rPr>
          <w:t>51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2" w:history="1">
        <w:r w:rsidRPr="009457D6">
          <w:rPr>
            <w:rStyle w:val="a6"/>
            <w:noProof/>
          </w:rPr>
          <w:t>9.10.</w:t>
        </w:r>
        <w:r>
          <w:rPr>
            <w:rFonts w:asciiTheme="minorHAnsi" w:eastAsiaTheme="minorEastAsia" w:hAnsiTheme="minorHAnsi" w:cstheme="minorBidi"/>
            <w:noProof/>
            <w:szCs w:val="22"/>
          </w:rPr>
          <w:tab/>
        </w:r>
        <w:r w:rsidRPr="009457D6">
          <w:rPr>
            <w:rStyle w:val="a6"/>
            <w:rFonts w:ascii="宋体" w:hAnsi="宋体" w:cs="宋体"/>
            <w:noProof/>
            <w:kern w:val="0"/>
          </w:rPr>
          <w:t>为什么</w:t>
        </w:r>
        <w:r w:rsidRPr="009457D6">
          <w:rPr>
            <w:rStyle w:val="a6"/>
            <w:rFonts w:ascii="宋体" w:hAnsi="宋体" w:cs="宋体"/>
            <w:noProof/>
            <w:kern w:val="0"/>
            <w:bdr w:val="none" w:sz="0" w:space="0" w:color="auto" w:frame="1"/>
          </w:rPr>
          <w:t>HTTPS</w:t>
        </w:r>
        <w:r w:rsidRPr="009457D6">
          <w:rPr>
            <w:rStyle w:val="a6"/>
            <w:rFonts w:ascii="宋体" w:hAnsi="宋体" w:cs="宋体"/>
            <w:noProof/>
            <w:kern w:val="0"/>
          </w:rPr>
          <w:t>安全</w:t>
        </w:r>
        <w:r>
          <w:rPr>
            <w:noProof/>
            <w:webHidden/>
          </w:rPr>
          <w:tab/>
        </w:r>
        <w:r>
          <w:rPr>
            <w:noProof/>
            <w:webHidden/>
          </w:rPr>
          <w:fldChar w:fldCharType="begin"/>
        </w:r>
        <w:r>
          <w:rPr>
            <w:noProof/>
            <w:webHidden/>
          </w:rPr>
          <w:instrText xml:space="preserve"> PAGEREF _Toc497738942 \h </w:instrText>
        </w:r>
        <w:r>
          <w:rPr>
            <w:noProof/>
            <w:webHidden/>
          </w:rPr>
        </w:r>
        <w:r>
          <w:rPr>
            <w:noProof/>
            <w:webHidden/>
          </w:rPr>
          <w:fldChar w:fldCharType="separate"/>
        </w:r>
        <w:r>
          <w:rPr>
            <w:noProof/>
            <w:webHidden/>
          </w:rPr>
          <w:t>51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3" w:history="1">
        <w:r w:rsidRPr="009457D6">
          <w:rPr>
            <w:rStyle w:val="a6"/>
            <w:noProof/>
          </w:rPr>
          <w:t>9.11.</w:t>
        </w:r>
        <w:r>
          <w:rPr>
            <w:rFonts w:asciiTheme="minorHAnsi" w:eastAsiaTheme="minorEastAsia" w:hAnsiTheme="minorHAnsi" w:cstheme="minorBidi"/>
            <w:noProof/>
            <w:szCs w:val="22"/>
          </w:rPr>
          <w:tab/>
        </w:r>
        <w:r w:rsidRPr="009457D6">
          <w:rPr>
            <w:rStyle w:val="a6"/>
            <w:rFonts w:ascii="宋体" w:hAnsi="宋体" w:cs="宋体"/>
            <w:noProof/>
            <w:kern w:val="0"/>
          </w:rPr>
          <w:t>关于Http 2.0 你知道多少？</w:t>
        </w:r>
        <w:r>
          <w:rPr>
            <w:noProof/>
            <w:webHidden/>
          </w:rPr>
          <w:tab/>
        </w:r>
        <w:r>
          <w:rPr>
            <w:noProof/>
            <w:webHidden/>
          </w:rPr>
          <w:fldChar w:fldCharType="begin"/>
        </w:r>
        <w:r>
          <w:rPr>
            <w:noProof/>
            <w:webHidden/>
          </w:rPr>
          <w:instrText xml:space="preserve"> PAGEREF _Toc497738943 \h </w:instrText>
        </w:r>
        <w:r>
          <w:rPr>
            <w:noProof/>
            <w:webHidden/>
          </w:rPr>
        </w:r>
        <w:r>
          <w:rPr>
            <w:noProof/>
            <w:webHidden/>
          </w:rPr>
          <w:fldChar w:fldCharType="separate"/>
        </w:r>
        <w:r>
          <w:rPr>
            <w:noProof/>
            <w:webHidden/>
          </w:rPr>
          <w:t>51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4" w:history="1">
        <w:r w:rsidRPr="009457D6">
          <w:rPr>
            <w:rStyle w:val="a6"/>
            <w:noProof/>
          </w:rPr>
          <w:t>9.12.</w:t>
        </w:r>
        <w:r>
          <w:rPr>
            <w:rFonts w:asciiTheme="minorHAnsi" w:eastAsiaTheme="minorEastAsia" w:hAnsiTheme="minorHAnsi" w:cstheme="minorBidi"/>
            <w:noProof/>
            <w:szCs w:val="22"/>
          </w:rPr>
          <w:tab/>
        </w:r>
        <w:r w:rsidRPr="009457D6">
          <w:rPr>
            <w:rStyle w:val="a6"/>
            <w:rFonts w:ascii="宋体" w:hAnsi="宋体" w:cs="宋体"/>
            <w:noProof/>
            <w:kern w:val="0"/>
          </w:rPr>
          <w:t>HTTP method 及Restful</w:t>
        </w:r>
        <w:r>
          <w:rPr>
            <w:noProof/>
            <w:webHidden/>
          </w:rPr>
          <w:tab/>
        </w:r>
        <w:r>
          <w:rPr>
            <w:noProof/>
            <w:webHidden/>
          </w:rPr>
          <w:fldChar w:fldCharType="begin"/>
        </w:r>
        <w:r>
          <w:rPr>
            <w:noProof/>
            <w:webHidden/>
          </w:rPr>
          <w:instrText xml:space="preserve"> PAGEREF _Toc497738944 \h </w:instrText>
        </w:r>
        <w:r>
          <w:rPr>
            <w:noProof/>
            <w:webHidden/>
          </w:rPr>
        </w:r>
        <w:r>
          <w:rPr>
            <w:noProof/>
            <w:webHidden/>
          </w:rPr>
          <w:fldChar w:fldCharType="separate"/>
        </w:r>
        <w:r>
          <w:rPr>
            <w:noProof/>
            <w:webHidden/>
          </w:rPr>
          <w:t>51</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5" w:history="1">
        <w:r w:rsidRPr="009457D6">
          <w:rPr>
            <w:rStyle w:val="a6"/>
            <w:noProof/>
          </w:rPr>
          <w:t>9.13.</w:t>
        </w:r>
        <w:r>
          <w:rPr>
            <w:rFonts w:asciiTheme="minorHAnsi" w:eastAsiaTheme="minorEastAsia" w:hAnsiTheme="minorHAnsi" w:cstheme="minorBidi"/>
            <w:noProof/>
            <w:szCs w:val="22"/>
          </w:rPr>
          <w:tab/>
        </w:r>
        <w:r w:rsidRPr="009457D6">
          <w:rPr>
            <w:rStyle w:val="a6"/>
            <w:rFonts w:ascii="宋体" w:hAnsi="宋体" w:cs="宋体"/>
            <w:noProof/>
            <w:kern w:val="0"/>
          </w:rPr>
          <w:t>GET和POST的区别，何时使用POST？</w:t>
        </w:r>
        <w:r>
          <w:rPr>
            <w:noProof/>
            <w:webHidden/>
          </w:rPr>
          <w:tab/>
        </w:r>
        <w:r>
          <w:rPr>
            <w:noProof/>
            <w:webHidden/>
          </w:rPr>
          <w:fldChar w:fldCharType="begin"/>
        </w:r>
        <w:r>
          <w:rPr>
            <w:noProof/>
            <w:webHidden/>
          </w:rPr>
          <w:instrText xml:space="preserve"> PAGEREF _Toc497738945 \h </w:instrText>
        </w:r>
        <w:r>
          <w:rPr>
            <w:noProof/>
            <w:webHidden/>
          </w:rPr>
        </w:r>
        <w:r>
          <w:rPr>
            <w:noProof/>
            <w:webHidden/>
          </w:rPr>
          <w:fldChar w:fldCharType="separate"/>
        </w:r>
        <w:r>
          <w:rPr>
            <w:noProof/>
            <w:webHidden/>
          </w:rPr>
          <w:t>52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6" w:history="1">
        <w:r w:rsidRPr="009457D6">
          <w:rPr>
            <w:rStyle w:val="a6"/>
            <w:noProof/>
          </w:rPr>
          <w:t>9.14.</w:t>
        </w:r>
        <w:r>
          <w:rPr>
            <w:rFonts w:asciiTheme="minorHAnsi" w:eastAsiaTheme="minorEastAsia" w:hAnsiTheme="minorHAnsi" w:cstheme="minorBidi"/>
            <w:noProof/>
            <w:szCs w:val="22"/>
          </w:rPr>
          <w:tab/>
        </w:r>
        <w:r w:rsidRPr="009457D6">
          <w:rPr>
            <w:rStyle w:val="a6"/>
            <w:rFonts w:ascii="宋体" w:hAnsi="宋体" w:cs="宋体"/>
            <w:noProof/>
            <w:kern w:val="0"/>
          </w:rPr>
          <w:t>正向代理和反向代理的定义，区别是什么？</w:t>
        </w:r>
        <w:r>
          <w:rPr>
            <w:noProof/>
            <w:webHidden/>
          </w:rPr>
          <w:tab/>
        </w:r>
        <w:r>
          <w:rPr>
            <w:noProof/>
            <w:webHidden/>
          </w:rPr>
          <w:fldChar w:fldCharType="begin"/>
        </w:r>
        <w:r>
          <w:rPr>
            <w:noProof/>
            <w:webHidden/>
          </w:rPr>
          <w:instrText xml:space="preserve"> PAGEREF _Toc497738946 \h </w:instrText>
        </w:r>
        <w:r>
          <w:rPr>
            <w:noProof/>
            <w:webHidden/>
          </w:rPr>
        </w:r>
        <w:r>
          <w:rPr>
            <w:noProof/>
            <w:webHidden/>
          </w:rPr>
          <w:fldChar w:fldCharType="separate"/>
        </w:r>
        <w:r>
          <w:rPr>
            <w:noProof/>
            <w:webHidden/>
          </w:rPr>
          <w:t>52</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7" w:history="1">
        <w:r w:rsidRPr="009457D6">
          <w:rPr>
            <w:rStyle w:val="a6"/>
            <w:noProof/>
          </w:rPr>
          <w:t>9.15.</w:t>
        </w:r>
        <w:r>
          <w:rPr>
            <w:rFonts w:asciiTheme="minorHAnsi" w:eastAsiaTheme="minorEastAsia" w:hAnsiTheme="minorHAnsi" w:cstheme="minorBidi"/>
            <w:noProof/>
            <w:szCs w:val="22"/>
          </w:rPr>
          <w:tab/>
        </w:r>
        <w:r w:rsidRPr="009457D6">
          <w:rPr>
            <w:rStyle w:val="a6"/>
            <w:rFonts w:ascii="宋体" w:hAnsi="宋体" w:cs="宋体"/>
            <w:noProof/>
            <w:kern w:val="0"/>
          </w:rPr>
          <w:t>HTTP状态码</w:t>
        </w:r>
        <w:r>
          <w:rPr>
            <w:noProof/>
            <w:webHidden/>
          </w:rPr>
          <w:tab/>
        </w:r>
        <w:r>
          <w:rPr>
            <w:noProof/>
            <w:webHidden/>
          </w:rPr>
          <w:fldChar w:fldCharType="begin"/>
        </w:r>
        <w:r>
          <w:rPr>
            <w:noProof/>
            <w:webHidden/>
          </w:rPr>
          <w:instrText xml:space="preserve"> PAGEREF _Toc497738947 \h </w:instrText>
        </w:r>
        <w:r>
          <w:rPr>
            <w:noProof/>
            <w:webHidden/>
          </w:rPr>
        </w:r>
        <w:r>
          <w:rPr>
            <w:noProof/>
            <w:webHidden/>
          </w:rPr>
          <w:fldChar w:fldCharType="separate"/>
        </w:r>
        <w:r>
          <w:rPr>
            <w:noProof/>
            <w:webHidden/>
          </w:rPr>
          <w:t>52</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48" w:history="1">
        <w:r w:rsidRPr="009457D6">
          <w:rPr>
            <w:rStyle w:val="a6"/>
            <w:noProof/>
          </w:rPr>
          <w:t>10.</w:t>
        </w:r>
        <w:r>
          <w:rPr>
            <w:rFonts w:asciiTheme="minorHAnsi" w:eastAsiaTheme="minorEastAsia" w:hAnsiTheme="minorHAnsi" w:cstheme="minorBidi"/>
            <w:noProof/>
            <w:szCs w:val="22"/>
          </w:rPr>
          <w:tab/>
        </w:r>
        <w:r w:rsidRPr="009457D6">
          <w:rPr>
            <w:rStyle w:val="a6"/>
            <w:noProof/>
          </w:rPr>
          <w:t>数据库相关问题</w:t>
        </w:r>
        <w:r>
          <w:rPr>
            <w:noProof/>
            <w:webHidden/>
          </w:rPr>
          <w:tab/>
        </w:r>
        <w:r>
          <w:rPr>
            <w:noProof/>
            <w:webHidden/>
          </w:rPr>
          <w:fldChar w:fldCharType="begin"/>
        </w:r>
        <w:r>
          <w:rPr>
            <w:noProof/>
            <w:webHidden/>
          </w:rPr>
          <w:instrText xml:space="preserve"> PAGEREF _Toc497738948 \h </w:instrText>
        </w:r>
        <w:r>
          <w:rPr>
            <w:noProof/>
            <w:webHidden/>
          </w:rPr>
        </w:r>
        <w:r>
          <w:rPr>
            <w:noProof/>
            <w:webHidden/>
          </w:rPr>
          <w:fldChar w:fldCharType="separate"/>
        </w:r>
        <w:r>
          <w:rPr>
            <w:noProof/>
            <w:webHidden/>
          </w:rPr>
          <w:t>53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49" w:history="1">
        <w:r w:rsidRPr="009457D6">
          <w:rPr>
            <w:rStyle w:val="a6"/>
            <w:noProof/>
          </w:rPr>
          <w:t>10.1.</w:t>
        </w:r>
        <w:r>
          <w:rPr>
            <w:rFonts w:asciiTheme="minorHAnsi" w:eastAsiaTheme="minorEastAsia" w:hAnsiTheme="minorHAnsi" w:cstheme="minorBidi"/>
            <w:noProof/>
            <w:szCs w:val="22"/>
          </w:rPr>
          <w:tab/>
        </w:r>
        <w:r w:rsidRPr="009457D6">
          <w:rPr>
            <w:rStyle w:val="a6"/>
            <w:rFonts w:ascii="宋体" w:hAnsi="宋体" w:cs="宋体"/>
            <w:noProof/>
            <w:kern w:val="0"/>
          </w:rPr>
          <w:t>说说mongoDB和MySQL的区别</w:t>
        </w:r>
        <w:r>
          <w:rPr>
            <w:noProof/>
            <w:webHidden/>
          </w:rPr>
          <w:tab/>
        </w:r>
        <w:r>
          <w:rPr>
            <w:noProof/>
            <w:webHidden/>
          </w:rPr>
          <w:fldChar w:fldCharType="begin"/>
        </w:r>
        <w:r>
          <w:rPr>
            <w:noProof/>
            <w:webHidden/>
          </w:rPr>
          <w:instrText xml:space="preserve"> PAGEREF _Toc497738949 \h </w:instrText>
        </w:r>
        <w:r>
          <w:rPr>
            <w:noProof/>
            <w:webHidden/>
          </w:rPr>
        </w:r>
        <w:r>
          <w:rPr>
            <w:noProof/>
            <w:webHidden/>
          </w:rPr>
          <w:fldChar w:fldCharType="separate"/>
        </w:r>
        <w:r>
          <w:rPr>
            <w:noProof/>
            <w:webHidden/>
          </w:rPr>
          <w:t>53</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50" w:history="1">
        <w:r w:rsidRPr="009457D6">
          <w:rPr>
            <w:rStyle w:val="a6"/>
            <w:noProof/>
          </w:rPr>
          <w:t>10.2.</w:t>
        </w:r>
        <w:r>
          <w:rPr>
            <w:rFonts w:asciiTheme="minorHAnsi" w:eastAsiaTheme="minorEastAsia" w:hAnsiTheme="minorHAnsi" w:cstheme="minorBidi"/>
            <w:noProof/>
            <w:szCs w:val="22"/>
          </w:rPr>
          <w:tab/>
        </w:r>
        <w:r w:rsidRPr="009457D6">
          <w:rPr>
            <w:rStyle w:val="a6"/>
            <w:rFonts w:ascii="宋体" w:hAnsi="宋体" w:cs="宋体"/>
            <w:noProof/>
            <w:kern w:val="0"/>
          </w:rPr>
          <w:t>MongoDB与Redis的比较</w:t>
        </w:r>
        <w:r>
          <w:rPr>
            <w:noProof/>
            <w:webHidden/>
          </w:rPr>
          <w:tab/>
        </w:r>
        <w:r>
          <w:rPr>
            <w:noProof/>
            <w:webHidden/>
          </w:rPr>
          <w:fldChar w:fldCharType="begin"/>
        </w:r>
        <w:r>
          <w:rPr>
            <w:noProof/>
            <w:webHidden/>
          </w:rPr>
          <w:instrText xml:space="preserve"> PAGEREF _Toc497738950 \h </w:instrText>
        </w:r>
        <w:r>
          <w:rPr>
            <w:noProof/>
            <w:webHidden/>
          </w:rPr>
        </w:r>
        <w:r>
          <w:rPr>
            <w:noProof/>
            <w:webHidden/>
          </w:rPr>
          <w:fldChar w:fldCharType="separate"/>
        </w:r>
        <w:r>
          <w:rPr>
            <w:noProof/>
            <w:webHidden/>
          </w:rPr>
          <w:t>54</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51" w:history="1">
        <w:r w:rsidRPr="009457D6">
          <w:rPr>
            <w:rStyle w:val="a6"/>
            <w:noProof/>
          </w:rPr>
          <w:t>11.</w:t>
        </w:r>
        <w:r>
          <w:rPr>
            <w:rFonts w:asciiTheme="minorHAnsi" w:eastAsiaTheme="minorEastAsia" w:hAnsiTheme="minorHAnsi" w:cstheme="minorBidi"/>
            <w:noProof/>
            <w:szCs w:val="22"/>
          </w:rPr>
          <w:tab/>
        </w:r>
        <w:r w:rsidRPr="009457D6">
          <w:rPr>
            <w:rStyle w:val="a6"/>
            <w:noProof/>
          </w:rPr>
          <w:t>代码相关问题</w:t>
        </w:r>
        <w:r>
          <w:rPr>
            <w:noProof/>
            <w:webHidden/>
          </w:rPr>
          <w:tab/>
        </w:r>
        <w:r>
          <w:rPr>
            <w:noProof/>
            <w:webHidden/>
          </w:rPr>
          <w:fldChar w:fldCharType="begin"/>
        </w:r>
        <w:r>
          <w:rPr>
            <w:noProof/>
            <w:webHidden/>
          </w:rPr>
          <w:instrText xml:space="preserve"> PAGEREF _Toc497738951 \h </w:instrText>
        </w:r>
        <w:r>
          <w:rPr>
            <w:noProof/>
            <w:webHidden/>
          </w:rPr>
        </w:r>
        <w:r>
          <w:rPr>
            <w:noProof/>
            <w:webHidden/>
          </w:rPr>
          <w:fldChar w:fldCharType="separate"/>
        </w:r>
        <w:r>
          <w:rPr>
            <w:noProof/>
            <w:webHidden/>
          </w:rPr>
          <w:t>55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52" w:history="1">
        <w:r w:rsidRPr="009457D6">
          <w:rPr>
            <w:rStyle w:val="a6"/>
            <w:noProof/>
          </w:rPr>
          <w:t>11.1.</w:t>
        </w:r>
        <w:r>
          <w:rPr>
            <w:rFonts w:asciiTheme="minorHAnsi" w:eastAsiaTheme="minorEastAsia" w:hAnsiTheme="minorHAnsi" w:cstheme="minorBidi"/>
            <w:noProof/>
            <w:szCs w:val="22"/>
          </w:rPr>
          <w:tab/>
        </w:r>
        <w:r w:rsidRPr="009457D6">
          <w:rPr>
            <w:rStyle w:val="a6"/>
            <w:rFonts w:ascii="宋体" w:hAnsi="宋体" w:cs="宋体"/>
            <w:noProof/>
            <w:kern w:val="0"/>
          </w:rPr>
          <w:t>实现一个函数clone，可以对JavaScript中的5种主要的数据类型（包括Number、String、Object、Array、Boolean）进行值复制</w:t>
        </w:r>
        <w:r>
          <w:rPr>
            <w:noProof/>
            <w:webHidden/>
          </w:rPr>
          <w:tab/>
        </w:r>
        <w:r>
          <w:rPr>
            <w:noProof/>
            <w:webHidden/>
          </w:rPr>
          <w:fldChar w:fldCharType="begin"/>
        </w:r>
        <w:r>
          <w:rPr>
            <w:noProof/>
            <w:webHidden/>
          </w:rPr>
          <w:instrText xml:space="preserve"> PAGEREF _Toc497738952 \h </w:instrText>
        </w:r>
        <w:r>
          <w:rPr>
            <w:noProof/>
            <w:webHidden/>
          </w:rPr>
        </w:r>
        <w:r>
          <w:rPr>
            <w:noProof/>
            <w:webHidden/>
          </w:rPr>
          <w:fldChar w:fldCharType="separate"/>
        </w:r>
        <w:r>
          <w:rPr>
            <w:noProof/>
            <w:webHidden/>
          </w:rPr>
          <w:t>55</w:t>
        </w:r>
        <w:r>
          <w:rPr>
            <w:noProof/>
            <w:webHidden/>
          </w:rPr>
          <w:fldChar w:fldCharType="end"/>
        </w:r>
      </w:hyperlink>
    </w:p>
    <w:p w:rsidR="005305F7" w:rsidRDefault="005305F7">
      <w:pPr>
        <w:pStyle w:val="21"/>
        <w:rPr>
          <w:rFonts w:asciiTheme="minorHAnsi" w:eastAsiaTheme="minorEastAsia" w:hAnsiTheme="minorHAnsi" w:cstheme="minorBidi"/>
          <w:noProof/>
          <w:szCs w:val="22"/>
        </w:rPr>
      </w:pPr>
      <w:hyperlink w:anchor="_Toc497738953" w:history="1">
        <w:r w:rsidRPr="009457D6">
          <w:rPr>
            <w:rStyle w:val="a6"/>
            <w:noProof/>
          </w:rPr>
          <w:t>11.2.</w:t>
        </w:r>
        <w:r>
          <w:rPr>
            <w:rFonts w:asciiTheme="minorHAnsi" w:eastAsiaTheme="minorEastAsia" w:hAnsiTheme="minorHAnsi" w:cstheme="minorBidi"/>
            <w:noProof/>
            <w:szCs w:val="22"/>
          </w:rPr>
          <w:tab/>
        </w:r>
        <w:r w:rsidRPr="009457D6">
          <w:rPr>
            <w:rStyle w:val="a6"/>
            <w:rFonts w:ascii="宋体" w:hAnsi="宋体" w:cs="宋体"/>
            <w:noProof/>
            <w:kern w:val="0"/>
          </w:rPr>
          <w:t>编写一个方法，求一个字符串的字节长度</w:t>
        </w:r>
        <w:r>
          <w:rPr>
            <w:noProof/>
            <w:webHidden/>
          </w:rPr>
          <w:tab/>
        </w:r>
        <w:r>
          <w:rPr>
            <w:noProof/>
            <w:webHidden/>
          </w:rPr>
          <w:fldChar w:fldCharType="begin"/>
        </w:r>
        <w:r>
          <w:rPr>
            <w:noProof/>
            <w:webHidden/>
          </w:rPr>
          <w:instrText xml:space="preserve"> PAGEREF _Toc497738953 \h </w:instrText>
        </w:r>
        <w:r>
          <w:rPr>
            <w:noProof/>
            <w:webHidden/>
          </w:rPr>
        </w:r>
        <w:r>
          <w:rPr>
            <w:noProof/>
            <w:webHidden/>
          </w:rPr>
          <w:fldChar w:fldCharType="separate"/>
        </w:r>
        <w:r>
          <w:rPr>
            <w:noProof/>
            <w:webHidden/>
          </w:rPr>
          <w:t>55</w:t>
        </w:r>
        <w:r>
          <w:rPr>
            <w:noProof/>
            <w:webHidden/>
          </w:rPr>
          <w:fldChar w:fldCharType="end"/>
        </w:r>
      </w:hyperlink>
    </w:p>
    <w:p w:rsidR="005305F7" w:rsidRDefault="005305F7">
      <w:pPr>
        <w:pStyle w:val="11"/>
        <w:rPr>
          <w:rFonts w:asciiTheme="minorHAnsi" w:eastAsiaTheme="minorEastAsia" w:hAnsiTheme="minorHAnsi" w:cstheme="minorBidi"/>
          <w:noProof/>
          <w:szCs w:val="22"/>
        </w:rPr>
      </w:pPr>
      <w:hyperlink w:anchor="_Toc497738954" w:history="1">
        <w:r w:rsidRPr="009457D6">
          <w:rPr>
            <w:rStyle w:val="a6"/>
            <w:noProof/>
          </w:rPr>
          <w:t>12.</w:t>
        </w:r>
        <w:r>
          <w:rPr>
            <w:rFonts w:asciiTheme="minorHAnsi" w:eastAsiaTheme="minorEastAsia" w:hAnsiTheme="minorHAnsi" w:cstheme="minorBidi"/>
            <w:noProof/>
            <w:szCs w:val="22"/>
          </w:rPr>
          <w:tab/>
        </w:r>
        <w:r w:rsidRPr="009457D6">
          <w:rPr>
            <w:rStyle w:val="a6"/>
            <w:noProof/>
          </w:rPr>
          <w:t>趣味问题</w:t>
        </w:r>
        <w:r>
          <w:rPr>
            <w:noProof/>
            <w:webHidden/>
          </w:rPr>
          <w:tab/>
        </w:r>
        <w:r>
          <w:rPr>
            <w:noProof/>
            <w:webHidden/>
          </w:rPr>
          <w:fldChar w:fldCharType="begin"/>
        </w:r>
        <w:r>
          <w:rPr>
            <w:noProof/>
            <w:webHidden/>
          </w:rPr>
          <w:instrText xml:space="preserve"> PAGEREF _Toc497738954 \h </w:instrText>
        </w:r>
        <w:r>
          <w:rPr>
            <w:noProof/>
            <w:webHidden/>
          </w:rPr>
        </w:r>
        <w:r>
          <w:rPr>
            <w:noProof/>
            <w:webHidden/>
          </w:rPr>
          <w:fldChar w:fldCharType="separate"/>
        </w:r>
        <w:r>
          <w:rPr>
            <w:noProof/>
            <w:webHidden/>
          </w:rPr>
          <w:t>55</w:t>
        </w:r>
        <w:r>
          <w:rPr>
            <w:noProof/>
            <w:webHidden/>
          </w:rPr>
          <w:fldChar w:fldCharType="end"/>
        </w:r>
      </w:hyperlink>
    </w:p>
    <w:p w:rsidR="00D33D1B" w:rsidRDefault="00D33D1B" w:rsidP="00E959AA">
      <w:r>
        <w:fldChar w:fldCharType="end"/>
      </w:r>
    </w:p>
    <w:p w:rsidR="00D33D1B" w:rsidRPr="009342A6" w:rsidRDefault="00D33D1B" w:rsidP="00E959AA">
      <w:pPr>
        <w:pStyle w:val="1"/>
        <w:pageBreakBefore/>
        <w:numPr>
          <w:ilvl w:val="0"/>
          <w:numId w:val="2"/>
        </w:numPr>
        <w:spacing w:line="240" w:lineRule="auto"/>
        <w:rPr>
          <w:sz w:val="28"/>
          <w:szCs w:val="28"/>
        </w:rPr>
      </w:pPr>
      <w:bookmarkStart w:id="1" w:name="_Toc199569612"/>
      <w:bookmarkStart w:id="2" w:name="_Toc497738789"/>
      <w:r w:rsidRPr="009342A6">
        <w:rPr>
          <w:rFonts w:hint="eastAsia"/>
          <w:sz w:val="28"/>
          <w:szCs w:val="28"/>
        </w:rPr>
        <w:lastRenderedPageBreak/>
        <w:t>序言</w:t>
      </w:r>
      <w:bookmarkEnd w:id="1"/>
      <w:bookmarkEnd w:id="2"/>
    </w:p>
    <w:p w:rsidR="00D33D1B" w:rsidRPr="009342A6" w:rsidRDefault="00D33D1B" w:rsidP="00E959AA">
      <w:pPr>
        <w:pStyle w:val="2"/>
        <w:numPr>
          <w:ilvl w:val="1"/>
          <w:numId w:val="3"/>
        </w:numPr>
        <w:spacing w:line="240" w:lineRule="auto"/>
        <w:rPr>
          <w:sz w:val="21"/>
          <w:szCs w:val="21"/>
        </w:rPr>
      </w:pPr>
      <w:bookmarkStart w:id="3" w:name="_Toc199569614"/>
      <w:bookmarkStart w:id="4" w:name="_Toc497738790"/>
      <w:r w:rsidRPr="009342A6">
        <w:rPr>
          <w:rFonts w:hint="eastAsia"/>
          <w:sz w:val="21"/>
          <w:szCs w:val="21"/>
        </w:rPr>
        <w:t>文档说明</w:t>
      </w:r>
      <w:bookmarkEnd w:id="3"/>
      <w:bookmarkEnd w:id="4"/>
    </w:p>
    <w:p w:rsidR="009342A6" w:rsidRDefault="00D33D1B" w:rsidP="00E959AA">
      <w:pPr>
        <w:pStyle w:val="ae"/>
        <w:ind w:firstLineChars="0" w:firstLine="0"/>
      </w:pPr>
      <w:r>
        <w:rPr>
          <w:rFonts w:hint="eastAsia"/>
        </w:rPr>
        <w:t>本文档</w:t>
      </w:r>
      <w:r w:rsidR="009342A6">
        <w:rPr>
          <w:rFonts w:hint="eastAsia"/>
        </w:rPr>
        <w:t>包含了一些用于考查候选者的前端面试问题。不建议对单个候选者问及每个问题</w:t>
      </w:r>
      <w:r w:rsidR="009342A6">
        <w:rPr>
          <w:rFonts w:hint="eastAsia"/>
        </w:rPr>
        <w:t xml:space="preserve"> (</w:t>
      </w:r>
      <w:r w:rsidR="009342A6">
        <w:rPr>
          <w:rFonts w:hint="eastAsia"/>
        </w:rPr>
        <w:t>那需要好几个小时</w:t>
      </w:r>
      <w:r w:rsidR="009342A6">
        <w:rPr>
          <w:rFonts w:hint="eastAsia"/>
        </w:rPr>
        <w:t>)</w:t>
      </w:r>
      <w:r w:rsidR="009342A6">
        <w:rPr>
          <w:rFonts w:hint="eastAsia"/>
        </w:rPr>
        <w:t>。只要从列表里挑选一些，就能帮助你考查候选者是否具备所需要的技能。</w:t>
      </w:r>
    </w:p>
    <w:p w:rsidR="009342A6" w:rsidRPr="009342A6" w:rsidRDefault="009342A6" w:rsidP="00E959AA">
      <w:pPr>
        <w:pStyle w:val="ae"/>
        <w:ind w:firstLineChars="0" w:firstLine="0"/>
        <w:rPr>
          <w:color w:val="FF0000"/>
        </w:rPr>
      </w:pPr>
      <w:r w:rsidRPr="009342A6">
        <w:rPr>
          <w:rFonts w:hint="eastAsia"/>
          <w:color w:val="FF0000"/>
        </w:rPr>
        <w:t>备注：</w:t>
      </w:r>
      <w:r w:rsidRPr="009342A6">
        <w:rPr>
          <w:rFonts w:hint="eastAsia"/>
          <w:color w:val="FF0000"/>
        </w:rPr>
        <w:t xml:space="preserve"> </w:t>
      </w:r>
      <w:r w:rsidRPr="009342A6">
        <w:rPr>
          <w:rFonts w:hint="eastAsia"/>
          <w:color w:val="FF0000"/>
        </w:rPr>
        <w:t>这些问题中很多都是开放性的，可以引发有趣的讨论。这比直接的答案更能体现此人的能力。</w:t>
      </w:r>
    </w:p>
    <w:p w:rsidR="00D33D1B" w:rsidRPr="009342A6" w:rsidRDefault="008C7617" w:rsidP="00AB2535">
      <w:pPr>
        <w:pStyle w:val="1"/>
        <w:numPr>
          <w:ilvl w:val="0"/>
          <w:numId w:val="3"/>
        </w:numPr>
        <w:spacing w:line="240" w:lineRule="auto"/>
        <w:rPr>
          <w:sz w:val="28"/>
          <w:szCs w:val="28"/>
        </w:rPr>
      </w:pPr>
      <w:bookmarkStart w:id="5" w:name="_Toc497738791"/>
      <w:r w:rsidRPr="008C7617">
        <w:rPr>
          <w:rFonts w:hint="eastAsia"/>
          <w:sz w:val="28"/>
          <w:szCs w:val="28"/>
        </w:rPr>
        <w:t>常见问题</w:t>
      </w:r>
      <w:r w:rsidR="00AB2535">
        <w:rPr>
          <w:rFonts w:hint="eastAsia"/>
          <w:sz w:val="28"/>
          <w:szCs w:val="28"/>
          <w:lang w:eastAsia="zh-CN"/>
        </w:rPr>
        <w:t>（</w:t>
      </w:r>
      <w:r w:rsidR="00AB2535" w:rsidRPr="00AB2535">
        <w:rPr>
          <w:rFonts w:hint="eastAsia"/>
          <w:sz w:val="28"/>
          <w:szCs w:val="28"/>
          <w:lang w:eastAsia="zh-CN"/>
        </w:rPr>
        <w:t>一些开放性题目</w:t>
      </w:r>
      <w:r w:rsidR="00AB2535">
        <w:rPr>
          <w:rFonts w:hint="eastAsia"/>
          <w:sz w:val="28"/>
          <w:szCs w:val="28"/>
          <w:lang w:eastAsia="zh-CN"/>
        </w:rPr>
        <w:t>）</w:t>
      </w:r>
      <w:bookmarkEnd w:id="5"/>
    </w:p>
    <w:p w:rsidR="00D33D1B" w:rsidRPr="009342A6" w:rsidRDefault="00AB2535" w:rsidP="00AB2535">
      <w:pPr>
        <w:pStyle w:val="2"/>
        <w:numPr>
          <w:ilvl w:val="1"/>
          <w:numId w:val="3"/>
        </w:numPr>
        <w:spacing w:before="100" w:beforeAutospacing="1" w:after="100" w:afterAutospacing="1" w:line="240" w:lineRule="auto"/>
        <w:rPr>
          <w:sz w:val="21"/>
          <w:szCs w:val="21"/>
        </w:rPr>
      </w:pPr>
      <w:bookmarkStart w:id="6" w:name="_Toc497738792"/>
      <w:r w:rsidRPr="00AB2535">
        <w:rPr>
          <w:rFonts w:hint="eastAsia"/>
          <w:sz w:val="21"/>
          <w:szCs w:val="21"/>
        </w:rPr>
        <w:t>自我介绍</w:t>
      </w:r>
      <w:bookmarkEnd w:id="6"/>
    </w:p>
    <w:p w:rsidR="009342A6" w:rsidRPr="00A05564" w:rsidRDefault="00893A20"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893A20">
        <w:rPr>
          <w:rFonts w:ascii="宋体" w:hAnsi="宋体" w:cs="宋体" w:hint="eastAsia"/>
          <w:kern w:val="0"/>
          <w:sz w:val="18"/>
          <w:szCs w:val="18"/>
        </w:rPr>
        <w:t>（1）</w:t>
      </w:r>
      <w:r w:rsidR="009342A6" w:rsidRPr="00A05564">
        <w:rPr>
          <w:rFonts w:ascii="宋体" w:hAnsi="宋体" w:cs="宋体"/>
          <w:kern w:val="0"/>
          <w:sz w:val="18"/>
          <w:szCs w:val="18"/>
          <w:bdr w:val="none" w:sz="0" w:space="0" w:color="auto" w:frame="1"/>
        </w:rPr>
        <w:t>自我介绍：除了基本个人信息以外，面试官更想听的是你与众不同的地方和你的优势。</w:t>
      </w:r>
    </w:p>
    <w:p w:rsidR="009342A6" w:rsidRPr="00A05564" w:rsidRDefault="00893A20"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893A20">
        <w:rPr>
          <w:rFonts w:ascii="宋体" w:hAnsi="宋体" w:cs="宋体" w:hint="eastAsia"/>
          <w:kern w:val="0"/>
          <w:sz w:val="18"/>
          <w:szCs w:val="18"/>
        </w:rPr>
        <w:t>（</w:t>
      </w:r>
      <w:r>
        <w:rPr>
          <w:rFonts w:ascii="宋体" w:hAnsi="宋体" w:cs="宋体"/>
          <w:kern w:val="0"/>
          <w:sz w:val="18"/>
          <w:szCs w:val="18"/>
        </w:rPr>
        <w:t>2</w:t>
      </w:r>
      <w:r w:rsidRPr="00893A20">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项目介绍</w:t>
      </w:r>
    </w:p>
    <w:p w:rsidR="005610B8" w:rsidRPr="000E59B4" w:rsidRDefault="005610B8" w:rsidP="005610B8">
      <w:pPr>
        <w:pStyle w:val="2"/>
        <w:numPr>
          <w:ilvl w:val="1"/>
          <w:numId w:val="3"/>
        </w:numPr>
        <w:spacing w:before="100" w:beforeAutospacing="1" w:after="100" w:afterAutospacing="1" w:line="240" w:lineRule="auto"/>
        <w:rPr>
          <w:sz w:val="21"/>
          <w:szCs w:val="21"/>
        </w:rPr>
      </w:pPr>
      <w:bookmarkStart w:id="7" w:name="_Toc497738793"/>
      <w:r w:rsidRPr="000E59B4">
        <w:rPr>
          <w:rFonts w:ascii="宋体" w:hAnsi="宋体" w:cs="宋体" w:hint="eastAsia"/>
          <w:kern w:val="0"/>
          <w:sz w:val="18"/>
          <w:szCs w:val="18"/>
        </w:rPr>
        <w:t>你觉得前端工程</w:t>
      </w:r>
      <w:r w:rsidR="00E55DB5">
        <w:rPr>
          <w:rFonts w:ascii="宋体" w:hAnsi="宋体" w:cs="宋体" w:hint="eastAsia"/>
          <w:kern w:val="0"/>
          <w:sz w:val="18"/>
          <w:szCs w:val="18"/>
        </w:rPr>
        <w:t>师</w:t>
      </w:r>
      <w:r w:rsidRPr="000E59B4">
        <w:rPr>
          <w:rFonts w:ascii="宋体" w:hAnsi="宋体" w:cs="宋体" w:hint="eastAsia"/>
          <w:kern w:val="0"/>
          <w:sz w:val="18"/>
          <w:szCs w:val="18"/>
        </w:rPr>
        <w:t>的价值体现在哪</w:t>
      </w:r>
      <w:r>
        <w:rPr>
          <w:rFonts w:ascii="宋体" w:hAnsi="宋体" w:cs="宋体" w:hint="eastAsia"/>
          <w:kern w:val="0"/>
          <w:sz w:val="18"/>
          <w:szCs w:val="18"/>
        </w:rPr>
        <w:t>？</w:t>
      </w:r>
      <w:bookmarkEnd w:id="7"/>
    </w:p>
    <w:p w:rsidR="005610B8" w:rsidRPr="001B6F15" w:rsidRDefault="005610B8" w:rsidP="00A10E1C">
      <w:pPr>
        <w:pStyle w:val="ae"/>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1B6F15">
        <w:rPr>
          <w:rFonts w:ascii="宋体" w:hAnsi="宋体" w:cs="宋体"/>
          <w:kern w:val="0"/>
          <w:sz w:val="18"/>
          <w:szCs w:val="18"/>
          <w:bdr w:val="none" w:sz="0" w:space="0" w:color="auto" w:frame="1"/>
        </w:rPr>
        <w:t>为简化用户使用提供技术支持（交互部分）</w:t>
      </w:r>
    </w:p>
    <w:p w:rsidR="005610B8" w:rsidRPr="001B6F15" w:rsidRDefault="005610B8" w:rsidP="00A10E1C">
      <w:pPr>
        <w:pStyle w:val="ae"/>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1B6F15">
        <w:rPr>
          <w:rFonts w:ascii="宋体" w:hAnsi="宋体" w:cs="宋体"/>
          <w:kern w:val="0"/>
          <w:sz w:val="18"/>
          <w:szCs w:val="18"/>
          <w:bdr w:val="none" w:sz="0" w:space="0" w:color="auto" w:frame="1"/>
        </w:rPr>
        <w:t>为多个浏览器兼容性提供支持</w:t>
      </w:r>
    </w:p>
    <w:p w:rsidR="005610B8" w:rsidRPr="001B6F15" w:rsidRDefault="005610B8" w:rsidP="00A10E1C">
      <w:pPr>
        <w:pStyle w:val="ae"/>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1B6F15">
        <w:rPr>
          <w:rFonts w:ascii="宋体" w:hAnsi="宋体" w:cs="宋体"/>
          <w:kern w:val="0"/>
          <w:sz w:val="18"/>
          <w:szCs w:val="18"/>
          <w:bdr w:val="none" w:sz="0" w:space="0" w:color="auto" w:frame="1"/>
        </w:rPr>
        <w:t>为提高用户浏览速度（浏览器性能）提供支持</w:t>
      </w:r>
    </w:p>
    <w:p w:rsidR="005610B8" w:rsidRPr="001B6F15" w:rsidRDefault="005610B8" w:rsidP="00A10E1C">
      <w:pPr>
        <w:pStyle w:val="ae"/>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1B6F15">
        <w:rPr>
          <w:rFonts w:ascii="宋体" w:hAnsi="宋体" w:cs="宋体"/>
          <w:kern w:val="0"/>
          <w:sz w:val="18"/>
          <w:szCs w:val="18"/>
          <w:bdr w:val="none" w:sz="0" w:space="0" w:color="auto" w:frame="1"/>
        </w:rPr>
        <w:t>为跨平台或者其他基于webkit或其他渲染引擎的应用提供支持</w:t>
      </w:r>
    </w:p>
    <w:p w:rsidR="001B6F15" w:rsidRPr="001B6F15" w:rsidRDefault="005610B8" w:rsidP="00A10E1C">
      <w:pPr>
        <w:pStyle w:val="ae"/>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1B6F15">
        <w:rPr>
          <w:rFonts w:ascii="宋体" w:hAnsi="宋体" w:cs="宋体"/>
          <w:kern w:val="0"/>
          <w:sz w:val="18"/>
          <w:szCs w:val="18"/>
          <w:bdr w:val="none" w:sz="0" w:space="0" w:color="auto" w:frame="1"/>
        </w:rPr>
        <w:t>为展示数据提供支持（数据接口）</w:t>
      </w:r>
    </w:p>
    <w:p w:rsidR="001B6F15" w:rsidRPr="00A51666" w:rsidRDefault="001B6F15" w:rsidP="00AB2535">
      <w:pPr>
        <w:pStyle w:val="2"/>
        <w:numPr>
          <w:ilvl w:val="1"/>
          <w:numId w:val="3"/>
        </w:numPr>
        <w:spacing w:before="100" w:beforeAutospacing="1" w:after="100" w:afterAutospacing="1" w:line="240" w:lineRule="auto"/>
        <w:rPr>
          <w:sz w:val="21"/>
          <w:szCs w:val="21"/>
        </w:rPr>
      </w:pPr>
      <w:bookmarkStart w:id="8" w:name="_Toc497738794"/>
      <w:r w:rsidRPr="00A51666">
        <w:rPr>
          <w:rFonts w:ascii="宋体" w:hAnsi="宋体" w:cs="宋体" w:hint="eastAsia"/>
          <w:kern w:val="0"/>
          <w:sz w:val="18"/>
          <w:szCs w:val="18"/>
        </w:rPr>
        <w:t>说说你对前端</w:t>
      </w:r>
      <w:proofErr w:type="gramStart"/>
      <w:r w:rsidRPr="00A51666">
        <w:rPr>
          <w:rFonts w:ascii="宋体" w:hAnsi="宋体" w:cs="宋体" w:hint="eastAsia"/>
          <w:kern w:val="0"/>
          <w:sz w:val="18"/>
          <w:szCs w:val="18"/>
        </w:rPr>
        <w:t>架构师</w:t>
      </w:r>
      <w:proofErr w:type="gramEnd"/>
      <w:r w:rsidRPr="00A51666">
        <w:rPr>
          <w:rFonts w:ascii="宋体" w:hAnsi="宋体" w:cs="宋体" w:hint="eastAsia"/>
          <w:kern w:val="0"/>
          <w:sz w:val="18"/>
          <w:szCs w:val="18"/>
        </w:rPr>
        <w:t>的理解</w:t>
      </w:r>
      <w:bookmarkEnd w:id="8"/>
    </w:p>
    <w:p w:rsidR="001B6F15" w:rsidRPr="00F34A2D" w:rsidRDefault="001B6F15" w:rsidP="00A10E1C">
      <w:pPr>
        <w:pStyle w:val="ae"/>
        <w:widowControl/>
        <w:numPr>
          <w:ilvl w:val="0"/>
          <w:numId w:val="9"/>
        </w:numPr>
        <w:ind w:firstLineChars="0"/>
        <w:jc w:val="left"/>
        <w:textAlignment w:val="baseline"/>
        <w:rPr>
          <w:rFonts w:ascii="宋体" w:hAnsi="宋体" w:cs="宋体"/>
          <w:kern w:val="0"/>
          <w:sz w:val="18"/>
          <w:szCs w:val="18"/>
        </w:rPr>
      </w:pPr>
      <w:r w:rsidRPr="00F34A2D">
        <w:rPr>
          <w:rFonts w:ascii="宋体" w:hAnsi="宋体" w:cs="宋体" w:hint="eastAsia"/>
          <w:kern w:val="0"/>
          <w:sz w:val="18"/>
          <w:szCs w:val="18"/>
        </w:rPr>
        <w:t>负责前端团队的管理及与其他团队的协调工作，提升团队成员能力和整体效率；</w:t>
      </w:r>
    </w:p>
    <w:p w:rsidR="001B6F15" w:rsidRPr="00F34A2D" w:rsidRDefault="001B6F15" w:rsidP="00A10E1C">
      <w:pPr>
        <w:pStyle w:val="ae"/>
        <w:widowControl/>
        <w:numPr>
          <w:ilvl w:val="0"/>
          <w:numId w:val="9"/>
        </w:numPr>
        <w:ind w:firstLineChars="0"/>
        <w:jc w:val="left"/>
        <w:textAlignment w:val="baseline"/>
        <w:rPr>
          <w:rFonts w:ascii="宋体" w:hAnsi="宋体" w:cs="宋体"/>
          <w:kern w:val="0"/>
          <w:sz w:val="18"/>
          <w:szCs w:val="18"/>
        </w:rPr>
      </w:pPr>
      <w:r w:rsidRPr="00F34A2D">
        <w:rPr>
          <w:rFonts w:ascii="宋体" w:hAnsi="宋体" w:cs="宋体" w:hint="eastAsia"/>
          <w:kern w:val="0"/>
          <w:sz w:val="18"/>
          <w:szCs w:val="18"/>
        </w:rPr>
        <w:t>带领团队完成研发工具及平台前端部分的设计、研发和维护；</w:t>
      </w:r>
    </w:p>
    <w:p w:rsidR="001B6F15" w:rsidRPr="00F34A2D" w:rsidRDefault="001B6F15" w:rsidP="00A10E1C">
      <w:pPr>
        <w:pStyle w:val="ae"/>
        <w:widowControl/>
        <w:numPr>
          <w:ilvl w:val="0"/>
          <w:numId w:val="9"/>
        </w:numPr>
        <w:ind w:firstLineChars="0"/>
        <w:jc w:val="left"/>
        <w:textAlignment w:val="baseline"/>
        <w:rPr>
          <w:rFonts w:ascii="宋体" w:hAnsi="宋体" w:cs="宋体"/>
          <w:kern w:val="0"/>
          <w:sz w:val="18"/>
          <w:szCs w:val="18"/>
        </w:rPr>
      </w:pPr>
      <w:r w:rsidRPr="00F34A2D">
        <w:rPr>
          <w:rFonts w:ascii="宋体" w:hAnsi="宋体" w:cs="宋体" w:hint="eastAsia"/>
          <w:kern w:val="0"/>
          <w:sz w:val="18"/>
          <w:szCs w:val="18"/>
        </w:rPr>
        <w:t>带领团队进行前端领域前沿技术研究及新技术调研，保证团队的技术领先</w:t>
      </w:r>
      <w:r>
        <w:rPr>
          <w:rFonts w:ascii="宋体" w:hAnsi="宋体" w:cs="宋体" w:hint="eastAsia"/>
          <w:kern w:val="0"/>
          <w:sz w:val="18"/>
          <w:szCs w:val="18"/>
        </w:rPr>
        <w:t>；</w:t>
      </w:r>
    </w:p>
    <w:p w:rsidR="001B6F15" w:rsidRDefault="001B6F15" w:rsidP="00A10E1C">
      <w:pPr>
        <w:pStyle w:val="ae"/>
        <w:widowControl/>
        <w:numPr>
          <w:ilvl w:val="0"/>
          <w:numId w:val="9"/>
        </w:numPr>
        <w:ind w:firstLineChars="0"/>
        <w:jc w:val="left"/>
        <w:textAlignment w:val="baseline"/>
        <w:rPr>
          <w:rFonts w:ascii="宋体" w:hAnsi="宋体" w:cs="宋体"/>
          <w:kern w:val="0"/>
          <w:sz w:val="18"/>
          <w:szCs w:val="18"/>
        </w:rPr>
      </w:pPr>
      <w:r w:rsidRPr="00F34A2D">
        <w:rPr>
          <w:rFonts w:ascii="宋体" w:hAnsi="宋体" w:cs="宋体" w:hint="eastAsia"/>
          <w:kern w:val="0"/>
          <w:sz w:val="18"/>
          <w:szCs w:val="18"/>
        </w:rPr>
        <w:t>负责前端开发规范制定、功能模块化设计、公共组件搭建等工作，并组织培训。</w:t>
      </w:r>
    </w:p>
    <w:p w:rsidR="008C13C7" w:rsidRPr="00AA1B23" w:rsidRDefault="008C13C7" w:rsidP="008C13C7">
      <w:pPr>
        <w:pStyle w:val="2"/>
        <w:numPr>
          <w:ilvl w:val="1"/>
          <w:numId w:val="3"/>
        </w:numPr>
        <w:spacing w:before="100" w:beforeAutospacing="1" w:after="100" w:afterAutospacing="1" w:line="240" w:lineRule="auto"/>
        <w:rPr>
          <w:sz w:val="21"/>
          <w:szCs w:val="21"/>
        </w:rPr>
      </w:pPr>
      <w:bookmarkStart w:id="9" w:name="_Toc497738795"/>
      <w:r w:rsidRPr="00AA1B23">
        <w:rPr>
          <w:rFonts w:ascii="宋体" w:hAnsi="宋体" w:cs="宋体" w:hint="eastAsia"/>
          <w:kern w:val="0"/>
          <w:sz w:val="18"/>
          <w:szCs w:val="18"/>
        </w:rPr>
        <w:t>对前端界面工程师这个职位是怎么样理解的？</w:t>
      </w:r>
      <w:r w:rsidR="00E43206">
        <w:rPr>
          <w:rFonts w:ascii="宋体" w:hAnsi="宋体" w:cs="宋体" w:hint="eastAsia"/>
          <w:kern w:val="0"/>
          <w:sz w:val="18"/>
          <w:szCs w:val="18"/>
        </w:rPr>
        <w:t>（</w:t>
      </w:r>
      <w:r w:rsidR="00E43206" w:rsidRPr="00AB2535">
        <w:rPr>
          <w:rFonts w:ascii="宋体" w:hAnsi="宋体" w:cs="宋体" w:hint="eastAsia"/>
          <w:kern w:val="0"/>
          <w:sz w:val="18"/>
          <w:szCs w:val="18"/>
        </w:rPr>
        <w:t>如何看待前端开发？</w:t>
      </w:r>
      <w:r w:rsidR="00E43206">
        <w:rPr>
          <w:rFonts w:ascii="宋体" w:hAnsi="宋体" w:cs="宋体" w:hint="eastAsia"/>
          <w:kern w:val="0"/>
          <w:sz w:val="18"/>
          <w:szCs w:val="18"/>
        </w:rPr>
        <w:t>）</w:t>
      </w:r>
      <w:r w:rsidRPr="00AA1B23">
        <w:rPr>
          <w:rFonts w:ascii="宋体" w:hAnsi="宋体" w:cs="宋体" w:hint="eastAsia"/>
          <w:kern w:val="0"/>
          <w:sz w:val="18"/>
          <w:szCs w:val="18"/>
        </w:rPr>
        <w:t>它的前景会怎么样？</w:t>
      </w:r>
      <w:bookmarkEnd w:id="9"/>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前端是最贴近用户的程序员，比后端、数据库、产品经理、运营、安全都近。</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（1）实现界面交互</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）提升用户体验</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）有了Node.js，前端可以实现服务端的一些事情</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前端的能力就是能让产品从 90分进化到 100 </w:t>
      </w:r>
      <w:r>
        <w:rPr>
          <w:rFonts w:ascii="宋体" w:hAnsi="宋体" w:cs="宋体"/>
          <w:kern w:val="0"/>
          <w:sz w:val="18"/>
          <w:szCs w:val="18"/>
          <w:bdr w:val="none" w:sz="0" w:space="0" w:color="auto" w:frame="1"/>
        </w:rPr>
        <w:t>分，甚至更好</w:t>
      </w:r>
      <w:r>
        <w:rPr>
          <w:rFonts w:ascii="宋体" w:hAnsi="宋体" w:cs="宋体" w:hint="eastAsia"/>
          <w:kern w:val="0"/>
          <w:sz w:val="18"/>
          <w:szCs w:val="18"/>
          <w:bdr w:val="none" w:sz="0" w:space="0" w:color="auto" w:frame="1"/>
        </w:rPr>
        <w:t>。</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参与项目，快速高质量完成实现效果图，精确到1px；</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与团队成员，UI设计，产品经理的沟通；</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做好的页面结构，页面重构和用户体验；</w:t>
      </w:r>
    </w:p>
    <w:p w:rsidR="008C13C7" w:rsidRPr="00A05564"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处理hack，兼容、写出优美的代码格式；</w:t>
      </w:r>
    </w:p>
    <w:p w:rsidR="008C13C7" w:rsidRDefault="008C13C7" w:rsidP="008C1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针对服务器的优化、拥抱最新前端技术。</w:t>
      </w:r>
    </w:p>
    <w:p w:rsidR="00E43206" w:rsidRPr="00E43206" w:rsidRDefault="00E43206" w:rsidP="00E43206">
      <w:pPr>
        <w:pStyle w:val="2"/>
        <w:numPr>
          <w:ilvl w:val="1"/>
          <w:numId w:val="3"/>
        </w:numPr>
        <w:spacing w:before="100" w:beforeAutospacing="1" w:after="100" w:afterAutospacing="1" w:line="240" w:lineRule="auto"/>
        <w:rPr>
          <w:sz w:val="21"/>
          <w:szCs w:val="21"/>
        </w:rPr>
      </w:pPr>
      <w:bookmarkStart w:id="10" w:name="_Toc497738796"/>
      <w:r w:rsidRPr="00E43206">
        <w:rPr>
          <w:rFonts w:ascii="宋体" w:hAnsi="宋体" w:cs="宋体" w:hint="eastAsia"/>
          <w:kern w:val="0"/>
          <w:sz w:val="18"/>
          <w:szCs w:val="18"/>
        </w:rPr>
        <w:lastRenderedPageBreak/>
        <w:t>未来的职业规划是怎样的？</w:t>
      </w:r>
      <w:bookmarkEnd w:id="10"/>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（1）</w:t>
      </w:r>
      <w:r w:rsidRPr="00E43206">
        <w:rPr>
          <w:rFonts w:ascii="宋体" w:hAnsi="宋体" w:cs="宋体" w:hint="eastAsia"/>
          <w:kern w:val="0"/>
          <w:sz w:val="18"/>
          <w:szCs w:val="18"/>
          <w:bdr w:val="none" w:sz="0" w:space="0" w:color="auto" w:frame="1"/>
        </w:rPr>
        <w:t>首先应该是一个优秀的程序员</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其次是努力使自己成为某一领域的技术专家</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通过技术更好的服务于团队和业务</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提高沟通能力，团队协作，发现问题，解决问题，总结问题能力</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写写博客，输出就是最好的学习</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6</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提升个人前端的工作效率和工作质量</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7</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关注前端前言技术和发展方向，通过新技术服务团队和业务</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8</w:t>
      </w:r>
      <w:r w:rsidRPr="00A05564">
        <w:rPr>
          <w:rFonts w:ascii="宋体" w:hAnsi="宋体" w:cs="宋体"/>
          <w:kern w:val="0"/>
          <w:sz w:val="18"/>
          <w:szCs w:val="18"/>
          <w:bdr w:val="none" w:sz="0" w:space="0" w:color="auto" w:frame="1"/>
        </w:rPr>
        <w:t>）</w:t>
      </w:r>
      <w:r w:rsidRPr="00E43206">
        <w:rPr>
          <w:rFonts w:ascii="宋体" w:hAnsi="宋体" w:cs="宋体" w:hint="eastAsia"/>
          <w:kern w:val="0"/>
          <w:sz w:val="18"/>
          <w:szCs w:val="18"/>
          <w:bdr w:val="none" w:sz="0" w:space="0" w:color="auto" w:frame="1"/>
        </w:rPr>
        <w:t>一专多长</w:t>
      </w:r>
    </w:p>
    <w:p w:rsidR="00E43206" w:rsidRP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E43206">
        <w:rPr>
          <w:rFonts w:ascii="宋体" w:hAnsi="宋体" w:cs="宋体" w:hint="eastAsia"/>
          <w:kern w:val="0"/>
          <w:sz w:val="18"/>
          <w:szCs w:val="18"/>
          <w:bdr w:val="none" w:sz="0" w:space="0" w:color="auto" w:frame="1"/>
        </w:rPr>
        <w:t>想成为优秀的前端工程师，首先在专业技能领域必不可少，其次在团队贡献、业务思索、价值判断上也有要求。这三方面能决定你的专业技能能够为公司产出多大的价值。</w:t>
      </w:r>
    </w:p>
    <w:p w:rsidR="00E43206" w:rsidRDefault="00E43206" w:rsidP="00E432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E43206">
        <w:rPr>
          <w:rFonts w:ascii="宋体" w:hAnsi="宋体" w:cs="宋体" w:hint="eastAsia"/>
          <w:kern w:val="0"/>
          <w:sz w:val="18"/>
          <w:szCs w:val="18"/>
          <w:bdr w:val="none" w:sz="0" w:space="0" w:color="auto" w:frame="1"/>
        </w:rPr>
        <w:t>我觉得程序员</w:t>
      </w:r>
      <w:proofErr w:type="gramStart"/>
      <w:r w:rsidRPr="00E43206">
        <w:rPr>
          <w:rFonts w:ascii="宋体" w:hAnsi="宋体" w:cs="宋体" w:hint="eastAsia"/>
          <w:kern w:val="0"/>
          <w:sz w:val="18"/>
          <w:szCs w:val="18"/>
          <w:bdr w:val="none" w:sz="0" w:space="0" w:color="auto" w:frame="1"/>
        </w:rPr>
        <w:t>最</w:t>
      </w:r>
      <w:proofErr w:type="gramEnd"/>
      <w:r w:rsidRPr="00E43206">
        <w:rPr>
          <w:rFonts w:ascii="宋体" w:hAnsi="宋体" w:cs="宋体" w:hint="eastAsia"/>
          <w:kern w:val="0"/>
          <w:sz w:val="18"/>
          <w:szCs w:val="18"/>
          <w:bdr w:val="none" w:sz="0" w:space="0" w:color="auto" w:frame="1"/>
        </w:rPr>
        <w:t>核心的竞争力是学习力和责任。 学习能力的源泉就是好奇心，也就是对新知识的渴求，以及对探索未知的冲动。</w:t>
      </w:r>
    </w:p>
    <w:p w:rsidR="00B77392" w:rsidRPr="00E43206" w:rsidRDefault="00B77392" w:rsidP="00B77392">
      <w:pPr>
        <w:pStyle w:val="2"/>
        <w:numPr>
          <w:ilvl w:val="1"/>
          <w:numId w:val="3"/>
        </w:numPr>
        <w:spacing w:before="100" w:beforeAutospacing="1" w:after="100" w:afterAutospacing="1" w:line="240" w:lineRule="auto"/>
        <w:rPr>
          <w:sz w:val="21"/>
          <w:szCs w:val="21"/>
        </w:rPr>
      </w:pPr>
      <w:bookmarkStart w:id="11" w:name="_Toc497738797"/>
      <w:r w:rsidRPr="00B77392">
        <w:rPr>
          <w:rFonts w:ascii="宋体" w:hAnsi="宋体" w:cs="宋体" w:hint="eastAsia"/>
          <w:kern w:val="0"/>
          <w:sz w:val="18"/>
          <w:szCs w:val="18"/>
        </w:rPr>
        <w:t>你希望加入一个什么样的团队</w:t>
      </w:r>
      <w:r w:rsidRPr="00E43206">
        <w:rPr>
          <w:rFonts w:ascii="宋体" w:hAnsi="宋体" w:cs="宋体" w:hint="eastAsia"/>
          <w:kern w:val="0"/>
          <w:sz w:val="18"/>
          <w:szCs w:val="18"/>
        </w:rPr>
        <w:t>？</w:t>
      </w:r>
      <w:bookmarkEnd w:id="11"/>
    </w:p>
    <w:p w:rsidR="00B77392" w:rsidRDefault="00B77392" w:rsidP="00B77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（1）</w:t>
      </w:r>
      <w:r w:rsidRPr="00B77392">
        <w:rPr>
          <w:rFonts w:ascii="宋体" w:hAnsi="宋体" w:cs="宋体" w:hint="eastAsia"/>
          <w:kern w:val="0"/>
          <w:sz w:val="18"/>
          <w:szCs w:val="18"/>
          <w:bdr w:val="none" w:sz="0" w:space="0" w:color="auto" w:frame="1"/>
        </w:rPr>
        <w:t>对前端开发有激情</w:t>
      </w:r>
    </w:p>
    <w:p w:rsidR="00B77392" w:rsidRDefault="00B77392" w:rsidP="00B77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B77392">
        <w:rPr>
          <w:rFonts w:ascii="宋体" w:hAnsi="宋体" w:cs="宋体" w:hint="eastAsia"/>
          <w:kern w:val="0"/>
          <w:sz w:val="18"/>
          <w:szCs w:val="18"/>
          <w:bdr w:val="none" w:sz="0" w:space="0" w:color="auto" w:frame="1"/>
        </w:rPr>
        <w:t>能够持之以恒的学习</w:t>
      </w:r>
    </w:p>
    <w:p w:rsidR="00B77392" w:rsidRDefault="00B77392" w:rsidP="00B77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B77392">
        <w:rPr>
          <w:rFonts w:ascii="宋体" w:hAnsi="宋体" w:cs="宋体" w:hint="eastAsia"/>
          <w:kern w:val="0"/>
          <w:sz w:val="18"/>
          <w:szCs w:val="18"/>
          <w:bdr w:val="none" w:sz="0" w:space="0" w:color="auto" w:frame="1"/>
        </w:rPr>
        <w:t>团队做事方式是否规范（代码规范，安全规范，流程规范）</w:t>
      </w:r>
    </w:p>
    <w:p w:rsidR="00B77392" w:rsidRDefault="00B77392" w:rsidP="00B77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w:t>
      </w:r>
      <w:r w:rsidRPr="00B77392">
        <w:rPr>
          <w:rFonts w:ascii="宋体" w:hAnsi="宋体" w:cs="宋体" w:hint="eastAsia"/>
          <w:kern w:val="0"/>
          <w:sz w:val="18"/>
          <w:szCs w:val="18"/>
          <w:bdr w:val="none" w:sz="0" w:space="0" w:color="auto" w:frame="1"/>
        </w:rPr>
        <w:t>团队有足够的成长空间，对自己有个清晰的定位。</w:t>
      </w:r>
    </w:p>
    <w:p w:rsidR="00C06A49" w:rsidRDefault="00B77392" w:rsidP="00C06A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w:t>
      </w:r>
      <w:r w:rsidRPr="00B77392">
        <w:rPr>
          <w:rFonts w:ascii="宋体" w:hAnsi="宋体" w:cs="宋体" w:hint="eastAsia"/>
          <w:kern w:val="0"/>
          <w:sz w:val="18"/>
          <w:szCs w:val="18"/>
          <w:bdr w:val="none" w:sz="0" w:space="0" w:color="auto" w:frame="1"/>
        </w:rPr>
        <w:t>团队认可我的价值</w:t>
      </w:r>
    </w:p>
    <w:p w:rsidR="00C06A49" w:rsidRPr="00E43206" w:rsidRDefault="00C06A49" w:rsidP="00C06A49">
      <w:pPr>
        <w:pStyle w:val="2"/>
        <w:numPr>
          <w:ilvl w:val="1"/>
          <w:numId w:val="3"/>
        </w:numPr>
        <w:spacing w:before="100" w:beforeAutospacing="1" w:after="100" w:afterAutospacing="1" w:line="240" w:lineRule="auto"/>
        <w:rPr>
          <w:sz w:val="21"/>
          <w:szCs w:val="21"/>
        </w:rPr>
      </w:pPr>
      <w:bookmarkStart w:id="12" w:name="_Toc497738798"/>
      <w:r w:rsidRPr="00C06A49">
        <w:rPr>
          <w:rFonts w:ascii="宋体" w:hAnsi="宋体" w:cs="宋体" w:hint="eastAsia"/>
          <w:kern w:val="0"/>
          <w:sz w:val="18"/>
          <w:szCs w:val="18"/>
        </w:rPr>
        <w:t>最后你有什么要问我的吗</w:t>
      </w:r>
      <w:r w:rsidRPr="00E43206">
        <w:rPr>
          <w:rFonts w:ascii="宋体" w:hAnsi="宋体" w:cs="宋体" w:hint="eastAsia"/>
          <w:kern w:val="0"/>
          <w:sz w:val="18"/>
          <w:szCs w:val="18"/>
        </w:rPr>
        <w:t>？</w:t>
      </w:r>
      <w:bookmarkEnd w:id="12"/>
    </w:p>
    <w:p w:rsidR="00C06A49" w:rsidRDefault="00C06A49" w:rsidP="00C06A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（1）</w:t>
      </w:r>
      <w:r w:rsidRPr="00C06A49">
        <w:rPr>
          <w:rFonts w:ascii="宋体" w:hAnsi="宋体" w:cs="宋体" w:hint="eastAsia"/>
          <w:kern w:val="0"/>
          <w:sz w:val="18"/>
          <w:szCs w:val="18"/>
          <w:bdr w:val="none" w:sz="0" w:space="0" w:color="auto" w:frame="1"/>
        </w:rPr>
        <w:t>可以问一下公司具体的情况，比如我即将加入的部门的主要业务</w:t>
      </w:r>
    </w:p>
    <w:p w:rsidR="00C06A49" w:rsidRDefault="00C06A49" w:rsidP="00C06A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C06A49">
        <w:rPr>
          <w:rFonts w:ascii="宋体" w:hAnsi="宋体" w:cs="宋体" w:hint="eastAsia"/>
          <w:kern w:val="0"/>
          <w:sz w:val="18"/>
          <w:szCs w:val="18"/>
          <w:bdr w:val="none" w:sz="0" w:space="0" w:color="auto" w:frame="1"/>
        </w:rPr>
        <w:t>问一下具体工作情况，比如需要做哪些内容</w:t>
      </w:r>
    </w:p>
    <w:p w:rsidR="00C06A49" w:rsidRDefault="00C06A49" w:rsidP="00C06A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C06A49">
        <w:rPr>
          <w:rFonts w:ascii="宋体" w:hAnsi="宋体" w:cs="宋体" w:hint="eastAsia"/>
          <w:kern w:val="0"/>
          <w:sz w:val="18"/>
          <w:szCs w:val="18"/>
          <w:bdr w:val="none" w:sz="0" w:space="0" w:color="auto" w:frame="1"/>
        </w:rPr>
        <w:t>公司的氛围和公司的文化</w:t>
      </w:r>
    </w:p>
    <w:p w:rsidR="00C06A49" w:rsidRPr="00B77392" w:rsidRDefault="00C06A49" w:rsidP="00627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w:t>
      </w:r>
      <w:r w:rsidRPr="00C06A49">
        <w:rPr>
          <w:rFonts w:ascii="宋体" w:hAnsi="宋体" w:cs="宋体" w:hint="eastAsia"/>
          <w:kern w:val="0"/>
          <w:sz w:val="18"/>
          <w:szCs w:val="18"/>
          <w:bdr w:val="none" w:sz="0" w:space="0" w:color="auto" w:frame="1"/>
        </w:rPr>
        <w:t>贵司对这项职务的工作内容和期望目标</w:t>
      </w:r>
    </w:p>
    <w:p w:rsidR="00E55DB5" w:rsidRPr="00F77A83" w:rsidRDefault="00E55DB5" w:rsidP="00E55DB5">
      <w:pPr>
        <w:pStyle w:val="2"/>
        <w:numPr>
          <w:ilvl w:val="1"/>
          <w:numId w:val="3"/>
        </w:numPr>
        <w:spacing w:before="100" w:beforeAutospacing="1" w:after="100" w:afterAutospacing="1" w:line="240" w:lineRule="auto"/>
        <w:rPr>
          <w:sz w:val="21"/>
          <w:szCs w:val="21"/>
        </w:rPr>
      </w:pPr>
      <w:bookmarkStart w:id="13" w:name="_Toc497738799"/>
      <w:r w:rsidRPr="00F77A83">
        <w:rPr>
          <w:rFonts w:ascii="宋体" w:hAnsi="宋体" w:cs="宋体" w:hint="eastAsia"/>
          <w:kern w:val="0"/>
          <w:sz w:val="18"/>
          <w:szCs w:val="18"/>
        </w:rPr>
        <w:t>谈谈你对重构的理解</w:t>
      </w:r>
      <w:bookmarkEnd w:id="13"/>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网站重构：在不改变外部行为的前提下，简化结构、添加可读性，而在网站前端保持一致的行为。也就是说是在不改变UI的情况下，对网站进行优化，在扩展的同时保持一致的UI。</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对于传统的网站来说重构通常是：</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表格(table)布局改为DIV+CSS</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使网站前端兼容于现代浏览器(针对于不合规范的CSS、如对IE6有效的)</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对于移动平台的优化</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针对于SEO进行优化</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深层次的网站重构应该考虑的方面</w:t>
      </w:r>
      <w:r>
        <w:rPr>
          <w:rFonts w:ascii="宋体" w:hAnsi="宋体" w:cs="宋体" w:hint="eastAsia"/>
          <w:kern w:val="0"/>
          <w:sz w:val="18"/>
          <w:szCs w:val="18"/>
          <w:bdr w:val="none" w:sz="0" w:space="0" w:color="auto" w:frame="1"/>
        </w:rPr>
        <w:t>：</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减少代码间的耦合</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让代码保持弹性</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严格按规范编写代码</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设计可扩展的API</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lastRenderedPageBreak/>
        <w:t>代替旧有的框架、语言(如VB)</w:t>
      </w:r>
    </w:p>
    <w:p w:rsidR="00E55DB5" w:rsidRPr="00F34A2D" w:rsidRDefault="00E55DB5" w:rsidP="00A10E1C">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增强用户体验</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通常来说对于速度的优化也包含在重构中</w:t>
      </w:r>
    </w:p>
    <w:p w:rsidR="00E55DB5" w:rsidRPr="00F34A2D" w:rsidRDefault="00E55DB5" w:rsidP="00A10E1C">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压缩JS、CSS、image等前端资源(通常是由服务器来解决)</w:t>
      </w:r>
    </w:p>
    <w:p w:rsidR="00E55DB5" w:rsidRPr="00F34A2D" w:rsidRDefault="00E55DB5" w:rsidP="00A10E1C">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程序的性能优化(如数据读写)</w:t>
      </w:r>
    </w:p>
    <w:p w:rsidR="00E55DB5" w:rsidRPr="00F34A2D" w:rsidRDefault="00E55DB5" w:rsidP="00A10E1C">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采用CDN来加速资源加载</w:t>
      </w:r>
    </w:p>
    <w:p w:rsidR="00E55DB5" w:rsidRPr="00F34A2D" w:rsidRDefault="00E55DB5" w:rsidP="00A10E1C">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对于JS DOM的优化</w:t>
      </w:r>
    </w:p>
    <w:p w:rsidR="00E55DB5" w:rsidRDefault="00E55DB5" w:rsidP="00A10E1C">
      <w:pPr>
        <w:pStyle w:val="ae"/>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HTTP服务器的文件缓存</w:t>
      </w:r>
    </w:p>
    <w:p w:rsidR="00CE2B39" w:rsidRPr="00FA4C52" w:rsidRDefault="00CE2B39" w:rsidP="00CE2B39">
      <w:pPr>
        <w:pStyle w:val="2"/>
        <w:numPr>
          <w:ilvl w:val="1"/>
          <w:numId w:val="3"/>
        </w:numPr>
        <w:spacing w:before="100" w:beforeAutospacing="1" w:after="100" w:afterAutospacing="1" w:line="240" w:lineRule="auto"/>
        <w:rPr>
          <w:sz w:val="21"/>
          <w:szCs w:val="21"/>
        </w:rPr>
      </w:pPr>
      <w:bookmarkStart w:id="14" w:name="_Toc497738800"/>
      <w:r w:rsidRPr="00FA4C52">
        <w:rPr>
          <w:rFonts w:ascii="宋体" w:hAnsi="宋体" w:cs="宋体" w:hint="eastAsia"/>
          <w:kern w:val="0"/>
          <w:sz w:val="18"/>
          <w:szCs w:val="18"/>
        </w:rPr>
        <w:t>什么样的前端代码是好的</w:t>
      </w:r>
      <w:r>
        <w:rPr>
          <w:rFonts w:ascii="宋体" w:hAnsi="宋体" w:cs="宋体" w:hint="eastAsia"/>
          <w:kern w:val="0"/>
          <w:sz w:val="18"/>
          <w:szCs w:val="18"/>
        </w:rPr>
        <w:t>？</w:t>
      </w:r>
      <w:bookmarkEnd w:id="14"/>
    </w:p>
    <w:p w:rsidR="00CE2B39" w:rsidRPr="00CE2B39" w:rsidRDefault="00CE2B39" w:rsidP="00CE2B39">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高复用低耦合，这样文件小，好维护，而且好扩展。</w:t>
      </w:r>
    </w:p>
    <w:p w:rsidR="00D317D7" w:rsidRPr="005A162A" w:rsidRDefault="008C7617" w:rsidP="005A162A">
      <w:pPr>
        <w:pStyle w:val="1"/>
        <w:numPr>
          <w:ilvl w:val="0"/>
          <w:numId w:val="3"/>
        </w:numPr>
        <w:spacing w:line="240" w:lineRule="auto"/>
        <w:rPr>
          <w:sz w:val="28"/>
          <w:szCs w:val="28"/>
        </w:rPr>
      </w:pPr>
      <w:bookmarkStart w:id="15" w:name="_Toc497738801"/>
      <w:r>
        <w:rPr>
          <w:rFonts w:hint="eastAsia"/>
          <w:sz w:val="28"/>
          <w:szCs w:val="28"/>
        </w:rPr>
        <w:t>HTML</w:t>
      </w:r>
      <w:r w:rsidRPr="008C7617">
        <w:rPr>
          <w:rFonts w:hint="eastAsia"/>
          <w:sz w:val="28"/>
          <w:szCs w:val="28"/>
        </w:rPr>
        <w:t>相关问题</w:t>
      </w:r>
      <w:bookmarkEnd w:id="15"/>
    </w:p>
    <w:p w:rsidR="005A162A" w:rsidRPr="00D23EAC" w:rsidRDefault="005A162A" w:rsidP="005A162A">
      <w:pPr>
        <w:pStyle w:val="2"/>
        <w:numPr>
          <w:ilvl w:val="1"/>
          <w:numId w:val="3"/>
        </w:numPr>
        <w:spacing w:before="100" w:beforeAutospacing="1" w:after="100" w:afterAutospacing="1" w:line="240" w:lineRule="auto"/>
        <w:rPr>
          <w:sz w:val="21"/>
          <w:szCs w:val="21"/>
        </w:rPr>
      </w:pPr>
      <w:bookmarkStart w:id="16" w:name="_Toc497738802"/>
      <w:r w:rsidRPr="00D23EAC">
        <w:rPr>
          <w:rFonts w:ascii="宋体" w:hAnsi="宋体" w:cs="宋体" w:hint="eastAsia"/>
          <w:kern w:val="0"/>
          <w:sz w:val="18"/>
          <w:szCs w:val="18"/>
        </w:rPr>
        <w:t>标签</w:t>
      </w:r>
      <w:r w:rsidRPr="005A162A">
        <w:rPr>
          <w:rFonts w:ascii="宋体" w:hAnsi="宋体" w:cs="宋体" w:hint="eastAsia"/>
          <w:kern w:val="0"/>
          <w:sz w:val="18"/>
          <w:szCs w:val="18"/>
          <w:bdr w:val="none" w:sz="0" w:space="0" w:color="auto" w:frame="1"/>
        </w:rPr>
        <w:t>title与h1的区别、b与strong的区别、i与em的区别？</w:t>
      </w:r>
      <w:bookmarkEnd w:id="16"/>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title属性没有明确意义只表示是个标题，H1则表示层次明确的标题，对页面信息的抓取也有很大的影响；</w:t>
      </w: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strong是标明重点内容，有语气加强的含义，使用阅读设备阅读网络时：&lt;strong&gt;会重读，而&lt;B&gt;是展示强调内容。</w:t>
      </w:r>
    </w:p>
    <w:p w:rsid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i内容展示为斜体，em表示强调的文本；</w:t>
      </w:r>
    </w:p>
    <w:p w:rsidR="005A162A" w:rsidRPr="00A05564"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&lt;strong&gt;</w:t>
      </w:r>
      <w:r w:rsidRPr="00A05564">
        <w:rPr>
          <w:rFonts w:ascii="宋体" w:hAnsi="宋体" w:cs="宋体"/>
          <w:kern w:val="0"/>
          <w:sz w:val="18"/>
          <w:szCs w:val="18"/>
          <w:bdr w:val="none" w:sz="0" w:space="0" w:color="auto" w:frame="1"/>
        </w:rPr>
        <w:t>标签和</w:t>
      </w:r>
      <w:r w:rsidRPr="00A05564">
        <w:rPr>
          <w:rFonts w:ascii="宋体" w:hAnsi="宋体" w:cs="宋体" w:hint="eastAsia"/>
          <w:kern w:val="0"/>
          <w:sz w:val="18"/>
          <w:szCs w:val="18"/>
          <w:bdr w:val="none" w:sz="0" w:space="0" w:color="auto" w:frame="1"/>
        </w:rPr>
        <w:t>&lt;em&gt;</w:t>
      </w:r>
      <w:r w:rsidRPr="00A05564">
        <w:rPr>
          <w:rFonts w:ascii="宋体" w:hAnsi="宋体" w:cs="宋体"/>
          <w:kern w:val="0"/>
          <w:sz w:val="18"/>
          <w:szCs w:val="18"/>
          <w:bdr w:val="none" w:sz="0" w:space="0" w:color="auto" w:frame="1"/>
        </w:rPr>
        <w:t>标签一样，用于强调文本，但它强调的程度更强一些。</w:t>
      </w:r>
    </w:p>
    <w:p w:rsidR="005A162A" w:rsidRPr="00A05564"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&lt;em&gt;</w:t>
      </w:r>
      <w:r w:rsidRPr="00A05564">
        <w:rPr>
          <w:rFonts w:ascii="宋体" w:hAnsi="宋体" w:cs="宋体"/>
          <w:kern w:val="0"/>
          <w:sz w:val="18"/>
          <w:szCs w:val="18"/>
          <w:bdr w:val="none" w:sz="0" w:space="0" w:color="auto" w:frame="1"/>
        </w:rPr>
        <w:t xml:space="preserve">是斜体强调标签，更强烈强调，表示内容的强调点。相当于html元素中的 </w:t>
      </w:r>
      <w:r w:rsidRPr="00A05564">
        <w:rPr>
          <w:rFonts w:ascii="宋体" w:hAnsi="宋体" w:cs="宋体" w:hint="eastAsia"/>
          <w:kern w:val="0"/>
          <w:sz w:val="18"/>
          <w:szCs w:val="18"/>
          <w:bdr w:val="none" w:sz="0" w:space="0" w:color="auto" w:frame="1"/>
        </w:rPr>
        <w:t>&lt;i&gt;</w:t>
      </w:r>
      <w:r w:rsidRPr="00A05564">
        <w:rPr>
          <w:rFonts w:ascii="宋体" w:hAnsi="宋体" w:cs="宋体"/>
          <w:kern w:val="0"/>
          <w:sz w:val="18"/>
          <w:szCs w:val="18"/>
          <w:bdr w:val="none" w:sz="0" w:space="0" w:color="auto" w:frame="1"/>
        </w:rPr>
        <w:t>.</w:t>
      </w:r>
      <w:proofErr w:type="gramStart"/>
      <w:r w:rsidRPr="00A05564">
        <w:rPr>
          <w:rFonts w:ascii="宋体" w:hAnsi="宋体" w:cs="宋体"/>
          <w:kern w:val="0"/>
          <w:sz w:val="18"/>
          <w:szCs w:val="18"/>
          <w:bdr w:val="none" w:sz="0" w:space="0" w:color="auto" w:frame="1"/>
        </w:rPr>
        <w:t>..</w:t>
      </w:r>
      <w:proofErr w:type="gramEnd"/>
      <w:r w:rsidRPr="00A05564">
        <w:rPr>
          <w:rFonts w:ascii="宋体" w:hAnsi="宋体" w:cs="宋体" w:hint="eastAsia"/>
          <w:kern w:val="0"/>
          <w:sz w:val="18"/>
          <w:szCs w:val="18"/>
          <w:bdr w:val="none" w:sz="0" w:space="0" w:color="auto" w:frame="1"/>
        </w:rPr>
        <w:t>&lt;/i&gt;</w:t>
      </w:r>
      <w:r w:rsidRPr="00A05564">
        <w:rPr>
          <w:rFonts w:ascii="宋体" w:hAnsi="宋体" w:cs="宋体"/>
          <w:kern w:val="0"/>
          <w:sz w:val="18"/>
          <w:szCs w:val="18"/>
          <w:bdr w:val="none" w:sz="0" w:space="0" w:color="auto" w:frame="1"/>
        </w:rPr>
        <w:t>;</w:t>
      </w:r>
    </w:p>
    <w:p w:rsidR="005A162A" w:rsidRPr="00A05564"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hint="eastAsia"/>
          <w:kern w:val="0"/>
          <w:sz w:val="18"/>
          <w:szCs w:val="18"/>
          <w:bdr w:val="none" w:sz="0" w:space="0" w:color="auto" w:frame="1"/>
        </w:rPr>
        <w:t>&lt;b</w:t>
      </w:r>
      <w:r w:rsidRPr="00A05564">
        <w:rPr>
          <w:rFonts w:ascii="宋体" w:hAnsi="宋体" w:cs="宋体" w:hint="eastAsia"/>
          <w:kern w:val="0"/>
          <w:sz w:val="18"/>
          <w:szCs w:val="18"/>
          <w:bdr w:val="none" w:sz="0" w:space="0" w:color="auto" w:frame="1"/>
        </w:rPr>
        <w:t>&gt;</w:t>
      </w:r>
      <w:r>
        <w:rPr>
          <w:rFonts w:ascii="宋体" w:hAnsi="宋体" w:cs="宋体" w:hint="eastAsia"/>
          <w:kern w:val="0"/>
          <w:sz w:val="18"/>
          <w:szCs w:val="18"/>
          <w:bdr w:val="none" w:sz="0" w:space="0" w:color="auto" w:frame="1"/>
        </w:rPr>
        <w:t>、&lt;i</w:t>
      </w:r>
      <w:r w:rsidRPr="00A05564">
        <w:rPr>
          <w:rFonts w:ascii="宋体" w:hAnsi="宋体" w:cs="宋体" w:hint="eastAsia"/>
          <w:kern w:val="0"/>
          <w:sz w:val="18"/>
          <w:szCs w:val="18"/>
          <w:bdr w:val="none" w:sz="0" w:space="0" w:color="auto" w:frame="1"/>
        </w:rPr>
        <w:t>&gt;</w:t>
      </w:r>
      <w:r w:rsidRPr="00A05564">
        <w:rPr>
          <w:rFonts w:ascii="宋体" w:hAnsi="宋体" w:cs="宋体"/>
          <w:kern w:val="0"/>
          <w:sz w:val="18"/>
          <w:szCs w:val="18"/>
          <w:bdr w:val="none" w:sz="0" w:space="0" w:color="auto" w:frame="1"/>
        </w:rPr>
        <w:t>是视觉要素，分别表示无意义的加粗，无意义的斜体。</w:t>
      </w:r>
    </w:p>
    <w:p w:rsid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&lt;em&gt;</w:t>
      </w:r>
      <w:r w:rsidRPr="00A05564">
        <w:rPr>
          <w:rFonts w:ascii="宋体" w:hAnsi="宋体" w:cs="宋体"/>
          <w:kern w:val="0"/>
          <w:sz w:val="18"/>
          <w:szCs w:val="18"/>
          <w:bdr w:val="none" w:sz="0" w:space="0" w:color="auto" w:frame="1"/>
        </w:rPr>
        <w:t>和</w:t>
      </w:r>
      <w:r w:rsidRPr="00A05564">
        <w:rPr>
          <w:rFonts w:ascii="宋体" w:hAnsi="宋体" w:cs="宋体" w:hint="eastAsia"/>
          <w:kern w:val="0"/>
          <w:sz w:val="18"/>
          <w:szCs w:val="18"/>
          <w:bdr w:val="none" w:sz="0" w:space="0" w:color="auto" w:frame="1"/>
        </w:rPr>
        <w:t>&lt;strong&gt;</w:t>
      </w:r>
      <w:r w:rsidRPr="00A05564">
        <w:rPr>
          <w:rFonts w:ascii="宋体" w:hAnsi="宋体" w:cs="宋体"/>
          <w:kern w:val="0"/>
          <w:sz w:val="18"/>
          <w:szCs w:val="18"/>
          <w:bdr w:val="none" w:sz="0" w:space="0" w:color="auto" w:frame="1"/>
        </w:rPr>
        <w:t>是表达要素(phrase elements)。</w:t>
      </w: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Physical Style Elements -- 自然样式标签</w:t>
      </w: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kern w:val="0"/>
          <w:sz w:val="18"/>
          <w:szCs w:val="18"/>
          <w:bdr w:val="none" w:sz="0" w:space="0" w:color="auto" w:frame="1"/>
        </w:rPr>
        <w:t>b, i, u, s, pre</w:t>
      </w: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Semantic Style Elements -- 语义样式标签</w:t>
      </w:r>
    </w:p>
    <w:p w:rsidR="005A162A" w:rsidRP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kern w:val="0"/>
          <w:sz w:val="18"/>
          <w:szCs w:val="18"/>
          <w:bdr w:val="none" w:sz="0" w:space="0" w:color="auto" w:frame="1"/>
        </w:rPr>
        <w:t>strong, em, ins, del, code</w:t>
      </w:r>
    </w:p>
    <w:p w:rsidR="005A162A" w:rsidRDefault="005A162A" w:rsidP="005A1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A162A">
        <w:rPr>
          <w:rFonts w:ascii="宋体" w:hAnsi="宋体" w:cs="宋体" w:hint="eastAsia"/>
          <w:kern w:val="0"/>
          <w:sz w:val="18"/>
          <w:szCs w:val="18"/>
          <w:bdr w:val="none" w:sz="0" w:space="0" w:color="auto" w:frame="1"/>
        </w:rPr>
        <w:t>应该准确使用语义样式标签, 但不能滥用, 如果不能确定时首选使用自然样式标签。</w:t>
      </w:r>
    </w:p>
    <w:p w:rsidR="005A162A" w:rsidRDefault="005A162A"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496B38" w:rsidRPr="005A74CF" w:rsidRDefault="00496B38" w:rsidP="00CD3D1A">
      <w:pPr>
        <w:pStyle w:val="2"/>
        <w:numPr>
          <w:ilvl w:val="1"/>
          <w:numId w:val="3"/>
        </w:numPr>
        <w:spacing w:before="100" w:beforeAutospacing="1" w:after="100" w:afterAutospacing="1" w:line="240" w:lineRule="auto"/>
        <w:rPr>
          <w:sz w:val="21"/>
          <w:szCs w:val="21"/>
        </w:rPr>
      </w:pPr>
      <w:bookmarkStart w:id="17" w:name="_Toc497738803"/>
      <w:r w:rsidRPr="005A74CF">
        <w:rPr>
          <w:rFonts w:ascii="宋体" w:hAnsi="宋体" w:cs="宋体" w:hint="eastAsia"/>
          <w:kern w:val="0"/>
          <w:sz w:val="18"/>
          <w:szCs w:val="18"/>
        </w:rPr>
        <w:t>Doctype作用? 严格模式与混杂模式如何区分？</w:t>
      </w:r>
      <w:r w:rsidR="00CD3D1A">
        <w:rPr>
          <w:rFonts w:ascii="宋体" w:hAnsi="宋体" w:cs="宋体" w:hint="eastAsia"/>
          <w:kern w:val="0"/>
          <w:sz w:val="18"/>
          <w:szCs w:val="18"/>
        </w:rPr>
        <w:t>（即</w:t>
      </w:r>
      <w:r w:rsidR="00CD3D1A" w:rsidRPr="00CD3D1A">
        <w:rPr>
          <w:rFonts w:ascii="宋体" w:hAnsi="宋体" w:cs="宋体" w:hint="eastAsia"/>
          <w:kern w:val="0"/>
          <w:sz w:val="18"/>
          <w:szCs w:val="18"/>
        </w:rPr>
        <w:t>标准模式与兼容模式各有什么区别</w:t>
      </w:r>
      <w:r w:rsidR="00CD3D1A">
        <w:rPr>
          <w:rFonts w:ascii="宋体" w:hAnsi="宋体" w:cs="宋体" w:hint="eastAsia"/>
          <w:kern w:val="0"/>
          <w:sz w:val="18"/>
          <w:szCs w:val="18"/>
        </w:rPr>
        <w:t>？）</w:t>
      </w:r>
      <w:r w:rsidRPr="005A74CF">
        <w:rPr>
          <w:rFonts w:ascii="宋体" w:hAnsi="宋体" w:cs="宋体" w:hint="eastAsia"/>
          <w:kern w:val="0"/>
          <w:sz w:val="18"/>
          <w:szCs w:val="18"/>
        </w:rPr>
        <w:t>它们有何意义?</w:t>
      </w:r>
      <w:bookmarkEnd w:id="17"/>
    </w:p>
    <w:p w:rsidR="00496B38" w:rsidRPr="00A05564" w:rsidRDefault="00496B38" w:rsidP="00496B3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1）</w:t>
      </w:r>
      <w:r w:rsidR="00CD3D1A" w:rsidRPr="00CD3D1A">
        <w:rPr>
          <w:rFonts w:ascii="宋体" w:hAnsi="宋体" w:cs="宋体" w:hint="eastAsia"/>
          <w:kern w:val="0"/>
          <w:sz w:val="18"/>
          <w:szCs w:val="18"/>
          <w:bdr w:val="none" w:sz="0" w:space="0" w:color="auto" w:frame="1"/>
        </w:rPr>
        <w:t>&lt;!DOCTYPE&gt;声明</w:t>
      </w:r>
      <w:proofErr w:type="gramStart"/>
      <w:r w:rsidR="00CD3D1A" w:rsidRPr="00CD3D1A">
        <w:rPr>
          <w:rFonts w:ascii="宋体" w:hAnsi="宋体" w:cs="宋体" w:hint="eastAsia"/>
          <w:kern w:val="0"/>
          <w:sz w:val="18"/>
          <w:szCs w:val="18"/>
          <w:bdr w:val="none" w:sz="0" w:space="0" w:color="auto" w:frame="1"/>
        </w:rPr>
        <w:t>位于位于</w:t>
      </w:r>
      <w:proofErr w:type="gramEnd"/>
      <w:r w:rsidR="00CD3D1A" w:rsidRPr="00CD3D1A">
        <w:rPr>
          <w:rFonts w:ascii="宋体" w:hAnsi="宋体" w:cs="宋体" w:hint="eastAsia"/>
          <w:kern w:val="0"/>
          <w:sz w:val="18"/>
          <w:szCs w:val="18"/>
          <w:bdr w:val="none" w:sz="0" w:space="0" w:color="auto" w:frame="1"/>
        </w:rPr>
        <w:t>HTML文档中的第一行，处于&lt;html&gt;标签之前。告知浏览器的解析器用什么文档标准解析这个文档。DOCTYPE不存在或格式不</w:t>
      </w:r>
      <w:proofErr w:type="gramStart"/>
      <w:r w:rsidR="00CD3D1A" w:rsidRPr="00CD3D1A">
        <w:rPr>
          <w:rFonts w:ascii="宋体" w:hAnsi="宋体" w:cs="宋体" w:hint="eastAsia"/>
          <w:kern w:val="0"/>
          <w:sz w:val="18"/>
          <w:szCs w:val="18"/>
          <w:bdr w:val="none" w:sz="0" w:space="0" w:color="auto" w:frame="1"/>
        </w:rPr>
        <w:t>正确会</w:t>
      </w:r>
      <w:proofErr w:type="gramEnd"/>
      <w:r w:rsidR="00CD3D1A" w:rsidRPr="00CD3D1A">
        <w:rPr>
          <w:rFonts w:ascii="宋体" w:hAnsi="宋体" w:cs="宋体" w:hint="eastAsia"/>
          <w:kern w:val="0"/>
          <w:sz w:val="18"/>
          <w:szCs w:val="18"/>
          <w:bdr w:val="none" w:sz="0" w:space="0" w:color="auto" w:frame="1"/>
        </w:rPr>
        <w:t>导致文档以兼容模式呈现</w:t>
      </w:r>
      <w:r w:rsidRPr="00A05564">
        <w:rPr>
          <w:rFonts w:ascii="宋体" w:hAnsi="宋体" w:cs="宋体" w:hint="eastAsia"/>
          <w:kern w:val="0"/>
          <w:sz w:val="18"/>
          <w:szCs w:val="18"/>
        </w:rPr>
        <w:t>。</w:t>
      </w:r>
    </w:p>
    <w:p w:rsidR="00496B38" w:rsidRPr="00A05564" w:rsidRDefault="00496B38" w:rsidP="00496B3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2</w:t>
      </w:r>
      <w:r>
        <w:rPr>
          <w:rFonts w:ascii="宋体" w:hAnsi="宋体" w:cs="宋体" w:hint="eastAsia"/>
          <w:kern w:val="0"/>
          <w:sz w:val="18"/>
          <w:szCs w:val="18"/>
        </w:rPr>
        <w:t>）</w:t>
      </w:r>
      <w:r w:rsidRPr="00A05564">
        <w:rPr>
          <w:rFonts w:ascii="宋体" w:hAnsi="宋体" w:cs="宋体" w:hint="eastAsia"/>
          <w:kern w:val="0"/>
          <w:sz w:val="18"/>
          <w:szCs w:val="18"/>
        </w:rPr>
        <w:t>严格模式</w:t>
      </w:r>
      <w:r w:rsidR="00CD3D1A">
        <w:rPr>
          <w:rFonts w:ascii="宋体" w:hAnsi="宋体" w:cs="宋体" w:hint="eastAsia"/>
          <w:kern w:val="0"/>
          <w:sz w:val="18"/>
          <w:szCs w:val="18"/>
        </w:rPr>
        <w:t>（</w:t>
      </w:r>
      <w:r w:rsidR="00CD3D1A" w:rsidRPr="00CD3D1A">
        <w:rPr>
          <w:rFonts w:ascii="宋体" w:hAnsi="宋体" w:cs="宋体" w:hint="eastAsia"/>
          <w:kern w:val="0"/>
          <w:sz w:val="18"/>
          <w:szCs w:val="18"/>
        </w:rPr>
        <w:t>标准模式</w:t>
      </w:r>
      <w:r w:rsidR="00CD3D1A">
        <w:rPr>
          <w:rFonts w:ascii="宋体" w:hAnsi="宋体" w:cs="宋体" w:hint="eastAsia"/>
          <w:kern w:val="0"/>
          <w:sz w:val="18"/>
          <w:szCs w:val="18"/>
        </w:rPr>
        <w:t>）</w:t>
      </w:r>
      <w:r w:rsidRPr="00A05564">
        <w:rPr>
          <w:rFonts w:ascii="宋体" w:hAnsi="宋体" w:cs="宋体" w:hint="eastAsia"/>
          <w:kern w:val="0"/>
          <w:sz w:val="18"/>
          <w:szCs w:val="18"/>
        </w:rPr>
        <w:t>的排版和</w:t>
      </w:r>
      <w:r w:rsidRPr="00A05564">
        <w:rPr>
          <w:rFonts w:ascii="宋体" w:hAnsi="宋体" w:cs="宋体"/>
          <w:kern w:val="0"/>
          <w:sz w:val="18"/>
          <w:szCs w:val="18"/>
          <w:bdr w:val="none" w:sz="0" w:space="0" w:color="auto" w:frame="1"/>
        </w:rPr>
        <w:t>JS</w:t>
      </w:r>
      <w:r w:rsidRPr="00A05564">
        <w:rPr>
          <w:rFonts w:ascii="宋体" w:hAnsi="宋体" w:cs="宋体" w:hint="eastAsia"/>
          <w:kern w:val="0"/>
          <w:sz w:val="18"/>
          <w:szCs w:val="18"/>
        </w:rPr>
        <w:t>运作模式是以该浏览器支持的最高标准运行。</w:t>
      </w:r>
    </w:p>
    <w:p w:rsidR="00496B38" w:rsidRPr="00A05564" w:rsidRDefault="00496B38" w:rsidP="00496B3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3</w:t>
      </w:r>
      <w:r>
        <w:rPr>
          <w:rFonts w:ascii="宋体" w:hAnsi="宋体" w:cs="宋体" w:hint="eastAsia"/>
          <w:kern w:val="0"/>
          <w:sz w:val="18"/>
          <w:szCs w:val="18"/>
        </w:rPr>
        <w:t>）</w:t>
      </w:r>
      <w:r w:rsidRPr="00A05564">
        <w:rPr>
          <w:rFonts w:ascii="宋体" w:hAnsi="宋体" w:cs="宋体" w:hint="eastAsia"/>
          <w:kern w:val="0"/>
          <w:sz w:val="18"/>
          <w:szCs w:val="18"/>
        </w:rPr>
        <w:t>在混杂模式</w:t>
      </w:r>
      <w:r w:rsidR="00CD3D1A">
        <w:rPr>
          <w:rFonts w:ascii="宋体" w:hAnsi="宋体" w:cs="宋体" w:hint="eastAsia"/>
          <w:kern w:val="0"/>
          <w:sz w:val="18"/>
          <w:szCs w:val="18"/>
        </w:rPr>
        <w:t>（</w:t>
      </w:r>
      <w:r w:rsidR="00CD3D1A" w:rsidRPr="00CD3D1A">
        <w:rPr>
          <w:rFonts w:ascii="宋体" w:hAnsi="宋体" w:cs="宋体" w:hint="eastAsia"/>
          <w:kern w:val="0"/>
          <w:sz w:val="18"/>
          <w:szCs w:val="18"/>
        </w:rPr>
        <w:t>兼容模式</w:t>
      </w:r>
      <w:r w:rsidR="00CD3D1A">
        <w:rPr>
          <w:rFonts w:ascii="宋体" w:hAnsi="宋体" w:cs="宋体" w:hint="eastAsia"/>
          <w:kern w:val="0"/>
          <w:sz w:val="18"/>
          <w:szCs w:val="18"/>
        </w:rPr>
        <w:t>）</w:t>
      </w:r>
      <w:r w:rsidRPr="00A05564">
        <w:rPr>
          <w:rFonts w:ascii="宋体" w:hAnsi="宋体" w:cs="宋体" w:hint="eastAsia"/>
          <w:kern w:val="0"/>
          <w:sz w:val="18"/>
          <w:szCs w:val="18"/>
        </w:rPr>
        <w:t>中，页面以宽松的向后兼容的方式显示。模拟老式浏览器的行为以防止站点无法工作。</w:t>
      </w:r>
    </w:p>
    <w:p w:rsidR="00496B38" w:rsidRPr="00A05564" w:rsidRDefault="00496B38" w:rsidP="00496B3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4）</w:t>
      </w:r>
      <w:r w:rsidRPr="00A05564">
        <w:rPr>
          <w:rFonts w:ascii="宋体" w:hAnsi="宋体" w:cs="宋体"/>
          <w:kern w:val="0"/>
          <w:sz w:val="18"/>
          <w:szCs w:val="18"/>
          <w:bdr w:val="none" w:sz="0" w:space="0" w:color="auto" w:frame="1"/>
        </w:rPr>
        <w:t>DOCTYPE</w:t>
      </w:r>
      <w:r w:rsidRPr="00A05564">
        <w:rPr>
          <w:rFonts w:ascii="宋体" w:hAnsi="宋体" w:cs="宋体" w:hint="eastAsia"/>
          <w:kern w:val="0"/>
          <w:sz w:val="18"/>
          <w:szCs w:val="18"/>
        </w:rPr>
        <w:t>不存在或格式不</w:t>
      </w:r>
      <w:proofErr w:type="gramStart"/>
      <w:r w:rsidRPr="00A05564">
        <w:rPr>
          <w:rFonts w:ascii="宋体" w:hAnsi="宋体" w:cs="宋体" w:hint="eastAsia"/>
          <w:kern w:val="0"/>
          <w:sz w:val="18"/>
          <w:szCs w:val="18"/>
        </w:rPr>
        <w:t>正确会</w:t>
      </w:r>
      <w:proofErr w:type="gramEnd"/>
      <w:r w:rsidRPr="00A05564">
        <w:rPr>
          <w:rFonts w:ascii="宋体" w:hAnsi="宋体" w:cs="宋体" w:hint="eastAsia"/>
          <w:kern w:val="0"/>
          <w:sz w:val="18"/>
          <w:szCs w:val="18"/>
        </w:rPr>
        <w:t>导致文档以混杂模式</w:t>
      </w:r>
      <w:r w:rsidR="001B63D3">
        <w:rPr>
          <w:rFonts w:ascii="宋体" w:hAnsi="宋体" w:cs="宋体" w:hint="eastAsia"/>
          <w:kern w:val="0"/>
          <w:sz w:val="18"/>
          <w:szCs w:val="18"/>
        </w:rPr>
        <w:t>（</w:t>
      </w:r>
      <w:r w:rsidR="001B63D3" w:rsidRPr="001B63D3">
        <w:rPr>
          <w:rFonts w:ascii="宋体" w:hAnsi="宋体" w:cs="宋体" w:hint="eastAsia"/>
          <w:kern w:val="0"/>
          <w:sz w:val="18"/>
          <w:szCs w:val="18"/>
        </w:rPr>
        <w:t>兼容模式</w:t>
      </w:r>
      <w:r w:rsidR="001B63D3">
        <w:rPr>
          <w:rFonts w:ascii="宋体" w:hAnsi="宋体" w:cs="宋体" w:hint="eastAsia"/>
          <w:kern w:val="0"/>
          <w:sz w:val="18"/>
          <w:szCs w:val="18"/>
        </w:rPr>
        <w:t>）</w:t>
      </w:r>
      <w:r w:rsidRPr="00A05564">
        <w:rPr>
          <w:rFonts w:ascii="宋体" w:hAnsi="宋体" w:cs="宋体" w:hint="eastAsia"/>
          <w:kern w:val="0"/>
          <w:sz w:val="18"/>
          <w:szCs w:val="18"/>
        </w:rPr>
        <w:t>呈现。</w:t>
      </w:r>
    </w:p>
    <w:p w:rsidR="00496B38" w:rsidRPr="005A74CF" w:rsidRDefault="00496B38" w:rsidP="00496B38">
      <w:pPr>
        <w:pStyle w:val="2"/>
        <w:numPr>
          <w:ilvl w:val="1"/>
          <w:numId w:val="3"/>
        </w:numPr>
        <w:spacing w:before="100" w:beforeAutospacing="1" w:after="100" w:afterAutospacing="1" w:line="240" w:lineRule="auto"/>
        <w:rPr>
          <w:sz w:val="21"/>
          <w:szCs w:val="21"/>
        </w:rPr>
      </w:pPr>
      <w:bookmarkStart w:id="18" w:name="t43"/>
      <w:bookmarkStart w:id="19" w:name="_Toc497738804"/>
      <w:bookmarkEnd w:id="18"/>
      <w:r w:rsidRPr="005A74CF">
        <w:rPr>
          <w:rFonts w:ascii="宋体" w:hAnsi="宋体" w:cs="宋体" w:hint="eastAsia"/>
          <w:kern w:val="0"/>
          <w:sz w:val="18"/>
          <w:szCs w:val="18"/>
        </w:rPr>
        <w:t>你知道多少种</w:t>
      </w:r>
      <w:r w:rsidRPr="005A74CF">
        <w:rPr>
          <w:rFonts w:ascii="宋体" w:hAnsi="宋体" w:cs="宋体"/>
          <w:kern w:val="0"/>
          <w:sz w:val="18"/>
          <w:szCs w:val="18"/>
          <w:bdr w:val="none" w:sz="0" w:space="0" w:color="auto" w:frame="1"/>
        </w:rPr>
        <w:t>Doctype</w:t>
      </w:r>
      <w:r w:rsidRPr="005A74CF">
        <w:rPr>
          <w:rFonts w:ascii="宋体" w:hAnsi="宋体" w:cs="宋体" w:hint="eastAsia"/>
          <w:kern w:val="0"/>
          <w:sz w:val="18"/>
          <w:szCs w:val="18"/>
        </w:rPr>
        <w:t>文档类型？</w:t>
      </w:r>
      <w:bookmarkEnd w:id="19"/>
    </w:p>
    <w:p w:rsidR="00496B38" w:rsidRPr="00A05564"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该标签可声明三种 DTD 类型，分别表示严格版本、过渡版本以及基于框架的 HTML 文档。</w:t>
      </w:r>
    </w:p>
    <w:p w:rsidR="00496B38" w:rsidRPr="00A05564"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 xml:space="preserve"> HTML 4.01 规定了三种文档类型：Strict、Transitional 以及 Frameset。</w:t>
      </w:r>
    </w:p>
    <w:p w:rsidR="00496B38" w:rsidRPr="00A05564"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XHTML 1.0 规定了三种 XML 文档类型：Strict、Transitional 以及 Frameset。</w:t>
      </w:r>
    </w:p>
    <w:p w:rsidR="00496B38" w:rsidRPr="005A74CF"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Standards （标准）模式（也就是严格呈现模式）用于呈现遵循最新标准的网页，而 Quirks</w:t>
      </w:r>
    </w:p>
    <w:p w:rsidR="00496B38"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（包容）模式（也就是松散呈现模式或者兼容模式）用于呈现为传统浏览器而设计的网页。</w:t>
      </w:r>
    </w:p>
    <w:p w:rsidR="00662ADF" w:rsidRPr="005A74CF" w:rsidRDefault="00662ADF" w:rsidP="00662ADF">
      <w:pPr>
        <w:pStyle w:val="2"/>
        <w:numPr>
          <w:ilvl w:val="1"/>
          <w:numId w:val="3"/>
        </w:numPr>
        <w:spacing w:before="100" w:beforeAutospacing="1" w:after="100" w:afterAutospacing="1" w:line="240" w:lineRule="auto"/>
        <w:rPr>
          <w:sz w:val="21"/>
          <w:szCs w:val="21"/>
        </w:rPr>
      </w:pPr>
      <w:bookmarkStart w:id="20" w:name="_Toc497738805"/>
      <w:r w:rsidRPr="00662ADF">
        <w:rPr>
          <w:rFonts w:ascii="宋体" w:hAnsi="宋体" w:cs="宋体" w:hint="eastAsia"/>
          <w:kern w:val="0"/>
          <w:sz w:val="18"/>
          <w:szCs w:val="18"/>
        </w:rPr>
        <w:t>HTML5为什么只需要写 &lt;!DOCTYPE HTML&gt;？</w:t>
      </w:r>
      <w:bookmarkEnd w:id="20"/>
    </w:p>
    <w:p w:rsidR="00662ADF" w:rsidRPr="00A05564" w:rsidRDefault="00662ADF" w:rsidP="00662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sidRPr="00662ADF">
        <w:rPr>
          <w:rFonts w:ascii="宋体" w:hAnsi="宋体" w:cs="宋体" w:hint="eastAsia"/>
          <w:kern w:val="0"/>
          <w:sz w:val="18"/>
          <w:szCs w:val="18"/>
          <w:bdr w:val="none" w:sz="0" w:space="0" w:color="auto" w:frame="1"/>
        </w:rPr>
        <w:t xml:space="preserve">HTML5 </w:t>
      </w:r>
      <w:proofErr w:type="gramStart"/>
      <w:r w:rsidRPr="00662ADF">
        <w:rPr>
          <w:rFonts w:ascii="宋体" w:hAnsi="宋体" w:cs="宋体" w:hint="eastAsia"/>
          <w:kern w:val="0"/>
          <w:sz w:val="18"/>
          <w:szCs w:val="18"/>
          <w:bdr w:val="none" w:sz="0" w:space="0" w:color="auto" w:frame="1"/>
        </w:rPr>
        <w:t>不</w:t>
      </w:r>
      <w:proofErr w:type="gramEnd"/>
      <w:r w:rsidRPr="00662ADF">
        <w:rPr>
          <w:rFonts w:ascii="宋体" w:hAnsi="宋体" w:cs="宋体" w:hint="eastAsia"/>
          <w:kern w:val="0"/>
          <w:sz w:val="18"/>
          <w:szCs w:val="18"/>
          <w:bdr w:val="none" w:sz="0" w:space="0" w:color="auto" w:frame="1"/>
        </w:rPr>
        <w:t>基于 SGML，因此不需要对DTD进行引用，但是需要doctype来规范浏览器的行为（让浏览器按照它们应该的方式来运行）；</w:t>
      </w:r>
    </w:p>
    <w:p w:rsidR="00662ADF" w:rsidRPr="00662ADF" w:rsidRDefault="00662ADF" w:rsidP="00662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662ADF">
        <w:rPr>
          <w:rFonts w:ascii="宋体" w:hAnsi="宋体" w:cs="宋体" w:hint="eastAsia"/>
          <w:kern w:val="0"/>
          <w:sz w:val="18"/>
          <w:szCs w:val="18"/>
          <w:bdr w:val="none" w:sz="0" w:space="0" w:color="auto" w:frame="1"/>
        </w:rPr>
        <w:t>而HTML4.01基于SGML,所以需要对DTD进行引用，才能告知浏览器文档所使用的文档类型。</w:t>
      </w:r>
    </w:p>
    <w:p w:rsidR="00496B38" w:rsidRPr="005A74CF" w:rsidRDefault="00496B38" w:rsidP="00496B38">
      <w:pPr>
        <w:pStyle w:val="2"/>
        <w:numPr>
          <w:ilvl w:val="1"/>
          <w:numId w:val="3"/>
        </w:numPr>
        <w:spacing w:before="100" w:beforeAutospacing="1" w:after="100" w:afterAutospacing="1" w:line="240" w:lineRule="auto"/>
        <w:rPr>
          <w:sz w:val="21"/>
          <w:szCs w:val="21"/>
        </w:rPr>
      </w:pPr>
      <w:bookmarkStart w:id="21" w:name="t44"/>
      <w:bookmarkStart w:id="22" w:name="_Toc497738806"/>
      <w:bookmarkEnd w:id="21"/>
      <w:r w:rsidRPr="005A74CF">
        <w:rPr>
          <w:rFonts w:ascii="宋体" w:hAnsi="宋体" w:cs="宋体" w:hint="eastAsia"/>
          <w:kern w:val="0"/>
          <w:sz w:val="18"/>
          <w:szCs w:val="18"/>
        </w:rPr>
        <w:t>HTML与XHTML——二者有什么区别</w:t>
      </w:r>
      <w:bookmarkEnd w:id="22"/>
    </w:p>
    <w:p w:rsidR="005961AE" w:rsidRPr="005961AE" w:rsidRDefault="005961AE" w:rsidP="00596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961AE">
        <w:rPr>
          <w:rFonts w:ascii="宋体" w:hAnsi="宋体" w:cs="宋体" w:hint="eastAsia"/>
          <w:kern w:val="0"/>
          <w:sz w:val="18"/>
          <w:szCs w:val="18"/>
          <w:bdr w:val="none" w:sz="0" w:space="0" w:color="auto" w:frame="1"/>
        </w:rPr>
        <w:t>XHTML，即可扩展超文本标记语言，是一种置标语言，表现方式与超文本标记语言（HTML）类似，不过语法上更加严格。</w:t>
      </w:r>
    </w:p>
    <w:p w:rsidR="005961AE" w:rsidRDefault="005961AE" w:rsidP="00596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961AE">
        <w:rPr>
          <w:rFonts w:ascii="宋体" w:hAnsi="宋体" w:cs="宋体" w:hint="eastAsia"/>
          <w:kern w:val="0"/>
          <w:sz w:val="18"/>
          <w:szCs w:val="18"/>
          <w:bdr w:val="none" w:sz="0" w:space="0" w:color="auto" w:frame="1"/>
        </w:rPr>
        <w:t>从继承关系上讲，HTML是一种基于标准通用置标语言的应用，是一种非常灵活的置标语言，而XHTML则基于可扩展标记语言，可扩展标记语言是标准通用置标语言的一个子集。</w:t>
      </w:r>
    </w:p>
    <w:p w:rsidR="00496B38" w:rsidRPr="00000F75" w:rsidRDefault="00496B38" w:rsidP="00496B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000F75">
        <w:rPr>
          <w:rFonts w:ascii="宋体" w:hAnsi="宋体" w:cs="宋体"/>
          <w:b/>
          <w:kern w:val="0"/>
          <w:sz w:val="18"/>
          <w:szCs w:val="18"/>
          <w:bdr w:val="none" w:sz="0" w:space="0" w:color="auto" w:frame="1"/>
        </w:rPr>
        <w:t>区别：</w:t>
      </w:r>
    </w:p>
    <w:p w:rsidR="00000F75" w:rsidRPr="00000F75" w:rsidRDefault="00496B38" w:rsidP="00000F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sidR="00000F75" w:rsidRPr="00000F75">
        <w:rPr>
          <w:rFonts w:ascii="宋体" w:hAnsi="宋体" w:cs="宋体" w:hint="eastAsia"/>
          <w:kern w:val="0"/>
          <w:sz w:val="18"/>
          <w:szCs w:val="18"/>
          <w:bdr w:val="none" w:sz="0" w:space="0" w:color="auto" w:frame="1"/>
        </w:rPr>
        <w:t>XHTML是当前HTML版的继承者。HTML语法要求比较松散，这样对网页编写者来说，比较方便，但对于机器来说，语言的语法越松散，处理起来就越困难，对于传统的计算机来说，还有能力兼容松散语法，但对于许多其他设备，比如手机，难度就比较大。因此产生了由DTD定义规则，语法要求更加严格的XHTML。</w:t>
      </w:r>
    </w:p>
    <w:p w:rsidR="00000F75" w:rsidRPr="00000F75" w:rsidRDefault="00000F75" w:rsidP="00000F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000F75" w:rsidRPr="00000F75" w:rsidRDefault="00000F75" w:rsidP="00000F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0F75">
        <w:rPr>
          <w:rFonts w:ascii="宋体" w:hAnsi="宋体" w:cs="宋体" w:hint="eastAsia"/>
          <w:kern w:val="0"/>
          <w:sz w:val="18"/>
          <w:szCs w:val="18"/>
          <w:bdr w:val="none" w:sz="0" w:space="0" w:color="auto" w:frame="1"/>
        </w:rPr>
        <w:t>大部分常见的浏览器都可以正确地解析XHTML，即使早期的浏览器，XHTML作为HTML的一个子集，许多也可以解析。也就是说，几乎所有的网页浏览器在正确解析HTML的同时，也可兼容XHTML。当然，从HTML完全转移到XHTML，还需要一个过程。</w:t>
      </w:r>
    </w:p>
    <w:p w:rsidR="00000F75" w:rsidRPr="00000F75" w:rsidRDefault="00000F75" w:rsidP="00000F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0F75">
        <w:rPr>
          <w:rFonts w:ascii="宋体" w:hAnsi="宋体" w:cs="宋体" w:hint="eastAsia"/>
          <w:kern w:val="0"/>
          <w:sz w:val="18"/>
          <w:szCs w:val="18"/>
          <w:bdr w:val="none" w:sz="0" w:space="0" w:color="auto" w:frame="1"/>
        </w:rPr>
        <w:t>跟层叠式样式表（外语缩写：CSS）结合后，XHTML能发挥真正的威力；这使实现样式跟内容的分离的同时，又能有机地组合网页代码，在另外的单独文件中，还可以混合各种XML应用，比如MathML、SVG。</w:t>
      </w:r>
    </w:p>
    <w:p w:rsidR="00000F75" w:rsidRPr="00000F75" w:rsidRDefault="00000F75" w:rsidP="00000F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000F75" w:rsidRDefault="00000F75"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0F75">
        <w:rPr>
          <w:rFonts w:ascii="宋体" w:hAnsi="宋体" w:cs="宋体" w:hint="eastAsia"/>
          <w:kern w:val="0"/>
          <w:sz w:val="18"/>
          <w:szCs w:val="18"/>
          <w:bdr w:val="none" w:sz="0" w:space="0" w:color="auto" w:frame="1"/>
        </w:rPr>
        <w:t>从HTML到XHTML过渡的变化比较小，主要是为了适应XML。最大的变化在于文档必须</w:t>
      </w:r>
      <w:proofErr w:type="gramStart"/>
      <w:r w:rsidRPr="00000F75">
        <w:rPr>
          <w:rFonts w:ascii="宋体" w:hAnsi="宋体" w:cs="宋体" w:hint="eastAsia"/>
          <w:kern w:val="0"/>
          <w:sz w:val="18"/>
          <w:szCs w:val="18"/>
          <w:bdr w:val="none" w:sz="0" w:space="0" w:color="auto" w:frame="1"/>
        </w:rPr>
        <w:t>是良构的</w:t>
      </w:r>
      <w:proofErr w:type="gramEnd"/>
      <w:r w:rsidRPr="00000F75">
        <w:rPr>
          <w:rFonts w:ascii="宋体" w:hAnsi="宋体" w:cs="宋体" w:hint="eastAsia"/>
          <w:kern w:val="0"/>
          <w:sz w:val="18"/>
          <w:szCs w:val="18"/>
          <w:bdr w:val="none" w:sz="0" w:space="0" w:color="auto" w:frame="1"/>
        </w:rPr>
        <w:t>，所有标签必须闭合，也就是说开始标签要有相应的结束标签。另外，XHTML中所有的标签必须小写。而按照HTML 2.0以来的传统，很多人都是将标签大写，这点两者的差异显著。在XHTML中，所有的参数值，包括数字，必须用双引号</w:t>
      </w:r>
      <w:proofErr w:type="gramStart"/>
      <w:r w:rsidRPr="00000F75">
        <w:rPr>
          <w:rFonts w:ascii="宋体" w:hAnsi="宋体" w:cs="宋体" w:hint="eastAsia"/>
          <w:kern w:val="0"/>
          <w:sz w:val="18"/>
          <w:szCs w:val="18"/>
          <w:bdr w:val="none" w:sz="0" w:space="0" w:color="auto" w:frame="1"/>
        </w:rPr>
        <w:t>括</w:t>
      </w:r>
      <w:proofErr w:type="gramEnd"/>
      <w:r w:rsidRPr="00000F75">
        <w:rPr>
          <w:rFonts w:ascii="宋体" w:hAnsi="宋体" w:cs="宋体" w:hint="eastAsia"/>
          <w:kern w:val="0"/>
          <w:sz w:val="18"/>
          <w:szCs w:val="18"/>
          <w:bdr w:val="none" w:sz="0" w:space="0" w:color="auto" w:frame="1"/>
        </w:rPr>
        <w:t>起来（而在SGML和HTML中，引号不是必须的，</w:t>
      </w:r>
      <w:proofErr w:type="gramStart"/>
      <w:r w:rsidRPr="00000F75">
        <w:rPr>
          <w:rFonts w:ascii="宋体" w:hAnsi="宋体" w:cs="宋体" w:hint="eastAsia"/>
          <w:kern w:val="0"/>
          <w:sz w:val="18"/>
          <w:szCs w:val="18"/>
          <w:bdr w:val="none" w:sz="0" w:space="0" w:color="auto" w:frame="1"/>
        </w:rPr>
        <w:t>当内容</w:t>
      </w:r>
      <w:proofErr w:type="gramEnd"/>
      <w:r w:rsidRPr="00000F75">
        <w:rPr>
          <w:rFonts w:ascii="宋体" w:hAnsi="宋体" w:cs="宋体" w:hint="eastAsia"/>
          <w:kern w:val="0"/>
          <w:sz w:val="18"/>
          <w:szCs w:val="18"/>
          <w:bdr w:val="none" w:sz="0" w:space="0" w:color="auto" w:frame="1"/>
        </w:rPr>
        <w:t>只是数字、字母及其它允许的特殊字符时，可以不用引号）。所有元素，包括空元素，比如img、br等，也都必须闭合，实现的方式是在开始标签末尾加入斜扛，比如&lt;img … /&gt; 、&lt;br /&gt;。省略参数，比如&lt;option selected&gt;，也不允许，必须用&lt;option selected="selected"/&gt;。两者的详细差别，可通过W3C XHTML说明来查阅。</w:t>
      </w:r>
    </w:p>
    <w:p w:rsidR="008C13C7" w:rsidRPr="00E76400" w:rsidRDefault="00695F7E" w:rsidP="00695F7E">
      <w:pPr>
        <w:pStyle w:val="2"/>
        <w:numPr>
          <w:ilvl w:val="1"/>
          <w:numId w:val="3"/>
        </w:numPr>
        <w:spacing w:before="100" w:beforeAutospacing="1" w:after="100" w:afterAutospacing="1" w:line="240" w:lineRule="auto"/>
        <w:rPr>
          <w:sz w:val="21"/>
          <w:szCs w:val="21"/>
        </w:rPr>
      </w:pPr>
      <w:bookmarkStart w:id="23" w:name="_Toc497738807"/>
      <w:r w:rsidRPr="00695F7E">
        <w:rPr>
          <w:rFonts w:ascii="宋体" w:hAnsi="宋体" w:cs="宋体" w:hint="eastAsia"/>
          <w:kern w:val="0"/>
          <w:sz w:val="18"/>
          <w:szCs w:val="18"/>
        </w:rPr>
        <w:t>行内元素有哪些？</w:t>
      </w:r>
      <w:proofErr w:type="gramStart"/>
      <w:r w:rsidRPr="00695F7E">
        <w:rPr>
          <w:rFonts w:ascii="宋体" w:hAnsi="宋体" w:cs="宋体" w:hint="eastAsia"/>
          <w:kern w:val="0"/>
          <w:sz w:val="18"/>
          <w:szCs w:val="18"/>
        </w:rPr>
        <w:t>块级元素</w:t>
      </w:r>
      <w:proofErr w:type="gramEnd"/>
      <w:r w:rsidRPr="00695F7E">
        <w:rPr>
          <w:rFonts w:ascii="宋体" w:hAnsi="宋体" w:cs="宋体" w:hint="eastAsia"/>
          <w:kern w:val="0"/>
          <w:sz w:val="18"/>
          <w:szCs w:val="18"/>
        </w:rPr>
        <w:t>有哪些？ 空(void)元素有那些？</w:t>
      </w:r>
      <w:bookmarkEnd w:id="23"/>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hint="eastAsia"/>
          <w:kern w:val="0"/>
          <w:sz w:val="18"/>
          <w:szCs w:val="18"/>
          <w:bdr w:val="none" w:sz="0" w:space="0" w:color="auto" w:frame="1"/>
        </w:rPr>
        <w:t>首先：CSS规范规定，每个元素都有display属性，确定该元素的类型，每个元素都有默认的display值，如div的display默认值为“block”，则为“块级”元素；span默认display属性值为“inline”，是“行内”元素。</w:t>
      </w:r>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hint="eastAsia"/>
          <w:kern w:val="0"/>
          <w:sz w:val="18"/>
          <w:szCs w:val="18"/>
          <w:bdr w:val="none" w:sz="0" w:space="0" w:color="auto" w:frame="1"/>
        </w:rPr>
        <w:t>（1）行内元素有：a b span img input select strong（强调的语气）</w:t>
      </w:r>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hint="eastAsia"/>
          <w:kern w:val="0"/>
          <w:sz w:val="18"/>
          <w:szCs w:val="18"/>
          <w:bdr w:val="none" w:sz="0" w:space="0" w:color="auto" w:frame="1"/>
        </w:rPr>
        <w:t>（2）</w:t>
      </w:r>
      <w:proofErr w:type="gramStart"/>
      <w:r w:rsidRPr="00FF6761">
        <w:rPr>
          <w:rFonts w:ascii="宋体" w:hAnsi="宋体" w:cs="宋体" w:hint="eastAsia"/>
          <w:kern w:val="0"/>
          <w:sz w:val="18"/>
          <w:szCs w:val="18"/>
          <w:bdr w:val="none" w:sz="0" w:space="0" w:color="auto" w:frame="1"/>
        </w:rPr>
        <w:t>块级元素</w:t>
      </w:r>
      <w:proofErr w:type="gramEnd"/>
      <w:r w:rsidRPr="00FF6761">
        <w:rPr>
          <w:rFonts w:ascii="宋体" w:hAnsi="宋体" w:cs="宋体" w:hint="eastAsia"/>
          <w:kern w:val="0"/>
          <w:sz w:val="18"/>
          <w:szCs w:val="18"/>
          <w:bdr w:val="none" w:sz="0" w:space="0" w:color="auto" w:frame="1"/>
        </w:rPr>
        <w:t>有：div ul ol li dl dt dd h1 h2 h3 h4…p</w:t>
      </w:r>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hint="eastAsia"/>
          <w:kern w:val="0"/>
          <w:sz w:val="18"/>
          <w:szCs w:val="18"/>
          <w:bdr w:val="none" w:sz="0" w:space="0" w:color="auto" w:frame="1"/>
        </w:rPr>
        <w:t>（3）常见的空元素：</w:t>
      </w:r>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kern w:val="0"/>
          <w:sz w:val="18"/>
          <w:szCs w:val="18"/>
          <w:bdr w:val="none" w:sz="0" w:space="0" w:color="auto" w:frame="1"/>
        </w:rPr>
        <w:t xml:space="preserve">    &lt;br&gt; &lt;hr&gt; &lt;img&gt; &lt;input&gt; &lt;link&gt; &lt;meta&gt;</w:t>
      </w:r>
    </w:p>
    <w:p w:rsidR="00FF6761" w:rsidRPr="00FF6761"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hint="eastAsia"/>
          <w:kern w:val="0"/>
          <w:sz w:val="18"/>
          <w:szCs w:val="18"/>
          <w:bdr w:val="none" w:sz="0" w:space="0" w:color="auto" w:frame="1"/>
        </w:rPr>
        <w:t xml:space="preserve">    鲜为人知的是：</w:t>
      </w:r>
    </w:p>
    <w:p w:rsidR="00FF6761" w:rsidRPr="00A05564" w:rsidRDefault="00FF6761" w:rsidP="00FF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FF6761">
        <w:rPr>
          <w:rFonts w:ascii="宋体" w:hAnsi="宋体" w:cs="宋体"/>
          <w:kern w:val="0"/>
          <w:sz w:val="18"/>
          <w:szCs w:val="18"/>
          <w:bdr w:val="none" w:sz="0" w:space="0" w:color="auto" w:frame="1"/>
        </w:rPr>
        <w:t xml:space="preserve">    &lt;area&gt; &lt;base&gt; &lt;col&gt; &lt;command&gt; &lt;embed&gt; &lt;keygen&gt; &lt;param&gt; &lt;source&gt; &lt;track&gt; &lt;wbr&gt;</w:t>
      </w:r>
    </w:p>
    <w:p w:rsidR="00695F7E" w:rsidRPr="00E76400" w:rsidRDefault="00695F7E" w:rsidP="00695F7E">
      <w:pPr>
        <w:pStyle w:val="2"/>
        <w:numPr>
          <w:ilvl w:val="1"/>
          <w:numId w:val="3"/>
        </w:numPr>
        <w:spacing w:before="100" w:beforeAutospacing="1" w:after="100" w:afterAutospacing="1" w:line="240" w:lineRule="auto"/>
        <w:rPr>
          <w:sz w:val="21"/>
          <w:szCs w:val="21"/>
        </w:rPr>
      </w:pPr>
      <w:bookmarkStart w:id="24" w:name="_Toc497738808"/>
      <w:r w:rsidRPr="00E76400">
        <w:rPr>
          <w:rFonts w:ascii="宋体" w:hAnsi="宋体" w:cs="宋体" w:hint="eastAsia"/>
          <w:kern w:val="0"/>
          <w:sz w:val="18"/>
          <w:szCs w:val="18"/>
        </w:rPr>
        <w:lastRenderedPageBreak/>
        <w:t>html5有哪些新特性、</w:t>
      </w:r>
      <w:proofErr w:type="gramStart"/>
      <w:r w:rsidRPr="00E76400">
        <w:rPr>
          <w:rFonts w:ascii="宋体" w:hAnsi="宋体" w:cs="宋体" w:hint="eastAsia"/>
          <w:kern w:val="0"/>
          <w:sz w:val="18"/>
          <w:szCs w:val="18"/>
        </w:rPr>
        <w:t>移除了</w:t>
      </w:r>
      <w:proofErr w:type="gramEnd"/>
      <w:r w:rsidRPr="00E76400">
        <w:rPr>
          <w:rFonts w:ascii="宋体" w:hAnsi="宋体" w:cs="宋体" w:hint="eastAsia"/>
          <w:kern w:val="0"/>
          <w:sz w:val="18"/>
          <w:szCs w:val="18"/>
        </w:rPr>
        <w:t>那些元素？如何处理HTML5新标签的浏览器兼容问题？如何区分 HTML 和 HTML5？</w:t>
      </w:r>
      <w:bookmarkEnd w:id="24"/>
    </w:p>
    <w:p w:rsidR="00695F7E" w:rsidRPr="00E76400"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E76400">
        <w:rPr>
          <w:rFonts w:ascii="宋体" w:hAnsi="宋体" w:cs="宋体"/>
          <w:b/>
          <w:kern w:val="0"/>
          <w:sz w:val="18"/>
          <w:szCs w:val="18"/>
          <w:bdr w:val="none" w:sz="0" w:space="0" w:color="auto" w:frame="1"/>
        </w:rPr>
        <w:t xml:space="preserve"> </w:t>
      </w:r>
      <w:r w:rsidRPr="00E76400">
        <w:rPr>
          <w:rFonts w:ascii="宋体" w:hAnsi="宋体" w:cs="宋体" w:hint="eastAsia"/>
          <w:b/>
          <w:kern w:val="0"/>
          <w:sz w:val="18"/>
          <w:szCs w:val="18"/>
          <w:bdr w:val="none" w:sz="0" w:space="0" w:color="auto" w:frame="1"/>
        </w:rPr>
        <w:t>新特性：</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HTML5 现在已经不是 SGML 的子集，主要是关于图像，位置，存储，多任务等功能的增加。</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拖拽释放(Drag and drop) API</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语义</w:t>
      </w:r>
      <w:proofErr w:type="gramStart"/>
      <w:r w:rsidRPr="00A05564">
        <w:rPr>
          <w:rFonts w:ascii="宋体" w:hAnsi="宋体" w:cs="宋体"/>
          <w:kern w:val="0"/>
          <w:sz w:val="18"/>
          <w:szCs w:val="18"/>
          <w:bdr w:val="none" w:sz="0" w:space="0" w:color="auto" w:frame="1"/>
        </w:rPr>
        <w:t>化更好</w:t>
      </w:r>
      <w:proofErr w:type="gramEnd"/>
      <w:r w:rsidRPr="00A05564">
        <w:rPr>
          <w:rFonts w:ascii="宋体" w:hAnsi="宋体" w:cs="宋体"/>
          <w:kern w:val="0"/>
          <w:sz w:val="18"/>
          <w:szCs w:val="18"/>
          <w:bdr w:val="none" w:sz="0" w:space="0" w:color="auto" w:frame="1"/>
        </w:rPr>
        <w:t>的内容标签（header,nav,footer,aside,article,section）</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音频、视频API(audio,video)</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画布(Canvas) API</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地理(Geolocation) API</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本地离线存储 localStorage 长期存储数据，浏览器关闭后数据不丢失；</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sessionStorage 的数据在浏览器关闭后自动删除</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表单控件，calendar、date、time、email、url、search</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新的技术webworker, websocket, Geolocation</w:t>
      </w:r>
    </w:p>
    <w:p w:rsidR="00695F7E" w:rsidRPr="00E76400" w:rsidRDefault="00695F7E" w:rsidP="00695F7E">
      <w:pPr>
        <w:widowControl/>
        <w:jc w:val="left"/>
        <w:textAlignment w:val="baseline"/>
        <w:rPr>
          <w:rFonts w:ascii="宋体" w:hAnsi="宋体" w:cs="宋体"/>
          <w:b/>
          <w:kern w:val="0"/>
          <w:sz w:val="18"/>
          <w:szCs w:val="18"/>
        </w:rPr>
      </w:pPr>
      <w:r w:rsidRPr="00E76400">
        <w:rPr>
          <w:rFonts w:ascii="宋体" w:hAnsi="宋体" w:cs="宋体" w:hint="eastAsia"/>
          <w:b/>
          <w:kern w:val="0"/>
          <w:sz w:val="18"/>
          <w:szCs w:val="18"/>
        </w:rPr>
        <w:t>移除的元素</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roofErr w:type="gramStart"/>
      <w:r w:rsidRPr="00A05564">
        <w:rPr>
          <w:rFonts w:ascii="宋体" w:hAnsi="宋体" w:cs="宋体"/>
          <w:kern w:val="0"/>
          <w:sz w:val="18"/>
          <w:szCs w:val="18"/>
          <w:bdr w:val="none" w:sz="0" w:space="0" w:color="auto" w:frame="1"/>
        </w:rPr>
        <w:t>纯表现</w:t>
      </w:r>
      <w:proofErr w:type="gramEnd"/>
      <w:r w:rsidRPr="00A05564">
        <w:rPr>
          <w:rFonts w:ascii="宋体" w:hAnsi="宋体" w:cs="宋体"/>
          <w:kern w:val="0"/>
          <w:sz w:val="18"/>
          <w:szCs w:val="18"/>
          <w:bdr w:val="none" w:sz="0" w:space="0" w:color="auto" w:frame="1"/>
        </w:rPr>
        <w:t>的元素：basefont，big，center，font, s，strike，tt，u；</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对可用性产生负面影响的元素：frame，frameset，noframes；</w:t>
      </w:r>
    </w:p>
    <w:p w:rsidR="00695F7E" w:rsidRPr="00E76400" w:rsidRDefault="00695F7E" w:rsidP="00695F7E">
      <w:pPr>
        <w:widowControl/>
        <w:jc w:val="left"/>
        <w:textAlignment w:val="baseline"/>
        <w:rPr>
          <w:rFonts w:ascii="宋体" w:hAnsi="宋体" w:cs="宋体"/>
          <w:b/>
          <w:kern w:val="0"/>
          <w:sz w:val="18"/>
          <w:szCs w:val="18"/>
        </w:rPr>
      </w:pPr>
      <w:r w:rsidRPr="00E76400">
        <w:rPr>
          <w:rFonts w:ascii="宋体" w:hAnsi="宋体" w:cs="宋体" w:hint="eastAsia"/>
          <w:b/>
          <w:kern w:val="0"/>
          <w:sz w:val="18"/>
          <w:szCs w:val="18"/>
        </w:rPr>
        <w:t>支持HTML5新标签：</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IE8/IE7/IE6支持通过document.createElement方法产生的标签，</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可以利用这一特性让这些浏览器支持HTML5新标签，</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当然最好的方式是直接使用成熟的框架、使用最多的是html5shim框架</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&lt;!--</w:t>
      </w:r>
      <w:proofErr w:type="gramEnd"/>
      <w:r w:rsidRPr="00A05564">
        <w:rPr>
          <w:rFonts w:ascii="宋体" w:hAnsi="宋体" w:cs="宋体" w:hint="eastAsia"/>
          <w:kern w:val="0"/>
          <w:sz w:val="18"/>
          <w:szCs w:val="18"/>
          <w:bdr w:val="none" w:sz="0" w:space="0" w:color="auto" w:frame="1"/>
        </w:rPr>
        <w:t>[if lt IE 9]&gt;</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&lt;script&gt; src="http://html5shim.googlecode.com/svn/trunk/html5.js"&lt;/script&gt;</w:t>
      </w:r>
    </w:p>
    <w:p w:rsidR="00695F7E" w:rsidRPr="00A05564" w:rsidRDefault="00695F7E" w:rsidP="00695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&lt;![</w:t>
      </w:r>
      <w:proofErr w:type="gramEnd"/>
      <w:r w:rsidRPr="00A05564">
        <w:rPr>
          <w:rFonts w:ascii="宋体" w:hAnsi="宋体" w:cs="宋体" w:hint="eastAsia"/>
          <w:kern w:val="0"/>
          <w:sz w:val="18"/>
          <w:szCs w:val="18"/>
          <w:bdr w:val="none" w:sz="0" w:space="0" w:color="auto" w:frame="1"/>
        </w:rPr>
        <w:t>endif]--&gt;</w:t>
      </w:r>
    </w:p>
    <w:p w:rsidR="00DA4D4F" w:rsidRDefault="00695F7E"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6400">
        <w:rPr>
          <w:rFonts w:ascii="宋体" w:hAnsi="宋体" w:cs="宋体"/>
          <w:b/>
          <w:kern w:val="0"/>
          <w:sz w:val="18"/>
          <w:szCs w:val="18"/>
          <w:bdr w:val="none" w:sz="0" w:space="0" w:color="auto" w:frame="1"/>
        </w:rPr>
        <w:t xml:space="preserve"> 如何区分：</w:t>
      </w:r>
      <w:r w:rsidRPr="00A05564">
        <w:rPr>
          <w:rFonts w:ascii="宋体" w:hAnsi="宋体" w:cs="宋体"/>
          <w:kern w:val="0"/>
          <w:sz w:val="18"/>
          <w:szCs w:val="18"/>
          <w:bdr w:val="none" w:sz="0" w:space="0" w:color="auto" w:frame="1"/>
        </w:rPr>
        <w:t xml:space="preserve"> DOCTYPE声明\新增的结构元素\功能元素</w:t>
      </w:r>
    </w:p>
    <w:p w:rsidR="00DA4D4F" w:rsidRPr="00DA4D4F" w:rsidRDefault="00DA4D4F" w:rsidP="00DA4D4F">
      <w:pPr>
        <w:pStyle w:val="2"/>
        <w:numPr>
          <w:ilvl w:val="1"/>
          <w:numId w:val="3"/>
        </w:numPr>
        <w:spacing w:before="100" w:beforeAutospacing="1" w:after="100" w:afterAutospacing="1" w:line="240" w:lineRule="auto"/>
        <w:rPr>
          <w:sz w:val="21"/>
          <w:szCs w:val="21"/>
        </w:rPr>
      </w:pPr>
      <w:bookmarkStart w:id="25" w:name="_Toc497738809"/>
      <w:r w:rsidRPr="00DA4D4F">
        <w:rPr>
          <w:rFonts w:ascii="宋体" w:hAnsi="宋体" w:cs="宋体" w:hint="eastAsia"/>
          <w:kern w:val="0"/>
          <w:sz w:val="18"/>
          <w:szCs w:val="18"/>
        </w:rPr>
        <w:t>HTML5的离线储存怎么使用，工作原理能不能解释一下？</w:t>
      </w:r>
      <w:bookmarkEnd w:id="25"/>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hint="eastAsia"/>
          <w:kern w:val="0"/>
          <w:sz w:val="18"/>
          <w:szCs w:val="18"/>
        </w:rPr>
        <w:t>在用户没有与因特网连接时，可以</w:t>
      </w:r>
      <w:proofErr w:type="gramStart"/>
      <w:r w:rsidRPr="00DA4D4F">
        <w:rPr>
          <w:rFonts w:ascii="宋体" w:hAnsi="宋体" w:cs="宋体" w:hint="eastAsia"/>
          <w:kern w:val="0"/>
          <w:sz w:val="18"/>
          <w:szCs w:val="18"/>
        </w:rPr>
        <w:t>正常访问</w:t>
      </w:r>
      <w:proofErr w:type="gramEnd"/>
      <w:r w:rsidRPr="00DA4D4F">
        <w:rPr>
          <w:rFonts w:ascii="宋体" w:hAnsi="宋体" w:cs="宋体" w:hint="eastAsia"/>
          <w:kern w:val="0"/>
          <w:sz w:val="18"/>
          <w:szCs w:val="18"/>
        </w:rPr>
        <w:t>站点或应用，在用户与因特网连接时，更新用户机器上的缓存文件。</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hint="eastAsia"/>
          <w:b/>
          <w:kern w:val="0"/>
          <w:sz w:val="18"/>
          <w:szCs w:val="18"/>
        </w:rPr>
        <w:t>原理：</w:t>
      </w:r>
      <w:r w:rsidRPr="00DA4D4F">
        <w:rPr>
          <w:rFonts w:ascii="宋体" w:hAnsi="宋体" w:cs="宋体" w:hint="eastAsia"/>
          <w:kern w:val="0"/>
          <w:sz w:val="18"/>
          <w:szCs w:val="18"/>
        </w:rPr>
        <w:t>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rPr>
      </w:pPr>
      <w:r w:rsidRPr="00DA4D4F">
        <w:rPr>
          <w:rFonts w:ascii="宋体" w:hAnsi="宋体" w:cs="宋体" w:hint="eastAsia"/>
          <w:b/>
          <w:kern w:val="0"/>
          <w:sz w:val="18"/>
          <w:szCs w:val="18"/>
        </w:rPr>
        <w:t>如何使用：</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hint="eastAsia"/>
          <w:kern w:val="0"/>
          <w:sz w:val="18"/>
          <w:szCs w:val="18"/>
        </w:rPr>
        <w:t>1、页面头部像下面一样加入一个manifest的属性；</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hint="eastAsia"/>
          <w:kern w:val="0"/>
          <w:sz w:val="18"/>
          <w:szCs w:val="18"/>
        </w:rPr>
        <w:t>2、在cache.manifest文件的编写离线存储的资源；</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CACHE MANIFEST</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#v0.11</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CACHE:</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js/app.js</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css/style.css</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NETWORK:</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resourse/logo.png</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FALLBACK:</w:t>
      </w:r>
    </w:p>
    <w:p w:rsidR="00DA4D4F" w:rsidRP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kern w:val="0"/>
          <w:sz w:val="18"/>
          <w:szCs w:val="18"/>
        </w:rPr>
        <w:t xml:space="preserve">    / /offline.html</w:t>
      </w:r>
    </w:p>
    <w:p w:rsidR="00DA4D4F" w:rsidRDefault="00DA4D4F" w:rsidP="00DA4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A4D4F">
        <w:rPr>
          <w:rFonts w:ascii="宋体" w:hAnsi="宋体" w:cs="宋体" w:hint="eastAsia"/>
          <w:kern w:val="0"/>
          <w:sz w:val="18"/>
          <w:szCs w:val="18"/>
        </w:rPr>
        <w:t>3、在离线状态时，操作window.applicationCache进行需求实现。</w:t>
      </w:r>
    </w:p>
    <w:p w:rsidR="009216F2" w:rsidRPr="00DA4D4F" w:rsidRDefault="009216F2" w:rsidP="009216F2">
      <w:pPr>
        <w:pStyle w:val="2"/>
        <w:numPr>
          <w:ilvl w:val="1"/>
          <w:numId w:val="3"/>
        </w:numPr>
        <w:spacing w:before="100" w:beforeAutospacing="1" w:after="100" w:afterAutospacing="1" w:line="240" w:lineRule="auto"/>
        <w:rPr>
          <w:sz w:val="21"/>
          <w:szCs w:val="21"/>
        </w:rPr>
      </w:pPr>
      <w:bookmarkStart w:id="26" w:name="_Toc497738810"/>
      <w:r w:rsidRPr="009216F2">
        <w:rPr>
          <w:rFonts w:ascii="宋体" w:hAnsi="宋体" w:cs="宋体" w:hint="eastAsia"/>
          <w:kern w:val="0"/>
          <w:sz w:val="18"/>
          <w:szCs w:val="18"/>
        </w:rPr>
        <w:lastRenderedPageBreak/>
        <w:t>浏览器是怎么对HTML5的离线储存资源进行管理和加载的呢？</w:t>
      </w:r>
      <w:bookmarkEnd w:id="26"/>
    </w:p>
    <w:p w:rsidR="009216F2" w:rsidRPr="009216F2" w:rsidRDefault="009216F2" w:rsidP="00B37B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rPr>
      </w:pPr>
      <w:r w:rsidRPr="009216F2">
        <w:rPr>
          <w:rFonts w:ascii="宋体" w:hAnsi="宋体" w:cs="宋体" w:hint="eastAsia"/>
          <w:kern w:val="0"/>
          <w:sz w:val="18"/>
          <w:szCs w:val="1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rsidR="009216F2" w:rsidRDefault="00B37BB1" w:rsidP="00B37BB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Pr>
          <w:rFonts w:ascii="宋体" w:hAnsi="宋体" w:cs="宋体"/>
          <w:kern w:val="0"/>
          <w:sz w:val="18"/>
          <w:szCs w:val="18"/>
        </w:rPr>
        <w:tab/>
      </w:r>
      <w:r w:rsidR="009216F2" w:rsidRPr="009216F2">
        <w:rPr>
          <w:rFonts w:ascii="宋体" w:hAnsi="宋体" w:cs="宋体" w:hint="eastAsia"/>
          <w:kern w:val="0"/>
          <w:sz w:val="18"/>
          <w:szCs w:val="18"/>
        </w:rPr>
        <w:t>离线的情况下，浏览器就直接使用离线存储的资源。</w:t>
      </w:r>
    </w:p>
    <w:p w:rsidR="003A51E2" w:rsidRPr="00DA4D4F" w:rsidRDefault="003A51E2" w:rsidP="003A51E2">
      <w:pPr>
        <w:pStyle w:val="2"/>
        <w:numPr>
          <w:ilvl w:val="1"/>
          <w:numId w:val="3"/>
        </w:numPr>
        <w:spacing w:before="100" w:beforeAutospacing="1" w:after="100" w:afterAutospacing="1" w:line="240" w:lineRule="auto"/>
        <w:rPr>
          <w:sz w:val="21"/>
          <w:szCs w:val="21"/>
        </w:rPr>
      </w:pPr>
      <w:bookmarkStart w:id="27" w:name="_Toc497738811"/>
      <w:r w:rsidRPr="003A51E2">
        <w:rPr>
          <w:rFonts w:ascii="宋体" w:hAnsi="宋体" w:cs="宋体" w:hint="eastAsia"/>
          <w:kern w:val="0"/>
          <w:sz w:val="18"/>
          <w:szCs w:val="18"/>
        </w:rPr>
        <w:t>iframe有那些缺点？</w:t>
      </w:r>
      <w:bookmarkEnd w:id="27"/>
    </w:p>
    <w:p w:rsidR="003A51E2" w:rsidRPr="003A51E2" w:rsidRDefault="003A51E2"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sidRPr="003A51E2">
        <w:rPr>
          <w:rFonts w:ascii="宋体" w:hAnsi="宋体" w:cs="宋体" w:hint="eastAsia"/>
          <w:kern w:val="0"/>
          <w:sz w:val="18"/>
          <w:szCs w:val="18"/>
        </w:rPr>
        <w:t>iframe会阻塞主页面的Onload事件；</w:t>
      </w:r>
    </w:p>
    <w:p w:rsidR="003A51E2" w:rsidRPr="003A51E2" w:rsidRDefault="003A51E2"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3A51E2">
        <w:rPr>
          <w:rFonts w:ascii="宋体" w:hAnsi="宋体" w:cs="宋体" w:hint="eastAsia"/>
          <w:kern w:val="0"/>
          <w:sz w:val="18"/>
          <w:szCs w:val="18"/>
        </w:rPr>
        <w:t>搜索引擎的检索程序无法解读这种页面，不利于</w:t>
      </w:r>
      <w:r>
        <w:rPr>
          <w:rFonts w:ascii="宋体" w:hAnsi="宋体" w:cs="宋体" w:hint="eastAsia"/>
          <w:kern w:val="0"/>
          <w:sz w:val="18"/>
          <w:szCs w:val="18"/>
        </w:rPr>
        <w:t>SEO；</w:t>
      </w:r>
    </w:p>
    <w:p w:rsidR="003A51E2" w:rsidRPr="003A51E2" w:rsidRDefault="003A51E2"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3A51E2">
        <w:rPr>
          <w:rFonts w:ascii="宋体" w:hAnsi="宋体" w:cs="宋体" w:hint="eastAsia"/>
          <w:kern w:val="0"/>
          <w:sz w:val="18"/>
          <w:szCs w:val="18"/>
        </w:rPr>
        <w:t>iframe和主页面共享连接池，而浏览器对相同域的连接有限制，所以会影响页面的并行加载。</w:t>
      </w:r>
    </w:p>
    <w:p w:rsidR="003A51E2" w:rsidRDefault="003A51E2"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3A51E2">
        <w:rPr>
          <w:rFonts w:ascii="宋体" w:hAnsi="宋体" w:cs="宋体" w:hint="eastAsia"/>
          <w:kern w:val="0"/>
          <w:sz w:val="18"/>
          <w:szCs w:val="18"/>
        </w:rPr>
        <w:t>使用iframe之前需要考虑</w:t>
      </w:r>
      <w:r>
        <w:rPr>
          <w:rFonts w:ascii="宋体" w:hAnsi="宋体" w:cs="宋体" w:hint="eastAsia"/>
          <w:kern w:val="0"/>
          <w:sz w:val="18"/>
          <w:szCs w:val="18"/>
        </w:rPr>
        <w:t>以上</w:t>
      </w:r>
      <w:r w:rsidRPr="003A51E2">
        <w:rPr>
          <w:rFonts w:ascii="宋体" w:hAnsi="宋体" w:cs="宋体" w:hint="eastAsia"/>
          <w:kern w:val="0"/>
          <w:sz w:val="18"/>
          <w:szCs w:val="18"/>
        </w:rPr>
        <w:t>这</w:t>
      </w:r>
      <w:r>
        <w:rPr>
          <w:rFonts w:ascii="宋体" w:hAnsi="宋体" w:cs="宋体" w:hint="eastAsia"/>
          <w:kern w:val="0"/>
          <w:sz w:val="18"/>
          <w:szCs w:val="18"/>
        </w:rPr>
        <w:t>些</w:t>
      </w:r>
      <w:r w:rsidRPr="003A51E2">
        <w:rPr>
          <w:rFonts w:ascii="宋体" w:hAnsi="宋体" w:cs="宋体" w:hint="eastAsia"/>
          <w:kern w:val="0"/>
          <w:sz w:val="18"/>
          <w:szCs w:val="18"/>
        </w:rPr>
        <w:t>缺点。如果需要使用iframe，最好是通过</w:t>
      </w:r>
      <w:r>
        <w:rPr>
          <w:rFonts w:ascii="宋体" w:hAnsi="宋体" w:cs="宋体" w:hint="eastAsia"/>
          <w:kern w:val="0"/>
          <w:sz w:val="18"/>
          <w:szCs w:val="18"/>
        </w:rPr>
        <w:t>javascript</w:t>
      </w:r>
      <w:r w:rsidRPr="003A51E2">
        <w:rPr>
          <w:rFonts w:ascii="宋体" w:hAnsi="宋体" w:cs="宋体" w:hint="eastAsia"/>
          <w:kern w:val="0"/>
          <w:sz w:val="18"/>
          <w:szCs w:val="18"/>
        </w:rPr>
        <w:t>动态给iframe添加src属性值，这样可以绕开以上两个问题。</w:t>
      </w:r>
    </w:p>
    <w:p w:rsidR="000F0B25" w:rsidRPr="00DA4D4F" w:rsidRDefault="000F0B25" w:rsidP="000F0B25">
      <w:pPr>
        <w:pStyle w:val="2"/>
        <w:numPr>
          <w:ilvl w:val="1"/>
          <w:numId w:val="3"/>
        </w:numPr>
        <w:spacing w:before="100" w:beforeAutospacing="1" w:after="100" w:afterAutospacing="1" w:line="240" w:lineRule="auto"/>
        <w:rPr>
          <w:sz w:val="21"/>
          <w:szCs w:val="21"/>
        </w:rPr>
      </w:pPr>
      <w:bookmarkStart w:id="28" w:name="_Toc497738812"/>
      <w:r w:rsidRPr="000F0B25">
        <w:rPr>
          <w:rFonts w:ascii="宋体" w:hAnsi="宋体" w:cs="宋体" w:hint="eastAsia"/>
          <w:kern w:val="0"/>
          <w:sz w:val="18"/>
          <w:szCs w:val="18"/>
        </w:rPr>
        <w:t>Label的作用是什么？是怎么用的？</w:t>
      </w:r>
      <w:bookmarkEnd w:id="28"/>
    </w:p>
    <w:p w:rsidR="000F0B25" w:rsidRPr="000F0B25" w:rsidRDefault="000F0B25" w:rsidP="000F0B25">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F0B25">
        <w:rPr>
          <w:rFonts w:ascii="宋体" w:hAnsi="宋体" w:cs="宋体" w:hint="eastAsia"/>
          <w:kern w:val="0"/>
          <w:sz w:val="18"/>
          <w:szCs w:val="18"/>
        </w:rPr>
        <w:t>label标签来定义表单控制间的关系,当用户选择该标签时，浏览器会自动将焦点转到和标签相关的表单控件上。</w:t>
      </w:r>
    </w:p>
    <w:p w:rsidR="000F0B25" w:rsidRPr="000F0B25" w:rsidRDefault="000F0B25" w:rsidP="000F0B25">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F0B25">
        <w:rPr>
          <w:rFonts w:ascii="宋体" w:hAnsi="宋体" w:cs="宋体"/>
          <w:kern w:val="0"/>
          <w:sz w:val="18"/>
          <w:szCs w:val="18"/>
        </w:rPr>
        <w:t>&lt;label for="Name"&gt;Number:&lt;/label&gt;</w:t>
      </w:r>
    </w:p>
    <w:p w:rsidR="000F0B25" w:rsidRPr="000F0B25" w:rsidRDefault="000F0B25" w:rsidP="000F0B25">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F0B25">
        <w:rPr>
          <w:rFonts w:ascii="宋体" w:hAnsi="宋体" w:cs="宋体"/>
          <w:kern w:val="0"/>
          <w:sz w:val="18"/>
          <w:szCs w:val="18"/>
        </w:rPr>
        <w:t>&lt;input type</w:t>
      </w:r>
      <w:proofErr w:type="gramStart"/>
      <w:r w:rsidRPr="000F0B25">
        <w:rPr>
          <w:rFonts w:ascii="宋体" w:hAnsi="宋体" w:cs="宋体"/>
          <w:kern w:val="0"/>
          <w:sz w:val="18"/>
          <w:szCs w:val="18"/>
        </w:rPr>
        <w:t>=“</w:t>
      </w:r>
      <w:proofErr w:type="gramEnd"/>
      <w:r w:rsidRPr="000F0B25">
        <w:rPr>
          <w:rFonts w:ascii="宋体" w:hAnsi="宋体" w:cs="宋体"/>
          <w:kern w:val="0"/>
          <w:sz w:val="18"/>
          <w:szCs w:val="18"/>
        </w:rPr>
        <w:t>text“name="Name" id="Name"/&gt;</w:t>
      </w:r>
    </w:p>
    <w:p w:rsidR="00716F9E" w:rsidRDefault="000F0B25"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F0B25">
        <w:rPr>
          <w:rFonts w:ascii="宋体" w:hAnsi="宋体" w:cs="宋体"/>
          <w:kern w:val="0"/>
          <w:sz w:val="18"/>
          <w:szCs w:val="18"/>
        </w:rPr>
        <w:t>&lt;label&gt;Date:&lt;input type="text" name="B"/&gt;&lt;/label&gt;</w:t>
      </w:r>
    </w:p>
    <w:p w:rsidR="00716F9E" w:rsidRPr="00DA4D4F" w:rsidRDefault="00716F9E" w:rsidP="00716F9E">
      <w:pPr>
        <w:pStyle w:val="2"/>
        <w:numPr>
          <w:ilvl w:val="1"/>
          <w:numId w:val="3"/>
        </w:numPr>
        <w:spacing w:before="100" w:beforeAutospacing="1" w:after="100" w:afterAutospacing="1" w:line="240" w:lineRule="auto"/>
        <w:rPr>
          <w:sz w:val="21"/>
          <w:szCs w:val="21"/>
        </w:rPr>
      </w:pPr>
      <w:bookmarkStart w:id="29" w:name="_Toc497738813"/>
      <w:r w:rsidRPr="00716F9E">
        <w:rPr>
          <w:rFonts w:ascii="宋体" w:hAnsi="宋体" w:cs="宋体" w:hint="eastAsia"/>
          <w:kern w:val="0"/>
          <w:sz w:val="18"/>
          <w:szCs w:val="18"/>
        </w:rPr>
        <w:t>HTML5的form如何关闭自动完成功能？</w:t>
      </w:r>
      <w:bookmarkEnd w:id="29"/>
    </w:p>
    <w:p w:rsidR="00716F9E" w:rsidRDefault="00716F9E" w:rsidP="003A51E2">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716F9E">
        <w:rPr>
          <w:rFonts w:ascii="宋体" w:hAnsi="宋体" w:cs="宋体" w:hint="eastAsia"/>
          <w:kern w:val="0"/>
          <w:sz w:val="18"/>
          <w:szCs w:val="18"/>
        </w:rPr>
        <w:t>给不想要提示的 form 或某个 input 设置为 autocomplete=off。</w:t>
      </w:r>
    </w:p>
    <w:p w:rsidR="00B856BD" w:rsidRPr="00DA4D4F" w:rsidRDefault="00B856BD" w:rsidP="00B856BD">
      <w:pPr>
        <w:pStyle w:val="2"/>
        <w:numPr>
          <w:ilvl w:val="1"/>
          <w:numId w:val="3"/>
        </w:numPr>
        <w:spacing w:before="100" w:beforeAutospacing="1" w:after="100" w:afterAutospacing="1" w:line="240" w:lineRule="auto"/>
        <w:rPr>
          <w:sz w:val="21"/>
          <w:szCs w:val="21"/>
        </w:rPr>
      </w:pPr>
      <w:bookmarkStart w:id="30" w:name="_Toc497738814"/>
      <w:r w:rsidRPr="00B856BD">
        <w:rPr>
          <w:rFonts w:ascii="宋体" w:hAnsi="宋体" w:cs="宋体" w:hint="eastAsia"/>
          <w:kern w:val="0"/>
          <w:sz w:val="18"/>
          <w:szCs w:val="18"/>
        </w:rPr>
        <w:t>页面可见性（Page Visibility API）可以有哪些用途？</w:t>
      </w:r>
      <w:bookmarkEnd w:id="30"/>
    </w:p>
    <w:p w:rsidR="00B856BD" w:rsidRPr="00B856BD" w:rsidRDefault="005F6363" w:rsidP="00B856B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Pr>
          <w:rFonts w:ascii="宋体" w:hAnsi="宋体" w:cs="宋体" w:hint="eastAsia"/>
          <w:kern w:val="0"/>
          <w:sz w:val="18"/>
          <w:szCs w:val="18"/>
        </w:rPr>
        <w:t>通</w:t>
      </w:r>
      <w:r w:rsidR="00B856BD" w:rsidRPr="00B856BD">
        <w:rPr>
          <w:rFonts w:ascii="宋体" w:hAnsi="宋体" w:cs="宋体" w:hint="eastAsia"/>
          <w:kern w:val="0"/>
          <w:sz w:val="18"/>
          <w:szCs w:val="18"/>
        </w:rPr>
        <w:t>过visibilityState 的值检测页面当前是否可见，以及打开网页的时间等</w:t>
      </w:r>
      <w:r w:rsidR="00B856BD">
        <w:rPr>
          <w:rFonts w:ascii="宋体" w:hAnsi="宋体" w:cs="宋体" w:hint="eastAsia"/>
          <w:kern w:val="0"/>
          <w:sz w:val="18"/>
          <w:szCs w:val="18"/>
        </w:rPr>
        <w:t>；</w:t>
      </w:r>
    </w:p>
    <w:p w:rsidR="00500640" w:rsidRDefault="00500640" w:rsidP="00B856B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00640">
        <w:rPr>
          <w:rFonts w:ascii="宋体" w:hAnsi="宋体" w:cs="宋体" w:hint="eastAsia"/>
          <w:kern w:val="0"/>
          <w:sz w:val="18"/>
          <w:szCs w:val="18"/>
        </w:rPr>
        <w:t>监控用户行为，当用户的视角不在当</w:t>
      </w:r>
      <w:r w:rsidR="00AB0E83">
        <w:rPr>
          <w:rFonts w:ascii="宋体" w:hAnsi="宋体" w:cs="宋体" w:hint="eastAsia"/>
          <w:kern w:val="0"/>
          <w:sz w:val="18"/>
          <w:szCs w:val="18"/>
        </w:rPr>
        <w:t>前页面时，暂停加载广告，幻灯片、停止加载视频、开始加载小动画等；</w:t>
      </w:r>
    </w:p>
    <w:p w:rsidR="00500640" w:rsidRDefault="00500640" w:rsidP="00B856BD">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00640">
        <w:rPr>
          <w:rFonts w:ascii="宋体" w:hAnsi="宋体" w:cs="宋体" w:hint="eastAsia"/>
          <w:kern w:val="0"/>
          <w:sz w:val="18"/>
          <w:szCs w:val="18"/>
        </w:rPr>
        <w:t>减少对用户宽带的占用，减少服务器压力，节省用户内存，以及到达更好的播放效果。</w:t>
      </w:r>
    </w:p>
    <w:p w:rsidR="0014378C" w:rsidRPr="00DA4D4F" w:rsidRDefault="0014378C" w:rsidP="0014378C">
      <w:pPr>
        <w:pStyle w:val="2"/>
        <w:numPr>
          <w:ilvl w:val="1"/>
          <w:numId w:val="3"/>
        </w:numPr>
        <w:spacing w:before="100" w:beforeAutospacing="1" w:after="100" w:afterAutospacing="1" w:line="240" w:lineRule="auto"/>
        <w:rPr>
          <w:sz w:val="21"/>
          <w:szCs w:val="21"/>
        </w:rPr>
      </w:pPr>
      <w:bookmarkStart w:id="31" w:name="_Toc497738815"/>
      <w:r w:rsidRPr="0014378C">
        <w:rPr>
          <w:rFonts w:ascii="宋体" w:hAnsi="宋体" w:cs="宋体" w:hint="eastAsia"/>
          <w:kern w:val="0"/>
          <w:sz w:val="18"/>
          <w:szCs w:val="18"/>
        </w:rPr>
        <w:t>网页验证码是干嘛的，是为了解决什么安全问题。</w:t>
      </w:r>
      <w:bookmarkEnd w:id="31"/>
    </w:p>
    <w:p w:rsidR="0014378C" w:rsidRPr="0014378C" w:rsidRDefault="0014378C" w:rsidP="0014378C">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14378C">
        <w:rPr>
          <w:rFonts w:ascii="宋体" w:hAnsi="宋体" w:cs="宋体" w:hint="eastAsia"/>
          <w:kern w:val="0"/>
          <w:sz w:val="18"/>
          <w:szCs w:val="18"/>
        </w:rPr>
        <w:t>区分用户是计算机还是人的公共全自动程序。可以防止恶意破解密码、刷票、论坛灌水；</w:t>
      </w:r>
    </w:p>
    <w:p w:rsidR="0014378C" w:rsidRPr="0014378C" w:rsidRDefault="0014378C" w:rsidP="0014378C">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14378C">
        <w:rPr>
          <w:rFonts w:ascii="宋体" w:hAnsi="宋体" w:cs="宋体" w:hint="eastAsia"/>
          <w:kern w:val="0"/>
          <w:sz w:val="18"/>
          <w:szCs w:val="18"/>
        </w:rPr>
        <w:t>有效防止黑客对某一个特定注册用户用特定程序暴力破解方式进行不断的登陆尝试。</w:t>
      </w:r>
    </w:p>
    <w:p w:rsidR="008C7617" w:rsidRPr="008C7617" w:rsidRDefault="008C7617" w:rsidP="008C7617">
      <w:pPr>
        <w:pStyle w:val="1"/>
        <w:numPr>
          <w:ilvl w:val="0"/>
          <w:numId w:val="3"/>
        </w:numPr>
        <w:spacing w:line="240" w:lineRule="auto"/>
        <w:rPr>
          <w:sz w:val="28"/>
          <w:szCs w:val="28"/>
        </w:rPr>
      </w:pPr>
      <w:bookmarkStart w:id="32" w:name="_Toc497738816"/>
      <w:r>
        <w:rPr>
          <w:rFonts w:hint="eastAsia"/>
          <w:sz w:val="28"/>
          <w:szCs w:val="28"/>
        </w:rPr>
        <w:t>CSS</w:t>
      </w:r>
      <w:r w:rsidRPr="008C7617">
        <w:rPr>
          <w:rFonts w:hint="eastAsia"/>
          <w:sz w:val="28"/>
          <w:szCs w:val="28"/>
        </w:rPr>
        <w:t>相关问题</w:t>
      </w:r>
      <w:bookmarkEnd w:id="32"/>
    </w:p>
    <w:p w:rsidR="00C100DD" w:rsidRPr="002E20F6" w:rsidRDefault="00C100DD" w:rsidP="00C100DD">
      <w:pPr>
        <w:pStyle w:val="2"/>
        <w:numPr>
          <w:ilvl w:val="1"/>
          <w:numId w:val="3"/>
        </w:numPr>
        <w:spacing w:before="100" w:beforeAutospacing="1" w:after="100" w:afterAutospacing="1" w:line="240" w:lineRule="auto"/>
        <w:rPr>
          <w:sz w:val="21"/>
          <w:szCs w:val="21"/>
        </w:rPr>
      </w:pPr>
      <w:bookmarkStart w:id="33" w:name="_Toc497738817"/>
      <w:r w:rsidRPr="002E20F6">
        <w:rPr>
          <w:rFonts w:ascii="宋体" w:hAnsi="宋体" w:cs="宋体" w:hint="eastAsia"/>
          <w:kern w:val="0"/>
          <w:sz w:val="18"/>
          <w:szCs w:val="18"/>
        </w:rPr>
        <w:t>CSS中</w:t>
      </w:r>
      <w:r w:rsidRPr="002E20F6">
        <w:rPr>
          <w:rFonts w:ascii="宋体" w:hAnsi="宋体" w:cs="宋体"/>
          <w:kern w:val="0"/>
          <w:sz w:val="18"/>
          <w:szCs w:val="18"/>
          <w:bdr w:val="none" w:sz="0" w:space="0" w:color="auto" w:frame="1"/>
        </w:rPr>
        <w:t>link</w:t>
      </w:r>
      <w:r w:rsidRPr="002E20F6">
        <w:rPr>
          <w:rFonts w:ascii="宋体" w:hAnsi="宋体" w:cs="宋体" w:hint="eastAsia"/>
          <w:kern w:val="0"/>
          <w:sz w:val="18"/>
          <w:szCs w:val="18"/>
        </w:rPr>
        <w:t> 和</w:t>
      </w:r>
      <w:r w:rsidRPr="002E20F6">
        <w:rPr>
          <w:rFonts w:ascii="宋体" w:hAnsi="宋体" w:cs="宋体"/>
          <w:kern w:val="0"/>
          <w:sz w:val="18"/>
          <w:szCs w:val="18"/>
          <w:bdr w:val="none" w:sz="0" w:space="0" w:color="auto" w:frame="1"/>
        </w:rPr>
        <w:t>@import</w:t>
      </w:r>
      <w:r w:rsidRPr="002E20F6">
        <w:rPr>
          <w:rFonts w:ascii="宋体" w:hAnsi="宋体" w:cs="宋体" w:hint="eastAsia"/>
          <w:kern w:val="0"/>
          <w:sz w:val="18"/>
          <w:szCs w:val="18"/>
        </w:rPr>
        <w:t>的区别是？</w:t>
      </w:r>
      <w:bookmarkEnd w:id="33"/>
    </w:p>
    <w:p w:rsidR="00C100DD" w:rsidRPr="00A05564" w:rsidRDefault="00C100DD" w:rsidP="00C100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(1) </w:t>
      </w:r>
      <w:r w:rsidR="00000F75" w:rsidRPr="00000F75">
        <w:rPr>
          <w:rFonts w:ascii="宋体" w:hAnsi="宋体" w:cs="宋体" w:hint="eastAsia"/>
          <w:kern w:val="0"/>
          <w:sz w:val="18"/>
          <w:szCs w:val="18"/>
          <w:bdr w:val="none" w:sz="0" w:space="0" w:color="auto" w:frame="1"/>
        </w:rPr>
        <w:t>link属于XHTML标签，除了加载CSS外，还能用于定义RSS, 定义rel连接属性等作用；而@import是CSS提供的，只能用于加载</w:t>
      </w:r>
      <w:r w:rsidR="00000F75">
        <w:rPr>
          <w:rFonts w:ascii="宋体" w:hAnsi="宋体" w:cs="宋体" w:hint="eastAsia"/>
          <w:kern w:val="0"/>
          <w:sz w:val="18"/>
          <w:szCs w:val="18"/>
          <w:bdr w:val="none" w:sz="0" w:space="0" w:color="auto" w:frame="1"/>
        </w:rPr>
        <w:t>CSS；</w:t>
      </w:r>
    </w:p>
    <w:p w:rsidR="00C100DD" w:rsidRPr="00A05564" w:rsidRDefault="00C100DD" w:rsidP="00C100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(2) 页面被加载的时，link会同时被加载，而@import被引用的CSS会等到引用它的CSS文件被加载完再加载</w:t>
      </w:r>
      <w:r w:rsidR="00000F75">
        <w:rPr>
          <w:rFonts w:ascii="宋体" w:hAnsi="宋体" w:cs="宋体" w:hint="eastAsia"/>
          <w:kern w:val="0"/>
          <w:sz w:val="18"/>
          <w:szCs w:val="18"/>
          <w:bdr w:val="none" w:sz="0" w:space="0" w:color="auto" w:frame="1"/>
        </w:rPr>
        <w:t>；</w:t>
      </w:r>
    </w:p>
    <w:p w:rsidR="00C100DD" w:rsidRPr="00A05564" w:rsidRDefault="00C100DD" w:rsidP="00C100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(3) </w:t>
      </w:r>
      <w:r w:rsidR="00000F75" w:rsidRPr="00000F75">
        <w:rPr>
          <w:rFonts w:ascii="宋体" w:hAnsi="宋体" w:cs="宋体" w:hint="eastAsia"/>
          <w:kern w:val="0"/>
          <w:sz w:val="18"/>
          <w:szCs w:val="18"/>
          <w:bdr w:val="none" w:sz="0" w:space="0" w:color="auto" w:frame="1"/>
        </w:rPr>
        <w:t>import是CSS2.1 提出的，只在IE5以上才能被识别，而link是XHTML标签，无兼容问题</w:t>
      </w:r>
      <w:r w:rsidR="00000F75">
        <w:rPr>
          <w:rFonts w:ascii="宋体" w:hAnsi="宋体" w:cs="宋体" w:hint="eastAsia"/>
          <w:kern w:val="0"/>
          <w:sz w:val="18"/>
          <w:szCs w:val="18"/>
          <w:bdr w:val="none" w:sz="0" w:space="0" w:color="auto" w:frame="1"/>
        </w:rPr>
        <w:t>；</w:t>
      </w:r>
    </w:p>
    <w:p w:rsidR="00C100DD" w:rsidRPr="00A05564" w:rsidRDefault="00C100DD" w:rsidP="00C100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(4) link方式的样式的权重 高于@import的权重</w:t>
      </w:r>
      <w:r w:rsidR="00000F75">
        <w:rPr>
          <w:rFonts w:ascii="宋体" w:hAnsi="宋体" w:cs="宋体" w:hint="eastAsia"/>
          <w:kern w:val="0"/>
          <w:sz w:val="18"/>
          <w:szCs w:val="18"/>
          <w:bdr w:val="none" w:sz="0" w:space="0" w:color="auto" w:frame="1"/>
        </w:rPr>
        <w:t>。</w:t>
      </w:r>
    </w:p>
    <w:p w:rsidR="00A261DB" w:rsidRPr="0011149A" w:rsidRDefault="00A261DB" w:rsidP="00A261DB">
      <w:pPr>
        <w:pStyle w:val="2"/>
        <w:numPr>
          <w:ilvl w:val="1"/>
          <w:numId w:val="3"/>
        </w:numPr>
        <w:spacing w:before="100" w:beforeAutospacing="1" w:after="100" w:afterAutospacing="1" w:line="240" w:lineRule="auto"/>
        <w:rPr>
          <w:sz w:val="21"/>
          <w:szCs w:val="21"/>
        </w:rPr>
      </w:pPr>
      <w:bookmarkStart w:id="34" w:name="_Toc497738818"/>
      <w:r w:rsidRPr="0011149A">
        <w:rPr>
          <w:rFonts w:ascii="宋体" w:hAnsi="宋体" w:cs="宋体" w:hint="eastAsia"/>
          <w:kern w:val="0"/>
          <w:sz w:val="18"/>
          <w:szCs w:val="18"/>
        </w:rPr>
        <w:t>介绍一下box-sizing属性？</w:t>
      </w:r>
      <w:bookmarkEnd w:id="34"/>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box-sizing</w:t>
      </w:r>
      <w:r w:rsidRPr="00A05564">
        <w:rPr>
          <w:rFonts w:ascii="宋体" w:hAnsi="宋体" w:cs="宋体" w:hint="eastAsia"/>
          <w:kern w:val="0"/>
          <w:sz w:val="18"/>
          <w:szCs w:val="18"/>
        </w:rPr>
        <w:t>属性主要用来控制元素的盒模型的解析模式。默认值是</w:t>
      </w:r>
      <w:r w:rsidRPr="00A05564">
        <w:rPr>
          <w:rFonts w:ascii="宋体" w:hAnsi="宋体" w:cs="宋体"/>
          <w:kern w:val="0"/>
          <w:sz w:val="18"/>
          <w:szCs w:val="18"/>
          <w:bdr w:val="none" w:sz="0" w:space="0" w:color="auto" w:frame="1"/>
        </w:rPr>
        <w:t>content-box</w:t>
      </w:r>
      <w:r w:rsidRPr="00A05564">
        <w:rPr>
          <w:rFonts w:ascii="宋体" w:hAnsi="宋体" w:cs="宋体" w:hint="eastAsia"/>
          <w:kern w:val="0"/>
          <w:sz w:val="18"/>
          <w:szCs w:val="18"/>
        </w:rPr>
        <w:t>。</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content-box</w:t>
      </w:r>
      <w:r w:rsidRPr="00A05564">
        <w:rPr>
          <w:rFonts w:ascii="宋体" w:hAnsi="宋体" w:cs="宋体" w:hint="eastAsia"/>
          <w:kern w:val="0"/>
          <w:sz w:val="18"/>
          <w:szCs w:val="18"/>
        </w:rPr>
        <w:t>：让元素维持W3C的标准盒模型。元素的宽度/高度由</w:t>
      </w:r>
      <w:r w:rsidRPr="00A05564">
        <w:rPr>
          <w:rFonts w:ascii="宋体" w:hAnsi="宋体" w:cs="宋体"/>
          <w:kern w:val="0"/>
          <w:sz w:val="18"/>
          <w:szCs w:val="18"/>
          <w:bdr w:val="none" w:sz="0" w:space="0" w:color="auto" w:frame="1"/>
        </w:rPr>
        <w:t>border + padding + content</w:t>
      </w:r>
      <w:r w:rsidRPr="00A05564">
        <w:rPr>
          <w:rFonts w:ascii="宋体" w:hAnsi="宋体" w:cs="宋体" w:hint="eastAsia"/>
          <w:kern w:val="0"/>
          <w:sz w:val="18"/>
          <w:szCs w:val="18"/>
        </w:rPr>
        <w:t>的宽度/高度决定，设置</w:t>
      </w:r>
      <w:r w:rsidRPr="00A05564">
        <w:rPr>
          <w:rFonts w:ascii="宋体" w:hAnsi="宋体" w:cs="宋体"/>
          <w:kern w:val="0"/>
          <w:sz w:val="18"/>
          <w:szCs w:val="18"/>
          <w:bdr w:val="none" w:sz="0" w:space="0" w:color="auto" w:frame="1"/>
        </w:rPr>
        <w:t>width/height</w:t>
      </w:r>
      <w:r w:rsidRPr="00A05564">
        <w:rPr>
          <w:rFonts w:ascii="宋体" w:hAnsi="宋体" w:cs="宋体" w:hint="eastAsia"/>
          <w:kern w:val="0"/>
          <w:sz w:val="18"/>
          <w:szCs w:val="18"/>
        </w:rPr>
        <w:t>属性指的是</w:t>
      </w:r>
      <w:r w:rsidRPr="00A05564">
        <w:rPr>
          <w:rFonts w:ascii="宋体" w:hAnsi="宋体" w:cs="宋体"/>
          <w:kern w:val="0"/>
          <w:sz w:val="18"/>
          <w:szCs w:val="18"/>
          <w:bdr w:val="none" w:sz="0" w:space="0" w:color="auto" w:frame="1"/>
        </w:rPr>
        <w:t>content</w:t>
      </w:r>
      <w:r w:rsidRPr="00A05564">
        <w:rPr>
          <w:rFonts w:ascii="宋体" w:hAnsi="宋体" w:cs="宋体" w:hint="eastAsia"/>
          <w:kern w:val="0"/>
          <w:sz w:val="18"/>
          <w:szCs w:val="18"/>
        </w:rPr>
        <w:t>部分的宽/高</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border-box</w:t>
      </w:r>
      <w:r w:rsidRPr="00A05564">
        <w:rPr>
          <w:rFonts w:ascii="宋体" w:hAnsi="宋体" w:cs="宋体" w:hint="eastAsia"/>
          <w:kern w:val="0"/>
          <w:sz w:val="18"/>
          <w:szCs w:val="18"/>
        </w:rPr>
        <w:t>：让元素维持IE传统盒模型（IE6以下版本和IE6~7的怪异模式）。设置</w:t>
      </w:r>
      <w:r w:rsidRPr="00A05564">
        <w:rPr>
          <w:rFonts w:ascii="宋体" w:hAnsi="宋体" w:cs="宋体"/>
          <w:kern w:val="0"/>
          <w:sz w:val="18"/>
          <w:szCs w:val="18"/>
          <w:bdr w:val="none" w:sz="0" w:space="0" w:color="auto" w:frame="1"/>
        </w:rPr>
        <w:t>width/height</w:t>
      </w:r>
      <w:r w:rsidRPr="00A05564">
        <w:rPr>
          <w:rFonts w:ascii="宋体" w:hAnsi="宋体" w:cs="宋体" w:hint="eastAsia"/>
          <w:kern w:val="0"/>
          <w:sz w:val="18"/>
          <w:szCs w:val="18"/>
        </w:rPr>
        <w:t>属性指的是</w:t>
      </w:r>
      <w:r w:rsidRPr="00A05564">
        <w:rPr>
          <w:rFonts w:ascii="宋体" w:hAnsi="宋体" w:cs="宋体"/>
          <w:kern w:val="0"/>
          <w:sz w:val="18"/>
          <w:szCs w:val="18"/>
          <w:bdr w:val="none" w:sz="0" w:space="0" w:color="auto" w:frame="1"/>
        </w:rPr>
        <w:t>border + padding + content</w:t>
      </w:r>
    </w:p>
    <w:p w:rsidR="00A261DB" w:rsidRDefault="00A261DB" w:rsidP="00A261DB">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标准浏览器下，按照W3C规范对盒模型解析，一旦修改了元素的边框或内距，就会影响元素的盒子尺寸，就不得不重新计算元素的盒子尺寸，从而影响整个页面的布局。</w:t>
      </w:r>
    </w:p>
    <w:p w:rsidR="00D77C38" w:rsidRPr="0011149A" w:rsidRDefault="00D77C38" w:rsidP="00D77C38">
      <w:pPr>
        <w:pStyle w:val="2"/>
        <w:numPr>
          <w:ilvl w:val="1"/>
          <w:numId w:val="3"/>
        </w:numPr>
        <w:spacing w:before="100" w:beforeAutospacing="1" w:after="100" w:afterAutospacing="1" w:line="240" w:lineRule="auto"/>
        <w:rPr>
          <w:sz w:val="21"/>
          <w:szCs w:val="21"/>
        </w:rPr>
      </w:pPr>
      <w:bookmarkStart w:id="35" w:name="_Toc497738819"/>
      <w:r w:rsidRPr="00D77C38">
        <w:rPr>
          <w:rFonts w:ascii="宋体" w:hAnsi="宋体" w:cs="宋体" w:hint="eastAsia"/>
          <w:kern w:val="0"/>
          <w:sz w:val="18"/>
          <w:szCs w:val="18"/>
        </w:rPr>
        <w:t>介绍一下标准的CSS的盒子模型？低版本IE的盒子模型有什么不同的？</w:t>
      </w:r>
      <w:bookmarkEnd w:id="35"/>
    </w:p>
    <w:p w:rsidR="00D77C38" w:rsidRPr="00D77C38" w:rsidRDefault="00D77C38" w:rsidP="00D77C38">
      <w:pPr>
        <w:widowControl/>
        <w:jc w:val="left"/>
        <w:textAlignment w:val="baseline"/>
        <w:rPr>
          <w:rFonts w:ascii="宋体" w:hAnsi="宋体" w:cs="宋体"/>
          <w:kern w:val="0"/>
          <w:sz w:val="18"/>
          <w:szCs w:val="18"/>
        </w:rPr>
      </w:pPr>
      <w:r w:rsidRPr="00D77C38">
        <w:rPr>
          <w:rFonts w:ascii="宋体" w:hAnsi="宋体" w:cs="宋体" w:hint="eastAsia"/>
          <w:kern w:val="0"/>
          <w:sz w:val="18"/>
          <w:szCs w:val="18"/>
        </w:rPr>
        <w:t>（1）有两种，IE 盒子模型、W3C 盒子模型；</w:t>
      </w:r>
    </w:p>
    <w:p w:rsidR="00D77C38" w:rsidRPr="00D77C38" w:rsidRDefault="00D77C38" w:rsidP="00D77C38">
      <w:pPr>
        <w:widowControl/>
        <w:jc w:val="left"/>
        <w:textAlignment w:val="baseline"/>
        <w:rPr>
          <w:rFonts w:ascii="宋体" w:hAnsi="宋体" w:cs="宋体"/>
          <w:kern w:val="0"/>
          <w:sz w:val="18"/>
          <w:szCs w:val="18"/>
        </w:rPr>
      </w:pPr>
      <w:r w:rsidRPr="00D77C38">
        <w:rPr>
          <w:rFonts w:ascii="宋体" w:hAnsi="宋体" w:cs="宋体" w:hint="eastAsia"/>
          <w:kern w:val="0"/>
          <w:sz w:val="18"/>
          <w:szCs w:val="18"/>
        </w:rPr>
        <w:t>（2）盒模型：内容(content)、填充(padding)、边界(margin)、 边框(border)；</w:t>
      </w:r>
    </w:p>
    <w:p w:rsidR="00D77C38" w:rsidRPr="00D77C38" w:rsidRDefault="00D77C38" w:rsidP="00D77C38">
      <w:pPr>
        <w:widowControl/>
        <w:jc w:val="left"/>
        <w:textAlignment w:val="baseline"/>
        <w:rPr>
          <w:rFonts w:ascii="宋体" w:hAnsi="宋体" w:cs="宋体"/>
          <w:kern w:val="0"/>
          <w:sz w:val="18"/>
          <w:szCs w:val="18"/>
        </w:rPr>
      </w:pPr>
      <w:r w:rsidRPr="00D77C38">
        <w:rPr>
          <w:rFonts w:ascii="宋体" w:hAnsi="宋体" w:cs="宋体" w:hint="eastAsia"/>
          <w:kern w:val="0"/>
          <w:sz w:val="18"/>
          <w:szCs w:val="18"/>
        </w:rPr>
        <w:t>（3）区别：IE的content部分把 border 和 padding计算了进去</w:t>
      </w:r>
      <w:r>
        <w:rPr>
          <w:rFonts w:ascii="宋体" w:hAnsi="宋体" w:cs="宋体" w:hint="eastAsia"/>
          <w:kern w:val="0"/>
          <w:sz w:val="18"/>
          <w:szCs w:val="18"/>
        </w:rPr>
        <w:t>。</w:t>
      </w:r>
    </w:p>
    <w:p w:rsidR="00A261DB" w:rsidRPr="0011149A" w:rsidRDefault="00A261DB" w:rsidP="00A261DB">
      <w:pPr>
        <w:pStyle w:val="2"/>
        <w:numPr>
          <w:ilvl w:val="1"/>
          <w:numId w:val="3"/>
        </w:numPr>
        <w:spacing w:before="100" w:beforeAutospacing="1" w:after="100" w:afterAutospacing="1" w:line="240" w:lineRule="auto"/>
        <w:rPr>
          <w:sz w:val="21"/>
          <w:szCs w:val="21"/>
        </w:rPr>
      </w:pPr>
      <w:bookmarkStart w:id="36" w:name="_Toc497738820"/>
      <w:r w:rsidRPr="0011149A">
        <w:rPr>
          <w:rFonts w:ascii="宋体" w:hAnsi="宋体" w:cs="宋体" w:hint="eastAsia"/>
          <w:kern w:val="0"/>
          <w:sz w:val="18"/>
          <w:szCs w:val="18"/>
        </w:rPr>
        <w:t xml:space="preserve">CSS </w:t>
      </w:r>
      <w:proofErr w:type="gramStart"/>
      <w:r w:rsidRPr="0011149A">
        <w:rPr>
          <w:rFonts w:ascii="宋体" w:hAnsi="宋体" w:cs="宋体" w:hint="eastAsia"/>
          <w:kern w:val="0"/>
          <w:sz w:val="18"/>
          <w:szCs w:val="18"/>
        </w:rPr>
        <w:t>选择符有哪些</w:t>
      </w:r>
      <w:proofErr w:type="gramEnd"/>
      <w:r w:rsidRPr="0011149A">
        <w:rPr>
          <w:rFonts w:ascii="宋体" w:hAnsi="宋体" w:cs="宋体" w:hint="eastAsia"/>
          <w:kern w:val="0"/>
          <w:sz w:val="18"/>
          <w:szCs w:val="18"/>
        </w:rPr>
        <w:t>？哪些属性可以继承？</w:t>
      </w:r>
      <w:bookmarkEnd w:id="36"/>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sidRPr="00A05564">
        <w:rPr>
          <w:rFonts w:ascii="宋体" w:hAnsi="宋体" w:cs="宋体" w:hint="eastAsia"/>
          <w:kern w:val="0"/>
          <w:sz w:val="18"/>
          <w:szCs w:val="18"/>
          <w:bdr w:val="none" w:sz="0" w:space="0" w:color="auto" w:frame="1"/>
        </w:rPr>
        <w:t>.id</w:t>
      </w:r>
      <w:r w:rsidRPr="00A05564">
        <w:rPr>
          <w:rFonts w:ascii="宋体" w:hAnsi="宋体" w:cs="宋体"/>
          <w:kern w:val="0"/>
          <w:sz w:val="18"/>
          <w:szCs w:val="18"/>
          <w:bdr w:val="none" w:sz="0" w:space="0" w:color="auto" w:frame="1"/>
        </w:rPr>
        <w:t xml:space="preserve">选择器（ # </w:t>
      </w:r>
      <w:r w:rsidRPr="00A05564">
        <w:rPr>
          <w:rFonts w:ascii="宋体" w:hAnsi="宋体" w:cs="宋体" w:hint="eastAsia"/>
          <w:kern w:val="0"/>
          <w:sz w:val="18"/>
          <w:szCs w:val="18"/>
          <w:bdr w:val="none" w:sz="0" w:space="0" w:color="auto" w:frame="1"/>
        </w:rPr>
        <w:t>myid</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2.类选择器（</w:t>
      </w:r>
      <w:r w:rsidRPr="00A05564">
        <w:rPr>
          <w:rFonts w:ascii="宋体" w:hAnsi="宋体" w:cs="宋体" w:hint="eastAsia"/>
          <w:kern w:val="0"/>
          <w:sz w:val="18"/>
          <w:szCs w:val="18"/>
          <w:bdr w:val="none" w:sz="0" w:space="0" w:color="auto" w:frame="1"/>
        </w:rPr>
        <w:t>.myclassname</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3.标签选择器（</w:t>
      </w:r>
      <w:r w:rsidRPr="00A05564">
        <w:rPr>
          <w:rFonts w:ascii="宋体" w:hAnsi="宋体" w:cs="宋体" w:hint="eastAsia"/>
          <w:kern w:val="0"/>
          <w:sz w:val="18"/>
          <w:szCs w:val="18"/>
          <w:bdr w:val="none" w:sz="0" w:space="0" w:color="auto" w:frame="1"/>
        </w:rPr>
        <w:t>div</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h1</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4.相邻选择器（</w:t>
      </w:r>
      <w:r w:rsidRPr="00A05564">
        <w:rPr>
          <w:rFonts w:ascii="宋体" w:hAnsi="宋体" w:cs="宋体" w:hint="eastAsia"/>
          <w:kern w:val="0"/>
          <w:sz w:val="18"/>
          <w:szCs w:val="18"/>
          <w:bdr w:val="none" w:sz="0" w:space="0" w:color="auto" w:frame="1"/>
        </w:rPr>
        <w:t>h1</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5.</w:t>
      </w:r>
      <w:proofErr w:type="gramStart"/>
      <w:r w:rsidRPr="00A05564">
        <w:rPr>
          <w:rFonts w:ascii="宋体" w:hAnsi="宋体" w:cs="宋体"/>
          <w:kern w:val="0"/>
          <w:sz w:val="18"/>
          <w:szCs w:val="18"/>
          <w:bdr w:val="none" w:sz="0" w:space="0" w:color="auto" w:frame="1"/>
        </w:rPr>
        <w:t>子选择</w:t>
      </w:r>
      <w:proofErr w:type="gramEnd"/>
      <w:r w:rsidRPr="00A05564">
        <w:rPr>
          <w:rFonts w:ascii="宋体" w:hAnsi="宋体" w:cs="宋体"/>
          <w:kern w:val="0"/>
          <w:sz w:val="18"/>
          <w:szCs w:val="18"/>
          <w:bdr w:val="none" w:sz="0" w:space="0" w:color="auto" w:frame="1"/>
        </w:rPr>
        <w:t>器（</w:t>
      </w:r>
      <w:r w:rsidRPr="00A05564">
        <w:rPr>
          <w:rFonts w:ascii="宋体" w:hAnsi="宋体" w:cs="宋体" w:hint="eastAsia"/>
          <w:kern w:val="0"/>
          <w:sz w:val="18"/>
          <w:szCs w:val="18"/>
          <w:bdr w:val="none" w:sz="0" w:space="0" w:color="auto" w:frame="1"/>
        </w:rPr>
        <w:t>ul</w:t>
      </w:r>
      <w:r w:rsidRPr="00A05564">
        <w:rPr>
          <w:rFonts w:ascii="宋体" w:hAnsi="宋体" w:cs="宋体"/>
          <w:kern w:val="0"/>
          <w:sz w:val="18"/>
          <w:szCs w:val="18"/>
          <w:bdr w:val="none" w:sz="0" w:space="0" w:color="auto" w:frame="1"/>
        </w:rPr>
        <w:t xml:space="preserve"> &gt; </w:t>
      </w:r>
      <w:r w:rsidRPr="00A05564">
        <w:rPr>
          <w:rFonts w:ascii="宋体" w:hAnsi="宋体" w:cs="宋体" w:hint="eastAsia"/>
          <w:kern w:val="0"/>
          <w:sz w:val="18"/>
          <w:szCs w:val="18"/>
          <w:bdr w:val="none" w:sz="0" w:space="0" w:color="auto" w:frame="1"/>
        </w:rPr>
        <w:t>li</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6.后代选择器（</w:t>
      </w:r>
      <w:r w:rsidRPr="00A05564">
        <w:rPr>
          <w:rFonts w:ascii="宋体" w:hAnsi="宋体" w:cs="宋体" w:hint="eastAsia"/>
          <w:kern w:val="0"/>
          <w:sz w:val="18"/>
          <w:szCs w:val="18"/>
          <w:bdr w:val="none" w:sz="0" w:space="0" w:color="auto" w:frame="1"/>
        </w:rPr>
        <w:t>li</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a</w:t>
      </w:r>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7.通配符选择器（ * ）</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8.属性选择器（</w:t>
      </w:r>
      <w:r w:rsidRPr="00A05564">
        <w:rPr>
          <w:rFonts w:ascii="宋体" w:hAnsi="宋体" w:cs="宋体" w:hint="eastAsia"/>
          <w:kern w:val="0"/>
          <w:sz w:val="18"/>
          <w:szCs w:val="18"/>
          <w:bdr w:val="none" w:sz="0" w:space="0" w:color="auto" w:frame="1"/>
        </w:rPr>
        <w:t>a[rel = "external"]</w:t>
      </w:r>
      <w:r w:rsidRPr="00A05564">
        <w:rPr>
          <w:rFonts w:ascii="宋体" w:hAnsi="宋体" w:cs="宋体"/>
          <w:kern w:val="0"/>
          <w:sz w:val="18"/>
          <w:szCs w:val="18"/>
          <w:bdr w:val="none" w:sz="0" w:space="0" w:color="auto" w:frame="1"/>
        </w:rPr>
        <w:t>）</w:t>
      </w:r>
    </w:p>
    <w:p w:rsidR="00A261DB" w:rsidRDefault="00A261DB" w:rsidP="008A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9.</w:t>
      </w:r>
      <w:proofErr w:type="gramStart"/>
      <w:r w:rsidRPr="00A05564">
        <w:rPr>
          <w:rFonts w:ascii="宋体" w:hAnsi="宋体" w:cs="宋体"/>
          <w:kern w:val="0"/>
          <w:sz w:val="18"/>
          <w:szCs w:val="18"/>
          <w:bdr w:val="none" w:sz="0" w:space="0" w:color="auto" w:frame="1"/>
        </w:rPr>
        <w:t>伪类选择</w:t>
      </w:r>
      <w:proofErr w:type="gramEnd"/>
      <w:r w:rsidRPr="00A05564">
        <w:rPr>
          <w:rFonts w:ascii="宋体" w:hAnsi="宋体" w:cs="宋体"/>
          <w:kern w:val="0"/>
          <w:sz w:val="18"/>
          <w:szCs w:val="18"/>
          <w:bdr w:val="none" w:sz="0" w:space="0" w:color="auto" w:frame="1"/>
        </w:rPr>
        <w:t>器（</w:t>
      </w:r>
      <w:r w:rsidRPr="00A05564">
        <w:rPr>
          <w:rFonts w:ascii="宋体" w:hAnsi="宋体" w:cs="宋体" w:hint="eastAsia"/>
          <w:kern w:val="0"/>
          <w:sz w:val="18"/>
          <w:szCs w:val="18"/>
          <w:bdr w:val="none" w:sz="0" w:space="0" w:color="auto" w:frame="1"/>
        </w:rPr>
        <w:t>a</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hover</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li:nth-child</w:t>
      </w:r>
      <w:r w:rsidRPr="00A05564">
        <w:rPr>
          <w:rFonts w:ascii="宋体" w:hAnsi="宋体" w:cs="宋体"/>
          <w:kern w:val="0"/>
          <w:sz w:val="18"/>
          <w:szCs w:val="18"/>
          <w:bdr w:val="none" w:sz="0" w:space="0" w:color="auto" w:frame="1"/>
        </w:rPr>
        <w:t>）</w:t>
      </w:r>
    </w:p>
    <w:p w:rsidR="008A33B0" w:rsidRDefault="008A33B0" w:rsidP="008A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p>
    <w:p w:rsidR="008A33B0" w:rsidRPr="008A33B0" w:rsidRDefault="008A33B0" w:rsidP="008A3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8A33B0">
        <w:rPr>
          <w:rFonts w:ascii="宋体" w:hAnsi="宋体" w:cs="宋体" w:hint="eastAsia"/>
          <w:b/>
          <w:kern w:val="0"/>
          <w:sz w:val="18"/>
          <w:szCs w:val="18"/>
        </w:rPr>
        <w:t xml:space="preserve">可继承的样式： </w:t>
      </w:r>
      <w:r w:rsidRPr="008A33B0">
        <w:rPr>
          <w:rFonts w:ascii="宋体" w:hAnsi="宋体" w:cs="宋体" w:hint="eastAsia"/>
          <w:kern w:val="0"/>
          <w:sz w:val="18"/>
          <w:szCs w:val="18"/>
        </w:rPr>
        <w:t>font-size fo</w:t>
      </w:r>
      <w:r>
        <w:rPr>
          <w:rFonts w:ascii="宋体" w:hAnsi="宋体" w:cs="宋体" w:hint="eastAsia"/>
          <w:kern w:val="0"/>
          <w:sz w:val="18"/>
          <w:szCs w:val="18"/>
        </w:rPr>
        <w:t>nt-family color, UL LI DL DD DT</w:t>
      </w:r>
    </w:p>
    <w:p w:rsidR="008A33B0" w:rsidRPr="004632F8" w:rsidRDefault="008A33B0"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8A33B0">
        <w:rPr>
          <w:rFonts w:ascii="宋体" w:hAnsi="宋体" w:cs="宋体" w:hint="eastAsia"/>
          <w:b/>
          <w:kern w:val="0"/>
          <w:sz w:val="18"/>
          <w:szCs w:val="18"/>
        </w:rPr>
        <w:t>不可继承的样式：</w:t>
      </w:r>
      <w:r w:rsidRPr="008A33B0">
        <w:rPr>
          <w:rFonts w:ascii="宋体" w:hAnsi="宋体" w:cs="宋体" w:hint="eastAsia"/>
          <w:kern w:val="0"/>
          <w:sz w:val="18"/>
          <w:szCs w:val="18"/>
        </w:rPr>
        <w:t>bor</w:t>
      </w:r>
      <w:r>
        <w:rPr>
          <w:rFonts w:ascii="宋体" w:hAnsi="宋体" w:cs="宋体" w:hint="eastAsia"/>
          <w:kern w:val="0"/>
          <w:sz w:val="18"/>
          <w:szCs w:val="18"/>
        </w:rPr>
        <w:t>der padding margin width height</w:t>
      </w:r>
    </w:p>
    <w:p w:rsidR="008A33B0" w:rsidRPr="008A33B0" w:rsidRDefault="008A33B0" w:rsidP="008A33B0">
      <w:pPr>
        <w:pStyle w:val="2"/>
        <w:numPr>
          <w:ilvl w:val="1"/>
          <w:numId w:val="3"/>
        </w:numPr>
        <w:spacing w:before="100" w:beforeAutospacing="1" w:after="100" w:afterAutospacing="1" w:line="240" w:lineRule="auto"/>
        <w:rPr>
          <w:sz w:val="21"/>
          <w:szCs w:val="21"/>
        </w:rPr>
      </w:pPr>
      <w:bookmarkStart w:id="37" w:name="_Toc497738821"/>
      <w:r w:rsidRPr="0011149A">
        <w:rPr>
          <w:rFonts w:ascii="宋体" w:hAnsi="宋体" w:cs="宋体" w:hint="eastAsia"/>
          <w:kern w:val="0"/>
          <w:sz w:val="18"/>
          <w:szCs w:val="18"/>
        </w:rPr>
        <w:t>CSS优先级</w:t>
      </w:r>
      <w:hyperlink r:id="rId8" w:tgtFrame="_blank" w:tooltip="算法与数据结构知识库" w:history="1">
        <w:r w:rsidRPr="0011149A">
          <w:rPr>
            <w:rFonts w:ascii="宋体" w:hAnsi="宋体" w:cs="宋体" w:hint="eastAsia"/>
            <w:kern w:val="0"/>
            <w:sz w:val="18"/>
            <w:szCs w:val="18"/>
          </w:rPr>
          <w:t>算法</w:t>
        </w:r>
      </w:hyperlink>
      <w:r w:rsidRPr="0011149A">
        <w:rPr>
          <w:rFonts w:ascii="宋体" w:hAnsi="宋体" w:cs="宋体" w:hint="eastAsia"/>
          <w:kern w:val="0"/>
          <w:sz w:val="18"/>
          <w:szCs w:val="18"/>
        </w:rPr>
        <w:t>如何计算？</w:t>
      </w:r>
      <w:bookmarkEnd w:id="37"/>
      <w:r w:rsidRPr="0011149A">
        <w:rPr>
          <w:sz w:val="21"/>
          <w:szCs w:val="21"/>
        </w:rPr>
        <w:t xml:space="preserve"> </w:t>
      </w:r>
    </w:p>
    <w:p w:rsidR="008A33B0" w:rsidRPr="008A33B0" w:rsidRDefault="008A33B0" w:rsidP="008A33B0">
      <w:pPr>
        <w:widowControl/>
        <w:jc w:val="left"/>
        <w:textAlignment w:val="baseline"/>
        <w:rPr>
          <w:rFonts w:ascii="宋体" w:hAnsi="宋体" w:cs="宋体"/>
          <w:kern w:val="0"/>
          <w:sz w:val="18"/>
          <w:szCs w:val="18"/>
          <w:bdr w:val="none" w:sz="0" w:space="0" w:color="auto" w:frame="1"/>
        </w:rPr>
      </w:pPr>
      <w:r w:rsidRPr="008A33B0">
        <w:rPr>
          <w:rFonts w:ascii="宋体" w:hAnsi="宋体" w:cs="宋体" w:hint="eastAsia"/>
          <w:kern w:val="0"/>
          <w:sz w:val="18"/>
          <w:szCs w:val="18"/>
          <w:bdr w:val="none" w:sz="0" w:space="0" w:color="auto" w:frame="1"/>
        </w:rPr>
        <w:t>优先级就近原则，同权重情况下样式定义最近者为准;</w:t>
      </w:r>
    </w:p>
    <w:p w:rsidR="008A33B0" w:rsidRPr="008A33B0" w:rsidRDefault="008A33B0" w:rsidP="008A33B0">
      <w:pPr>
        <w:widowControl/>
        <w:jc w:val="left"/>
        <w:textAlignment w:val="baseline"/>
        <w:rPr>
          <w:rFonts w:ascii="宋体" w:hAnsi="宋体" w:cs="宋体"/>
          <w:kern w:val="0"/>
          <w:sz w:val="18"/>
          <w:szCs w:val="18"/>
          <w:bdr w:val="none" w:sz="0" w:space="0" w:color="auto" w:frame="1"/>
        </w:rPr>
      </w:pPr>
      <w:r w:rsidRPr="008A33B0">
        <w:rPr>
          <w:rFonts w:ascii="宋体" w:hAnsi="宋体" w:cs="宋体" w:hint="eastAsia"/>
          <w:kern w:val="0"/>
          <w:sz w:val="18"/>
          <w:szCs w:val="18"/>
          <w:bdr w:val="none" w:sz="0" w:space="0" w:color="auto" w:frame="1"/>
        </w:rPr>
        <w:t>载入样式以最后载入的定位为准;</w:t>
      </w:r>
    </w:p>
    <w:p w:rsidR="008A33B0" w:rsidRPr="008A33B0" w:rsidRDefault="008A33B0" w:rsidP="008A33B0">
      <w:pPr>
        <w:widowControl/>
        <w:jc w:val="left"/>
        <w:textAlignment w:val="baseline"/>
        <w:rPr>
          <w:rFonts w:ascii="宋体" w:hAnsi="宋体" w:cs="宋体"/>
          <w:kern w:val="0"/>
          <w:sz w:val="18"/>
          <w:szCs w:val="18"/>
          <w:bdr w:val="none" w:sz="0" w:space="0" w:color="auto" w:frame="1"/>
        </w:rPr>
      </w:pPr>
    </w:p>
    <w:p w:rsidR="008A33B0" w:rsidRPr="008A33B0" w:rsidRDefault="008A33B0" w:rsidP="008A33B0">
      <w:pPr>
        <w:widowControl/>
        <w:jc w:val="left"/>
        <w:textAlignment w:val="baseline"/>
        <w:rPr>
          <w:rFonts w:ascii="宋体" w:hAnsi="宋体" w:cs="宋体"/>
          <w:b/>
          <w:kern w:val="0"/>
          <w:sz w:val="18"/>
          <w:szCs w:val="18"/>
          <w:bdr w:val="none" w:sz="0" w:space="0" w:color="auto" w:frame="1"/>
        </w:rPr>
      </w:pPr>
      <w:r w:rsidRPr="008A33B0">
        <w:rPr>
          <w:rFonts w:ascii="宋体" w:hAnsi="宋体" w:cs="宋体" w:hint="eastAsia"/>
          <w:b/>
          <w:kern w:val="0"/>
          <w:sz w:val="18"/>
          <w:szCs w:val="18"/>
          <w:bdr w:val="none" w:sz="0" w:space="0" w:color="auto" w:frame="1"/>
        </w:rPr>
        <w:t>优先级为:</w:t>
      </w:r>
    </w:p>
    <w:p w:rsidR="008A33B0" w:rsidRPr="008A33B0" w:rsidRDefault="008A33B0" w:rsidP="008A33B0">
      <w:pPr>
        <w:widowControl/>
        <w:jc w:val="left"/>
        <w:textAlignment w:val="baseline"/>
        <w:rPr>
          <w:rFonts w:ascii="宋体" w:hAnsi="宋体" w:cs="宋体"/>
          <w:kern w:val="0"/>
          <w:sz w:val="18"/>
          <w:szCs w:val="18"/>
          <w:bdr w:val="none" w:sz="0" w:space="0" w:color="auto" w:frame="1"/>
        </w:rPr>
      </w:pPr>
      <w:r w:rsidRPr="008A33B0">
        <w:rPr>
          <w:rFonts w:ascii="宋体" w:hAnsi="宋体" w:cs="宋体"/>
          <w:kern w:val="0"/>
          <w:sz w:val="18"/>
          <w:szCs w:val="18"/>
          <w:bdr w:val="none" w:sz="0" w:space="0" w:color="auto" w:frame="1"/>
        </w:rPr>
        <w:t xml:space="preserve">   </w:t>
      </w:r>
      <w:proofErr w:type="gramStart"/>
      <w:r w:rsidRPr="008A33B0">
        <w:rPr>
          <w:rFonts w:ascii="宋体" w:hAnsi="宋体" w:cs="宋体"/>
          <w:kern w:val="0"/>
          <w:sz w:val="18"/>
          <w:szCs w:val="18"/>
          <w:bdr w:val="none" w:sz="0" w:space="0" w:color="auto" w:frame="1"/>
        </w:rPr>
        <w:t>!important</w:t>
      </w:r>
      <w:proofErr w:type="gramEnd"/>
      <w:r w:rsidRPr="008A33B0">
        <w:rPr>
          <w:rFonts w:ascii="宋体" w:hAnsi="宋体" w:cs="宋体"/>
          <w:kern w:val="0"/>
          <w:sz w:val="18"/>
          <w:szCs w:val="18"/>
          <w:bdr w:val="none" w:sz="0" w:space="0" w:color="auto" w:frame="1"/>
        </w:rPr>
        <w:t xml:space="preserve"> &gt;  id &gt; class &gt; tag</w:t>
      </w:r>
    </w:p>
    <w:p w:rsidR="004632F8" w:rsidRDefault="008A33B0" w:rsidP="004632F8">
      <w:pPr>
        <w:widowControl/>
        <w:ind w:firstLine="360"/>
        <w:jc w:val="left"/>
        <w:textAlignment w:val="baseline"/>
        <w:rPr>
          <w:rFonts w:ascii="宋体" w:hAnsi="宋体" w:cs="宋体"/>
          <w:kern w:val="0"/>
          <w:sz w:val="18"/>
          <w:szCs w:val="18"/>
        </w:rPr>
      </w:pPr>
      <w:r w:rsidRPr="008A33B0">
        <w:rPr>
          <w:rFonts w:ascii="宋体" w:hAnsi="宋体" w:cs="宋体" w:hint="eastAsia"/>
          <w:kern w:val="0"/>
          <w:sz w:val="18"/>
          <w:szCs w:val="18"/>
          <w:bdr w:val="none" w:sz="0" w:space="0" w:color="auto" w:frame="1"/>
        </w:rPr>
        <w:t>important 比内联优先级高</w:t>
      </w:r>
      <w:r>
        <w:rPr>
          <w:rFonts w:ascii="宋体" w:hAnsi="宋体" w:cs="宋体" w:hint="eastAsia"/>
          <w:kern w:val="0"/>
          <w:sz w:val="18"/>
          <w:szCs w:val="18"/>
        </w:rPr>
        <w:t>，</w:t>
      </w:r>
      <w:r w:rsidRPr="00A05564">
        <w:rPr>
          <w:rFonts w:ascii="宋体" w:hAnsi="宋体" w:cs="宋体" w:hint="eastAsia"/>
          <w:kern w:val="0"/>
          <w:sz w:val="18"/>
          <w:szCs w:val="18"/>
        </w:rPr>
        <w:t>但内联比</w:t>
      </w:r>
      <w:r w:rsidRPr="00A05564">
        <w:rPr>
          <w:rFonts w:ascii="宋体" w:hAnsi="宋体" w:cs="宋体"/>
          <w:kern w:val="0"/>
          <w:sz w:val="18"/>
          <w:szCs w:val="18"/>
          <w:bdr w:val="none" w:sz="0" w:space="0" w:color="auto" w:frame="1"/>
        </w:rPr>
        <w:t>id</w:t>
      </w:r>
      <w:r w:rsidRPr="00A05564">
        <w:rPr>
          <w:rFonts w:ascii="宋体" w:hAnsi="宋体" w:cs="宋体" w:hint="eastAsia"/>
          <w:kern w:val="0"/>
          <w:sz w:val="18"/>
          <w:szCs w:val="18"/>
        </w:rPr>
        <w:t>要高</w:t>
      </w:r>
    </w:p>
    <w:p w:rsidR="00191559" w:rsidRPr="008A33B0" w:rsidRDefault="00191559" w:rsidP="00191559">
      <w:pPr>
        <w:pStyle w:val="2"/>
        <w:numPr>
          <w:ilvl w:val="1"/>
          <w:numId w:val="3"/>
        </w:numPr>
        <w:spacing w:before="100" w:beforeAutospacing="1" w:after="100" w:afterAutospacing="1" w:line="240" w:lineRule="auto"/>
        <w:rPr>
          <w:sz w:val="21"/>
          <w:szCs w:val="21"/>
        </w:rPr>
      </w:pPr>
      <w:bookmarkStart w:id="38" w:name="_Toc497738822"/>
      <w:r>
        <w:rPr>
          <w:rFonts w:ascii="宋体" w:hAnsi="宋体" w:cs="宋体" w:hint="eastAsia"/>
          <w:kern w:val="0"/>
          <w:sz w:val="18"/>
          <w:szCs w:val="18"/>
        </w:rPr>
        <w:lastRenderedPageBreak/>
        <w:t>CSS</w:t>
      </w:r>
      <w:r w:rsidRPr="00191559">
        <w:rPr>
          <w:rFonts w:ascii="宋体" w:hAnsi="宋体" w:cs="宋体" w:hint="eastAsia"/>
          <w:kern w:val="0"/>
          <w:sz w:val="18"/>
          <w:szCs w:val="18"/>
        </w:rPr>
        <w:t>定义的权重</w:t>
      </w:r>
      <w:bookmarkEnd w:id="38"/>
    </w:p>
    <w:p w:rsidR="00191559" w:rsidRPr="008A33B0" w:rsidRDefault="00FA774A" w:rsidP="00191559">
      <w:pPr>
        <w:widowControl/>
        <w:jc w:val="left"/>
        <w:textAlignment w:val="baseline"/>
        <w:rPr>
          <w:rFonts w:ascii="宋体" w:hAnsi="宋体" w:cs="宋体"/>
          <w:kern w:val="0"/>
          <w:sz w:val="18"/>
          <w:szCs w:val="18"/>
          <w:bdr w:val="none" w:sz="0" w:space="0" w:color="auto" w:frame="1"/>
        </w:rPr>
      </w:pPr>
      <w:r w:rsidRPr="00FA774A">
        <w:rPr>
          <w:rFonts w:ascii="宋体" w:hAnsi="宋体" w:cs="宋体" w:hint="eastAsia"/>
          <w:kern w:val="0"/>
          <w:sz w:val="18"/>
          <w:szCs w:val="18"/>
          <w:bdr w:val="none" w:sz="0" w:space="0" w:color="auto" w:frame="1"/>
        </w:rPr>
        <w:t>以下是权重的规则：标签的权重为1，class的权重为10，id的权重为100，以下例子是演示各种定义的权重值：</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proofErr w:type="gramStart"/>
      <w:r w:rsidRPr="00C27D82">
        <w:rPr>
          <w:rFonts w:ascii="宋体" w:hAnsi="宋体" w:cs="宋体"/>
          <w:kern w:val="0"/>
          <w:sz w:val="18"/>
          <w:szCs w:val="18"/>
          <w:bdr w:val="none" w:sz="0" w:space="0" w:color="auto" w:frame="1"/>
        </w:rPr>
        <w:t>div{</w:t>
      </w:r>
      <w:proofErr w:type="gramEnd"/>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/*权重为10*/</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.class1{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/*权重为100*/</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#id1{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/*权重为100+1=101*/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 xml:space="preserve">#id1 </w:t>
      </w:r>
      <w:proofErr w:type="gramStart"/>
      <w:r w:rsidRPr="00C27D82">
        <w:rPr>
          <w:rFonts w:ascii="宋体" w:hAnsi="宋体" w:cs="宋体"/>
          <w:kern w:val="0"/>
          <w:sz w:val="18"/>
          <w:szCs w:val="18"/>
          <w:bdr w:val="none" w:sz="0" w:space="0" w:color="auto" w:frame="1"/>
        </w:rPr>
        <w:t>div{</w:t>
      </w:r>
      <w:proofErr w:type="gramEnd"/>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/*权重为10+1=11*/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 xml:space="preserve">.class1 </w:t>
      </w:r>
      <w:proofErr w:type="gramStart"/>
      <w:r w:rsidRPr="00C27D82">
        <w:rPr>
          <w:rFonts w:ascii="宋体" w:hAnsi="宋体" w:cs="宋体"/>
          <w:kern w:val="0"/>
          <w:sz w:val="18"/>
          <w:szCs w:val="18"/>
          <w:bdr w:val="none" w:sz="0" w:space="0" w:color="auto" w:frame="1"/>
        </w:rPr>
        <w:t>div{</w:t>
      </w:r>
      <w:proofErr w:type="gramEnd"/>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hint="eastAsia"/>
          <w:kern w:val="0"/>
          <w:sz w:val="18"/>
          <w:szCs w:val="18"/>
          <w:bdr w:val="none" w:sz="0" w:space="0" w:color="auto" w:frame="1"/>
        </w:rPr>
        <w:t>/*权重为10+10+1=21*/</w:t>
      </w:r>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 xml:space="preserve">.class1 .class2 </w:t>
      </w:r>
      <w:proofErr w:type="gramStart"/>
      <w:r w:rsidRPr="00C27D82">
        <w:rPr>
          <w:rFonts w:ascii="宋体" w:hAnsi="宋体" w:cs="宋体"/>
          <w:kern w:val="0"/>
          <w:sz w:val="18"/>
          <w:szCs w:val="18"/>
          <w:bdr w:val="none" w:sz="0" w:space="0" w:color="auto" w:frame="1"/>
        </w:rPr>
        <w:t>div{</w:t>
      </w:r>
      <w:proofErr w:type="gramEnd"/>
    </w:p>
    <w:p w:rsidR="00C27D82" w:rsidRPr="00C27D82" w:rsidRDefault="00C27D82" w:rsidP="00C27D82">
      <w:pPr>
        <w:widowControl/>
        <w:ind w:firstLine="360"/>
        <w:jc w:val="left"/>
        <w:textAlignment w:val="baseline"/>
        <w:rPr>
          <w:rFonts w:ascii="宋体" w:hAnsi="宋体" w:cs="宋体"/>
          <w:kern w:val="0"/>
          <w:sz w:val="18"/>
          <w:szCs w:val="18"/>
          <w:bdr w:val="none" w:sz="0" w:space="0" w:color="auto" w:frame="1"/>
        </w:rPr>
      </w:pPr>
      <w:r w:rsidRPr="00C27D82">
        <w:rPr>
          <w:rFonts w:ascii="宋体" w:hAnsi="宋体" w:cs="宋体"/>
          <w:kern w:val="0"/>
          <w:sz w:val="18"/>
          <w:szCs w:val="18"/>
          <w:bdr w:val="none" w:sz="0" w:space="0" w:color="auto" w:frame="1"/>
        </w:rPr>
        <w:t>}</w:t>
      </w:r>
    </w:p>
    <w:p w:rsidR="00191559" w:rsidRDefault="00C27D82" w:rsidP="00C27D82">
      <w:pPr>
        <w:widowControl/>
        <w:jc w:val="left"/>
        <w:textAlignment w:val="baseline"/>
        <w:rPr>
          <w:rFonts w:ascii="宋体" w:hAnsi="宋体" w:cs="宋体"/>
          <w:kern w:val="0"/>
          <w:sz w:val="18"/>
          <w:szCs w:val="18"/>
        </w:rPr>
      </w:pPr>
      <w:r w:rsidRPr="00C27D82">
        <w:rPr>
          <w:rFonts w:ascii="宋体" w:hAnsi="宋体" w:cs="宋体" w:hint="eastAsia"/>
          <w:kern w:val="0"/>
          <w:sz w:val="18"/>
          <w:szCs w:val="18"/>
          <w:bdr w:val="none" w:sz="0" w:space="0" w:color="auto" w:frame="1"/>
        </w:rPr>
        <w:t>如果权重相同，则最后定义的样式会起作用，但是应该避免这种情况出现</w:t>
      </w:r>
      <w:r>
        <w:rPr>
          <w:rFonts w:ascii="宋体" w:hAnsi="宋体" w:cs="宋体" w:hint="eastAsia"/>
          <w:kern w:val="0"/>
          <w:sz w:val="18"/>
          <w:szCs w:val="18"/>
          <w:bdr w:val="none" w:sz="0" w:space="0" w:color="auto" w:frame="1"/>
        </w:rPr>
        <w:t>。</w:t>
      </w:r>
    </w:p>
    <w:p w:rsidR="004632F8" w:rsidRPr="008A33B0" w:rsidRDefault="005305F7" w:rsidP="004632F8">
      <w:pPr>
        <w:pStyle w:val="2"/>
        <w:numPr>
          <w:ilvl w:val="1"/>
          <w:numId w:val="3"/>
        </w:numPr>
        <w:spacing w:before="100" w:beforeAutospacing="1" w:after="100" w:afterAutospacing="1" w:line="240" w:lineRule="auto"/>
        <w:rPr>
          <w:sz w:val="21"/>
          <w:szCs w:val="21"/>
        </w:rPr>
      </w:pPr>
      <w:hyperlink r:id="rId9" w:tgtFrame="_blank" w:tooltip="CSS3知识库" w:history="1">
        <w:bookmarkStart w:id="39" w:name="_Toc497738823"/>
        <w:r w:rsidR="004632F8" w:rsidRPr="0011149A">
          <w:rPr>
            <w:rFonts w:ascii="宋体" w:hAnsi="宋体" w:cs="宋体" w:hint="eastAsia"/>
            <w:kern w:val="0"/>
            <w:sz w:val="18"/>
            <w:szCs w:val="18"/>
          </w:rPr>
          <w:t>CSS3</w:t>
        </w:r>
      </w:hyperlink>
      <w:proofErr w:type="gramStart"/>
      <w:r w:rsidR="004632F8" w:rsidRPr="0011149A">
        <w:rPr>
          <w:rFonts w:ascii="宋体" w:hAnsi="宋体" w:cs="宋体" w:hint="eastAsia"/>
          <w:kern w:val="0"/>
          <w:sz w:val="18"/>
          <w:szCs w:val="18"/>
        </w:rPr>
        <w:t>新增伪类有</w:t>
      </w:r>
      <w:proofErr w:type="gramEnd"/>
      <w:r w:rsidR="004632F8" w:rsidRPr="0011149A">
        <w:rPr>
          <w:rFonts w:ascii="宋体" w:hAnsi="宋体" w:cs="宋体" w:hint="eastAsia"/>
          <w:kern w:val="0"/>
          <w:sz w:val="18"/>
          <w:szCs w:val="18"/>
        </w:rPr>
        <w:t>那些？</w:t>
      </w:r>
      <w:bookmarkEnd w:id="39"/>
    </w:p>
    <w:p w:rsidR="004632F8" w:rsidRPr="0011149A" w:rsidRDefault="004632F8" w:rsidP="004632F8">
      <w:pPr>
        <w:widowControl/>
        <w:jc w:val="left"/>
        <w:textAlignment w:val="baseline"/>
        <w:rPr>
          <w:rFonts w:ascii="宋体" w:hAnsi="宋体" w:cs="宋体"/>
          <w:b/>
          <w:kern w:val="0"/>
          <w:sz w:val="18"/>
          <w:szCs w:val="18"/>
        </w:rPr>
      </w:pPr>
      <w:r w:rsidRPr="0011149A">
        <w:rPr>
          <w:rFonts w:ascii="宋体" w:hAnsi="宋体" w:cs="宋体" w:hint="eastAsia"/>
          <w:b/>
          <w:kern w:val="0"/>
          <w:sz w:val="18"/>
          <w:szCs w:val="18"/>
        </w:rPr>
        <w:t>举例：</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p:first-of-type</w:t>
      </w:r>
      <w:r w:rsidRPr="00A05564">
        <w:rPr>
          <w:rFonts w:ascii="宋体" w:hAnsi="宋体" w:cs="宋体"/>
          <w:kern w:val="0"/>
          <w:sz w:val="18"/>
          <w:szCs w:val="18"/>
          <w:bdr w:val="none" w:sz="0" w:space="0" w:color="auto" w:frame="1"/>
        </w:rPr>
        <w:t xml:space="preserve"> 选择属于其父元素的首个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元素的每个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p:last-of-type</w:t>
      </w:r>
      <w:r w:rsidRPr="00A05564">
        <w:rPr>
          <w:rFonts w:ascii="宋体" w:hAnsi="宋体" w:cs="宋体"/>
          <w:kern w:val="0"/>
          <w:sz w:val="18"/>
          <w:szCs w:val="18"/>
          <w:bdr w:val="none" w:sz="0" w:space="0" w:color="auto" w:frame="1"/>
        </w:rPr>
        <w:t xml:space="preserve">  选择属于其父元素的最后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元素的每个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p:only-of-type</w:t>
      </w:r>
      <w:r w:rsidRPr="00A05564">
        <w:rPr>
          <w:rFonts w:ascii="宋体" w:hAnsi="宋体" w:cs="宋体"/>
          <w:kern w:val="0"/>
          <w:sz w:val="18"/>
          <w:szCs w:val="18"/>
          <w:bdr w:val="none" w:sz="0" w:space="0" w:color="auto" w:frame="1"/>
        </w:rPr>
        <w:t xml:space="preserve">  选择属于其父元素唯一的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元素的每个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p:only-child</w:t>
      </w:r>
      <w:r w:rsidRPr="00A05564">
        <w:rPr>
          <w:rFonts w:ascii="宋体" w:hAnsi="宋体" w:cs="宋体"/>
          <w:kern w:val="0"/>
          <w:sz w:val="18"/>
          <w:szCs w:val="18"/>
          <w:bdr w:val="none" w:sz="0" w:space="0" w:color="auto" w:frame="1"/>
        </w:rPr>
        <w:t xml:space="preserve">    选择属于其父元素的唯一子元素的每个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w:t>
      </w:r>
    </w:p>
    <w:p w:rsidR="004632F8"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p:nth-child(2)</w:t>
      </w:r>
      <w:r w:rsidRPr="00A05564">
        <w:rPr>
          <w:rFonts w:ascii="宋体" w:hAnsi="宋体" w:cs="宋体"/>
          <w:kern w:val="0"/>
          <w:sz w:val="18"/>
          <w:szCs w:val="18"/>
          <w:bdr w:val="none" w:sz="0" w:space="0" w:color="auto" w:frame="1"/>
        </w:rPr>
        <w:t xml:space="preserve">  选择属于其父元素的第二个子元素的每个 &lt;</w:t>
      </w:r>
      <w:r w:rsidRPr="00A05564">
        <w:rPr>
          <w:rFonts w:ascii="宋体" w:hAnsi="宋体" w:cs="宋体" w:hint="eastAsia"/>
          <w:kern w:val="0"/>
          <w:sz w:val="18"/>
          <w:szCs w:val="18"/>
          <w:bdr w:val="none" w:sz="0" w:space="0" w:color="auto" w:frame="1"/>
        </w:rPr>
        <w:t>p</w:t>
      </w:r>
      <w:r w:rsidRPr="00A05564">
        <w:rPr>
          <w:rFonts w:ascii="宋体" w:hAnsi="宋体" w:cs="宋体"/>
          <w:kern w:val="0"/>
          <w:sz w:val="18"/>
          <w:szCs w:val="18"/>
          <w:bdr w:val="none" w:sz="0" w:space="0" w:color="auto" w:frame="1"/>
        </w:rPr>
        <w:t>&gt; 元素。</w:t>
      </w:r>
    </w:p>
    <w:p w:rsidR="004632F8"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p>
    <w:p w:rsidR="004632F8" w:rsidRPr="004632F8"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4632F8">
        <w:rPr>
          <w:rFonts w:ascii="宋体" w:hAnsi="宋体" w:cs="宋体" w:hint="eastAsia"/>
          <w:kern w:val="0"/>
          <w:sz w:val="18"/>
          <w:szCs w:val="18"/>
          <w:bdr w:val="none" w:sz="0" w:space="0" w:color="auto" w:frame="1"/>
        </w:rPr>
        <w:t>:after          在元素之前添加内容,也可以用来做清除浮动。</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4632F8">
        <w:rPr>
          <w:rFonts w:ascii="宋体" w:hAnsi="宋体" w:cs="宋体" w:hint="eastAsia"/>
          <w:kern w:val="0"/>
          <w:sz w:val="18"/>
          <w:szCs w:val="18"/>
          <w:bdr w:val="none" w:sz="0" w:space="0" w:color="auto" w:frame="1"/>
        </w:rPr>
        <w:t>:before         在元素之后添加内容</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:enabled</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:disabled</w:t>
      </w:r>
      <w:r w:rsidRPr="00A05564">
        <w:rPr>
          <w:rFonts w:ascii="宋体" w:hAnsi="宋体" w:cs="宋体"/>
          <w:kern w:val="0"/>
          <w:sz w:val="18"/>
          <w:szCs w:val="18"/>
          <w:bdr w:val="none" w:sz="0" w:space="0" w:color="auto" w:frame="1"/>
        </w:rPr>
        <w:t xml:space="preserve"> 控制表单控件的禁用状态。</w:t>
      </w:r>
    </w:p>
    <w:p w:rsidR="004632F8"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:checked</w:t>
      </w:r>
      <w:r w:rsidRPr="00A05564">
        <w:rPr>
          <w:rFonts w:ascii="宋体" w:hAnsi="宋体" w:cs="宋体"/>
          <w:kern w:val="0"/>
          <w:sz w:val="18"/>
          <w:szCs w:val="18"/>
          <w:bdr w:val="none" w:sz="0" w:space="0" w:color="auto" w:frame="1"/>
        </w:rPr>
        <w:t xml:space="preserve">  单选框或复选框被选中。</w:t>
      </w:r>
    </w:p>
    <w:p w:rsidR="004632F8" w:rsidRPr="008A33B0" w:rsidRDefault="004632F8" w:rsidP="004632F8">
      <w:pPr>
        <w:pStyle w:val="2"/>
        <w:numPr>
          <w:ilvl w:val="1"/>
          <w:numId w:val="3"/>
        </w:numPr>
        <w:spacing w:before="100" w:beforeAutospacing="1" w:after="100" w:afterAutospacing="1" w:line="240" w:lineRule="auto"/>
        <w:rPr>
          <w:sz w:val="21"/>
          <w:szCs w:val="21"/>
        </w:rPr>
      </w:pPr>
      <w:bookmarkStart w:id="40" w:name="_Toc497738824"/>
      <w:r w:rsidRPr="004632F8">
        <w:rPr>
          <w:rFonts w:ascii="宋体" w:hAnsi="宋体" w:cs="宋体" w:hint="eastAsia"/>
          <w:kern w:val="0"/>
          <w:sz w:val="18"/>
          <w:szCs w:val="18"/>
        </w:rPr>
        <w:t>如何居中div？如何居中一个浮动元素？如何让绝对定位的div居中？</w:t>
      </w:r>
      <w:bookmarkEnd w:id="40"/>
    </w:p>
    <w:p w:rsidR="004632F8" w:rsidRPr="0011149A" w:rsidRDefault="004632F8" w:rsidP="004632F8">
      <w:pPr>
        <w:widowControl/>
        <w:jc w:val="left"/>
        <w:textAlignment w:val="baseline"/>
        <w:rPr>
          <w:rFonts w:ascii="宋体" w:hAnsi="宋体" w:cs="宋体"/>
          <w:b/>
          <w:kern w:val="0"/>
          <w:sz w:val="18"/>
          <w:szCs w:val="18"/>
        </w:rPr>
      </w:pPr>
      <w:r w:rsidRPr="004632F8">
        <w:rPr>
          <w:rFonts w:ascii="宋体" w:hAnsi="宋体" w:cs="宋体" w:hint="eastAsia"/>
          <w:b/>
          <w:kern w:val="0"/>
          <w:sz w:val="18"/>
          <w:szCs w:val="18"/>
        </w:rPr>
        <w:t>居中div</w:t>
      </w:r>
      <w:r w:rsidRPr="0011149A">
        <w:rPr>
          <w:rFonts w:ascii="宋体" w:hAnsi="宋体" w:cs="宋体" w:hint="eastAsia"/>
          <w:b/>
          <w:kern w:val="0"/>
          <w:sz w:val="18"/>
          <w:szCs w:val="18"/>
        </w:rPr>
        <w:t>：</w:t>
      </w:r>
      <w:r w:rsidRPr="0011149A">
        <w:rPr>
          <w:rFonts w:ascii="宋体" w:hAnsi="宋体" w:cs="宋体"/>
          <w:b/>
          <w:kern w:val="0"/>
          <w:sz w:val="18"/>
          <w:szCs w:val="18"/>
        </w:rPr>
        <w:t xml:space="preserve"> </w:t>
      </w:r>
    </w:p>
    <w:p w:rsidR="004632F8" w:rsidRPr="00A05564" w:rsidRDefault="004632F8" w:rsidP="00463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00D7581D" w:rsidRPr="00D7581D">
        <w:rPr>
          <w:rFonts w:ascii="宋体" w:hAnsi="宋体" w:cs="宋体" w:hint="eastAsia"/>
          <w:kern w:val="0"/>
          <w:sz w:val="18"/>
          <w:szCs w:val="18"/>
          <w:bdr w:val="none" w:sz="0" w:space="0" w:color="auto" w:frame="1"/>
        </w:rPr>
        <w:t>给div设置一个宽度，然后添加margin:0 auto属性</w:t>
      </w:r>
      <w:r w:rsidR="00D7581D">
        <w:rPr>
          <w:rFonts w:ascii="宋体" w:hAnsi="宋体" w:cs="宋体" w:hint="eastAsia"/>
          <w:kern w:val="0"/>
          <w:sz w:val="18"/>
          <w:szCs w:val="18"/>
          <w:bdr w:val="none" w:sz="0" w:space="0" w:color="auto" w:frame="1"/>
        </w:rPr>
        <w:t>：</w:t>
      </w:r>
    </w:p>
    <w:p w:rsidR="00D7581D" w:rsidRPr="00D7581D" w:rsidRDefault="00D7581D" w:rsidP="00D75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proofErr w:type="gramStart"/>
      <w:r w:rsidRPr="00D7581D">
        <w:rPr>
          <w:rFonts w:ascii="宋体" w:hAnsi="宋体" w:cs="宋体"/>
          <w:kern w:val="0"/>
          <w:sz w:val="18"/>
          <w:szCs w:val="18"/>
          <w:bdr w:val="none" w:sz="0" w:space="0" w:color="auto" w:frame="1"/>
        </w:rPr>
        <w:t>div{</w:t>
      </w:r>
      <w:proofErr w:type="gramEnd"/>
    </w:p>
    <w:p w:rsidR="00D7581D" w:rsidRPr="00D7581D" w:rsidRDefault="00D7581D" w:rsidP="00D7581D">
      <w:pPr>
        <w:widowControl/>
        <w:shd w:val="clear" w:color="auto" w:fill="FFFFFF"/>
        <w:tabs>
          <w:tab w:val="left" w:pos="916"/>
          <w:tab w:val="left" w:pos="12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D7581D">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ab/>
      </w:r>
      <w:r>
        <w:rPr>
          <w:rFonts w:ascii="宋体" w:hAnsi="宋体" w:cs="宋体"/>
          <w:kern w:val="0"/>
          <w:sz w:val="18"/>
          <w:szCs w:val="18"/>
          <w:bdr w:val="none" w:sz="0" w:space="0" w:color="auto" w:frame="1"/>
        </w:rPr>
        <w:tab/>
      </w:r>
      <w:r w:rsidRPr="00D7581D">
        <w:rPr>
          <w:rFonts w:ascii="宋体" w:hAnsi="宋体" w:cs="宋体"/>
          <w:kern w:val="0"/>
          <w:sz w:val="18"/>
          <w:szCs w:val="18"/>
          <w:bdr w:val="none" w:sz="0" w:space="0" w:color="auto" w:frame="1"/>
        </w:rPr>
        <w:t>width:200px;</w:t>
      </w:r>
    </w:p>
    <w:p w:rsidR="00D7581D" w:rsidRPr="00D7581D" w:rsidRDefault="00D7581D" w:rsidP="00D7581D">
      <w:pPr>
        <w:widowControl/>
        <w:shd w:val="clear" w:color="auto" w:fill="FFFFFF"/>
        <w:tabs>
          <w:tab w:val="left" w:pos="916"/>
          <w:tab w:val="left" w:pos="12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D7581D">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ab/>
      </w:r>
      <w:r>
        <w:rPr>
          <w:rFonts w:ascii="宋体" w:hAnsi="宋体" w:cs="宋体"/>
          <w:kern w:val="0"/>
          <w:sz w:val="18"/>
          <w:szCs w:val="18"/>
          <w:bdr w:val="none" w:sz="0" w:space="0" w:color="auto" w:frame="1"/>
        </w:rPr>
        <w:tab/>
      </w:r>
      <w:r w:rsidRPr="00D7581D">
        <w:rPr>
          <w:rFonts w:ascii="宋体" w:hAnsi="宋体" w:cs="宋体"/>
          <w:kern w:val="0"/>
          <w:sz w:val="18"/>
          <w:szCs w:val="18"/>
          <w:bdr w:val="none" w:sz="0" w:space="0" w:color="auto" w:frame="1"/>
        </w:rPr>
        <w:t>margin:0 auto;</w:t>
      </w:r>
    </w:p>
    <w:p w:rsidR="004632F8" w:rsidRDefault="00D7581D" w:rsidP="00D75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D7581D">
        <w:rPr>
          <w:rFonts w:ascii="宋体" w:hAnsi="宋体" w:cs="宋体"/>
          <w:kern w:val="0"/>
          <w:sz w:val="18"/>
          <w:szCs w:val="18"/>
          <w:bdr w:val="none" w:sz="0" w:space="0" w:color="auto" w:frame="1"/>
        </w:rPr>
        <w:lastRenderedPageBreak/>
        <w:t xml:space="preserve"> </w:t>
      </w:r>
      <w:r>
        <w:rPr>
          <w:rFonts w:ascii="宋体" w:hAnsi="宋体" w:cs="宋体"/>
          <w:kern w:val="0"/>
          <w:sz w:val="18"/>
          <w:szCs w:val="18"/>
          <w:bdr w:val="none" w:sz="0" w:space="0" w:color="auto" w:frame="1"/>
        </w:rPr>
        <w:tab/>
      </w:r>
      <w:r w:rsidRPr="00D7581D">
        <w:rPr>
          <w:rFonts w:ascii="宋体" w:hAnsi="宋体" w:cs="宋体"/>
          <w:kern w:val="0"/>
          <w:sz w:val="18"/>
          <w:szCs w:val="18"/>
          <w:bdr w:val="none" w:sz="0" w:space="0" w:color="auto" w:frame="1"/>
        </w:rPr>
        <w:t>}</w:t>
      </w:r>
    </w:p>
    <w:p w:rsidR="006A5430" w:rsidRPr="0011149A" w:rsidRDefault="006A5430" w:rsidP="006A5430">
      <w:pPr>
        <w:widowControl/>
        <w:jc w:val="left"/>
        <w:textAlignment w:val="baseline"/>
        <w:rPr>
          <w:rFonts w:ascii="宋体" w:hAnsi="宋体" w:cs="宋体"/>
          <w:b/>
          <w:kern w:val="0"/>
          <w:sz w:val="18"/>
          <w:szCs w:val="18"/>
        </w:rPr>
      </w:pPr>
      <w:r w:rsidRPr="006A5430">
        <w:rPr>
          <w:rFonts w:ascii="宋体" w:hAnsi="宋体" w:cs="宋体" w:hint="eastAsia"/>
          <w:b/>
          <w:kern w:val="0"/>
          <w:sz w:val="18"/>
          <w:szCs w:val="18"/>
        </w:rPr>
        <w:t>居中一个浮动元素</w:t>
      </w:r>
      <w:r w:rsidRPr="0011149A">
        <w:rPr>
          <w:rFonts w:ascii="宋体" w:hAnsi="宋体" w:cs="宋体" w:hint="eastAsia"/>
          <w:b/>
          <w:kern w:val="0"/>
          <w:sz w:val="18"/>
          <w:szCs w:val="18"/>
        </w:rPr>
        <w:t>：</w:t>
      </w:r>
      <w:r w:rsidRPr="0011149A">
        <w:rPr>
          <w:rFonts w:ascii="宋体" w:hAnsi="宋体" w:cs="宋体"/>
          <w:b/>
          <w:kern w:val="0"/>
          <w:sz w:val="18"/>
          <w:szCs w:val="18"/>
        </w:rPr>
        <w:t xml:space="preserve"> </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 xml:space="preserve">  确定容器的宽高 宽500 高 300 的层</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 xml:space="preserve">  设置层的外边距</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kern w:val="0"/>
          <w:sz w:val="18"/>
          <w:szCs w:val="18"/>
          <w:bdr w:val="none" w:sz="0" w:space="0" w:color="auto" w:frame="1"/>
        </w:rPr>
        <w:t xml:space="preserve"> </w:t>
      </w:r>
      <w:proofErr w:type="gramStart"/>
      <w:r w:rsidRPr="006A5430">
        <w:rPr>
          <w:rFonts w:ascii="宋体" w:hAnsi="宋体" w:cs="宋体"/>
          <w:kern w:val="0"/>
          <w:sz w:val="18"/>
          <w:szCs w:val="18"/>
          <w:bdr w:val="none" w:sz="0" w:space="0" w:color="auto" w:frame="1"/>
        </w:rPr>
        <w:t>.div</w:t>
      </w:r>
      <w:proofErr w:type="gramEnd"/>
      <w:r w:rsidRPr="006A5430">
        <w:rPr>
          <w:rFonts w:ascii="宋体" w:hAnsi="宋体" w:cs="宋体"/>
          <w:kern w:val="0"/>
          <w:sz w:val="18"/>
          <w:szCs w:val="18"/>
          <w:bdr w:val="none" w:sz="0" w:space="0" w:color="auto" w:frame="1"/>
        </w:rPr>
        <w:t xml:space="preserve"> {</w:t>
      </w:r>
    </w:p>
    <w:p w:rsid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 xml:space="preserve">      width:500</w:t>
      </w:r>
      <w:proofErr w:type="gramStart"/>
      <w:r w:rsidRPr="006A5430">
        <w:rPr>
          <w:rFonts w:ascii="宋体" w:hAnsi="宋体" w:cs="宋体" w:hint="eastAsia"/>
          <w:kern w:val="0"/>
          <w:sz w:val="18"/>
          <w:szCs w:val="18"/>
          <w:bdr w:val="none" w:sz="0" w:space="0" w:color="auto" w:frame="1"/>
        </w:rPr>
        <w:t>px ;</w:t>
      </w:r>
      <w:proofErr w:type="gramEnd"/>
      <w:r w:rsidRPr="006A5430">
        <w:rPr>
          <w:rFonts w:ascii="宋体" w:hAnsi="宋体" w:cs="宋体" w:hint="eastAsia"/>
          <w:kern w:val="0"/>
          <w:sz w:val="18"/>
          <w:szCs w:val="18"/>
          <w:bdr w:val="none" w:sz="0" w:space="0" w:color="auto" w:frame="1"/>
        </w:rPr>
        <w:t xml:space="preserve"> </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height:300px;//高度可以不设</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kern w:val="0"/>
          <w:sz w:val="18"/>
          <w:szCs w:val="18"/>
          <w:bdr w:val="none" w:sz="0" w:space="0" w:color="auto" w:frame="1"/>
        </w:rPr>
        <w:t xml:space="preserve">      margin: -150px 0 0 -250px;</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 xml:space="preserve">      position:relative;         //相对定位</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hint="eastAsia"/>
          <w:kern w:val="0"/>
          <w:sz w:val="18"/>
          <w:szCs w:val="18"/>
          <w:bdr w:val="none" w:sz="0" w:space="0" w:color="auto" w:frame="1"/>
        </w:rPr>
        <w:t xml:space="preserve">      background-color:pink;     //</w:t>
      </w:r>
      <w:proofErr w:type="gramStart"/>
      <w:r w:rsidRPr="006A5430">
        <w:rPr>
          <w:rFonts w:ascii="宋体" w:hAnsi="宋体" w:cs="宋体" w:hint="eastAsia"/>
          <w:kern w:val="0"/>
          <w:sz w:val="18"/>
          <w:szCs w:val="18"/>
          <w:bdr w:val="none" w:sz="0" w:space="0" w:color="auto" w:frame="1"/>
        </w:rPr>
        <w:t>方便看</w:t>
      </w:r>
      <w:proofErr w:type="gramEnd"/>
      <w:r w:rsidRPr="006A5430">
        <w:rPr>
          <w:rFonts w:ascii="宋体" w:hAnsi="宋体" w:cs="宋体" w:hint="eastAsia"/>
          <w:kern w:val="0"/>
          <w:sz w:val="18"/>
          <w:szCs w:val="18"/>
          <w:bdr w:val="none" w:sz="0" w:space="0" w:color="auto" w:frame="1"/>
        </w:rPr>
        <w:t>效果</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kern w:val="0"/>
          <w:sz w:val="18"/>
          <w:szCs w:val="18"/>
          <w:bdr w:val="none" w:sz="0" w:space="0" w:color="auto" w:frame="1"/>
        </w:rPr>
        <w:t xml:space="preserve">      left:50%;</w:t>
      </w:r>
    </w:p>
    <w:p w:rsidR="006A5430" w:rsidRP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kern w:val="0"/>
          <w:sz w:val="18"/>
          <w:szCs w:val="18"/>
          <w:bdr w:val="none" w:sz="0" w:space="0" w:color="auto" w:frame="1"/>
        </w:rPr>
        <w:t xml:space="preserve">      top:50%;</w:t>
      </w:r>
    </w:p>
    <w:p w:rsidR="006A5430" w:rsidRDefault="006A5430" w:rsidP="006A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6A5430">
        <w:rPr>
          <w:rFonts w:ascii="宋体" w:hAnsi="宋体" w:cs="宋体"/>
          <w:kern w:val="0"/>
          <w:sz w:val="18"/>
          <w:szCs w:val="18"/>
          <w:bdr w:val="none" w:sz="0" w:space="0" w:color="auto" w:frame="1"/>
        </w:rPr>
        <w:t xml:space="preserve"> }</w:t>
      </w:r>
    </w:p>
    <w:p w:rsidR="005D4537" w:rsidRPr="0011149A" w:rsidRDefault="005D4537" w:rsidP="005D4537">
      <w:pPr>
        <w:widowControl/>
        <w:jc w:val="left"/>
        <w:textAlignment w:val="baseline"/>
        <w:rPr>
          <w:rFonts w:ascii="宋体" w:hAnsi="宋体" w:cs="宋体"/>
          <w:b/>
          <w:kern w:val="0"/>
          <w:sz w:val="18"/>
          <w:szCs w:val="18"/>
        </w:rPr>
      </w:pPr>
      <w:r w:rsidRPr="005D4537">
        <w:rPr>
          <w:rFonts w:ascii="宋体" w:hAnsi="宋体" w:cs="宋体" w:hint="eastAsia"/>
          <w:b/>
          <w:kern w:val="0"/>
          <w:sz w:val="18"/>
          <w:szCs w:val="18"/>
        </w:rPr>
        <w:t>让绝对定位的div居中</w:t>
      </w:r>
      <w:r w:rsidRPr="0011149A">
        <w:rPr>
          <w:rFonts w:ascii="宋体" w:hAnsi="宋体" w:cs="宋体" w:hint="eastAsia"/>
          <w:b/>
          <w:kern w:val="0"/>
          <w:sz w:val="18"/>
          <w:szCs w:val="18"/>
        </w:rPr>
        <w:t>：</w:t>
      </w:r>
      <w:r w:rsidRPr="0011149A">
        <w:rPr>
          <w:rFonts w:ascii="宋体" w:hAnsi="宋体" w:cs="宋体"/>
          <w:b/>
          <w:kern w:val="0"/>
          <w:sz w:val="18"/>
          <w:szCs w:val="18"/>
        </w:rPr>
        <w:t xml:space="preserve"> </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position: absolute;</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width: 1200px;</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background: none;</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margin: 0 auto;</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top: 0;</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left: 0;</w:t>
      </w:r>
    </w:p>
    <w:p w:rsidR="005D4537" w:rsidRPr="005D4537"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bottom: 0;</w:t>
      </w:r>
    </w:p>
    <w:p w:rsidR="00D7581D" w:rsidRDefault="005D4537"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5D4537">
        <w:rPr>
          <w:rFonts w:ascii="宋体" w:hAnsi="宋体" w:cs="宋体"/>
          <w:kern w:val="0"/>
          <w:sz w:val="18"/>
          <w:szCs w:val="18"/>
          <w:bdr w:val="none" w:sz="0" w:space="0" w:color="auto" w:frame="1"/>
        </w:rPr>
        <w:t xml:space="preserve">  right: 0;</w:t>
      </w:r>
    </w:p>
    <w:p w:rsidR="00002241" w:rsidRPr="002E20F6" w:rsidRDefault="00002241" w:rsidP="00002241">
      <w:pPr>
        <w:pStyle w:val="2"/>
        <w:numPr>
          <w:ilvl w:val="1"/>
          <w:numId w:val="3"/>
        </w:numPr>
        <w:spacing w:before="100" w:beforeAutospacing="1" w:after="100" w:afterAutospacing="1" w:line="240" w:lineRule="auto"/>
        <w:rPr>
          <w:sz w:val="21"/>
          <w:szCs w:val="21"/>
        </w:rPr>
      </w:pPr>
      <w:bookmarkStart w:id="41" w:name="_Toc497738825"/>
      <w:r w:rsidRPr="00002241">
        <w:rPr>
          <w:rFonts w:ascii="宋体" w:hAnsi="宋体" w:cs="宋体" w:hint="eastAsia"/>
          <w:kern w:val="0"/>
          <w:sz w:val="18"/>
          <w:szCs w:val="18"/>
          <w:bdr w:val="none" w:sz="0" w:space="0" w:color="auto" w:frame="1"/>
        </w:rPr>
        <w:t>display有哪些值？说明他们的作用。</w:t>
      </w:r>
      <w:bookmarkEnd w:id="41"/>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block         块类型。默认宽度为父元素宽度，可设置宽高，换行显示。</w:t>
      </w:r>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none          缺省值。像行内元素类型一样显示。</w:t>
      </w:r>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inline        行内元素类型。默认宽度为内容宽度，不可设置宽高，同行显示。</w:t>
      </w:r>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inline-block  默认宽度为内容宽度，可以设置宽高，同行显示。</w:t>
      </w:r>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list-item     </w:t>
      </w:r>
      <w:proofErr w:type="gramStart"/>
      <w:r w:rsidRPr="00002241">
        <w:rPr>
          <w:rFonts w:ascii="宋体" w:hAnsi="宋体" w:cs="宋体" w:hint="eastAsia"/>
          <w:kern w:val="0"/>
          <w:sz w:val="18"/>
          <w:szCs w:val="18"/>
          <w:bdr w:val="none" w:sz="0" w:space="0" w:color="auto" w:frame="1"/>
        </w:rPr>
        <w:t>象块类型</w:t>
      </w:r>
      <w:proofErr w:type="gramEnd"/>
      <w:r w:rsidRPr="00002241">
        <w:rPr>
          <w:rFonts w:ascii="宋体" w:hAnsi="宋体" w:cs="宋体" w:hint="eastAsia"/>
          <w:kern w:val="0"/>
          <w:sz w:val="18"/>
          <w:szCs w:val="18"/>
          <w:bdr w:val="none" w:sz="0" w:space="0" w:color="auto" w:frame="1"/>
        </w:rPr>
        <w:t>元素一样显示，并添加样式列表标记。</w:t>
      </w:r>
    </w:p>
    <w:p w:rsidR="00002241" w:rsidRP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table         此元素会</w:t>
      </w:r>
      <w:proofErr w:type="gramStart"/>
      <w:r w:rsidRPr="00002241">
        <w:rPr>
          <w:rFonts w:ascii="宋体" w:hAnsi="宋体" w:cs="宋体" w:hint="eastAsia"/>
          <w:kern w:val="0"/>
          <w:sz w:val="18"/>
          <w:szCs w:val="18"/>
          <w:bdr w:val="none" w:sz="0" w:space="0" w:color="auto" w:frame="1"/>
        </w:rPr>
        <w:t>作为块级表格</w:t>
      </w:r>
      <w:proofErr w:type="gramEnd"/>
      <w:r w:rsidRPr="00002241">
        <w:rPr>
          <w:rFonts w:ascii="宋体" w:hAnsi="宋体" w:cs="宋体" w:hint="eastAsia"/>
          <w:kern w:val="0"/>
          <w:sz w:val="18"/>
          <w:szCs w:val="18"/>
          <w:bdr w:val="none" w:sz="0" w:space="0" w:color="auto" w:frame="1"/>
        </w:rPr>
        <w:t>来显示。</w:t>
      </w:r>
    </w:p>
    <w:p w:rsidR="00002241"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002241">
        <w:rPr>
          <w:rFonts w:ascii="宋体" w:hAnsi="宋体" w:cs="宋体" w:hint="eastAsia"/>
          <w:kern w:val="0"/>
          <w:sz w:val="18"/>
          <w:szCs w:val="18"/>
          <w:bdr w:val="none" w:sz="0" w:space="0" w:color="auto" w:frame="1"/>
        </w:rPr>
        <w:t xml:space="preserve">  inherit       规定应该从父元素继承 display 属性的值。</w:t>
      </w:r>
    </w:p>
    <w:p w:rsidR="00002241" w:rsidRPr="002E20F6" w:rsidRDefault="00002241" w:rsidP="00002241">
      <w:pPr>
        <w:pStyle w:val="2"/>
        <w:numPr>
          <w:ilvl w:val="1"/>
          <w:numId w:val="3"/>
        </w:numPr>
        <w:spacing w:before="100" w:beforeAutospacing="1" w:after="100" w:afterAutospacing="1" w:line="240" w:lineRule="auto"/>
        <w:rPr>
          <w:sz w:val="21"/>
          <w:szCs w:val="21"/>
        </w:rPr>
      </w:pPr>
      <w:bookmarkStart w:id="42" w:name="_Toc497738826"/>
      <w:r w:rsidRPr="002E20F6">
        <w:rPr>
          <w:rFonts w:ascii="宋体" w:hAnsi="宋体" w:cs="宋体"/>
          <w:kern w:val="0"/>
          <w:sz w:val="18"/>
          <w:szCs w:val="18"/>
          <w:bdr w:val="none" w:sz="0" w:space="0" w:color="auto" w:frame="1"/>
        </w:rPr>
        <w:t>display:none</w:t>
      </w:r>
      <w:r w:rsidRPr="002E20F6">
        <w:rPr>
          <w:rFonts w:ascii="宋体" w:hAnsi="宋体" w:cs="宋体" w:hint="eastAsia"/>
          <w:kern w:val="0"/>
          <w:sz w:val="18"/>
          <w:szCs w:val="18"/>
        </w:rPr>
        <w:t>和</w:t>
      </w:r>
      <w:r w:rsidRPr="002E20F6">
        <w:rPr>
          <w:rFonts w:ascii="宋体" w:hAnsi="宋体" w:cs="宋体"/>
          <w:kern w:val="0"/>
          <w:sz w:val="18"/>
          <w:szCs w:val="18"/>
          <w:bdr w:val="none" w:sz="0" w:space="0" w:color="auto" w:frame="1"/>
        </w:rPr>
        <w:t>visibility:hidden</w:t>
      </w:r>
      <w:r w:rsidRPr="002E20F6">
        <w:rPr>
          <w:rFonts w:ascii="宋体" w:hAnsi="宋体" w:cs="宋体" w:hint="eastAsia"/>
          <w:kern w:val="0"/>
          <w:sz w:val="18"/>
          <w:szCs w:val="18"/>
        </w:rPr>
        <w:t>的区别？</w:t>
      </w:r>
      <w:bookmarkEnd w:id="42"/>
    </w:p>
    <w:p w:rsidR="00002241" w:rsidRPr="00A05564" w:rsidRDefault="00002241" w:rsidP="000022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display:none  隐藏对应的元素，在文档布局中不再给它分配空间，它各边的元素会合拢，就当他从来不存在。</w:t>
      </w:r>
    </w:p>
    <w:p w:rsidR="007F4D1A" w:rsidRDefault="00002241"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visibility:hidden  隐藏对应的元素，但是在文档布局中仍保留原来的空间。</w:t>
      </w:r>
    </w:p>
    <w:p w:rsidR="0021234A" w:rsidRPr="002E20F6" w:rsidRDefault="0021234A" w:rsidP="0021234A">
      <w:pPr>
        <w:pStyle w:val="2"/>
        <w:numPr>
          <w:ilvl w:val="1"/>
          <w:numId w:val="3"/>
        </w:numPr>
        <w:spacing w:before="100" w:beforeAutospacing="1" w:after="100" w:afterAutospacing="1" w:line="240" w:lineRule="auto"/>
        <w:rPr>
          <w:sz w:val="21"/>
          <w:szCs w:val="21"/>
        </w:rPr>
      </w:pPr>
      <w:bookmarkStart w:id="43" w:name="_Toc497738827"/>
      <w:r w:rsidRPr="0021234A">
        <w:rPr>
          <w:rFonts w:ascii="宋体" w:hAnsi="宋体" w:cs="宋体" w:hint="eastAsia"/>
          <w:kern w:val="0"/>
          <w:sz w:val="18"/>
          <w:szCs w:val="18"/>
          <w:bdr w:val="none" w:sz="0" w:space="0" w:color="auto" w:frame="1"/>
        </w:rPr>
        <w:t>display:inline-block 什么时候会显示间隙？</w:t>
      </w:r>
      <w:bookmarkEnd w:id="43"/>
    </w:p>
    <w:p w:rsidR="0021234A" w:rsidRDefault="0021234A" w:rsidP="005D4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21234A">
        <w:rPr>
          <w:rFonts w:ascii="宋体" w:hAnsi="宋体" w:cs="宋体" w:hint="eastAsia"/>
          <w:kern w:val="0"/>
          <w:sz w:val="18"/>
          <w:szCs w:val="18"/>
          <w:bdr w:val="none" w:sz="0" w:space="0" w:color="auto" w:frame="1"/>
        </w:rPr>
        <w:t>移除空格、使用margin负值、使用font-size:0、letter-spacing、word-spacing</w:t>
      </w:r>
    </w:p>
    <w:p w:rsidR="007F4D1A" w:rsidRPr="002E20F6" w:rsidRDefault="007F4D1A" w:rsidP="007F4D1A">
      <w:pPr>
        <w:pStyle w:val="2"/>
        <w:numPr>
          <w:ilvl w:val="1"/>
          <w:numId w:val="3"/>
        </w:numPr>
        <w:spacing w:before="100" w:beforeAutospacing="1" w:after="100" w:afterAutospacing="1" w:line="240" w:lineRule="auto"/>
        <w:rPr>
          <w:sz w:val="21"/>
          <w:szCs w:val="21"/>
        </w:rPr>
      </w:pPr>
      <w:bookmarkStart w:id="44" w:name="_Toc497738828"/>
      <w:r w:rsidRPr="002E20F6">
        <w:rPr>
          <w:rFonts w:ascii="宋体" w:hAnsi="宋体" w:cs="宋体"/>
          <w:kern w:val="0"/>
          <w:sz w:val="18"/>
          <w:szCs w:val="18"/>
          <w:bdr w:val="none" w:sz="0" w:space="0" w:color="auto" w:frame="1"/>
        </w:rPr>
        <w:t>position:absolute</w:t>
      </w:r>
      <w:r w:rsidRPr="002E20F6">
        <w:rPr>
          <w:rFonts w:ascii="宋体" w:hAnsi="宋体" w:cs="宋体" w:hint="eastAsia"/>
          <w:kern w:val="0"/>
          <w:sz w:val="18"/>
          <w:szCs w:val="18"/>
        </w:rPr>
        <w:t>和</w:t>
      </w:r>
      <w:r w:rsidRPr="002E20F6">
        <w:rPr>
          <w:rFonts w:ascii="宋体" w:hAnsi="宋体" w:cs="宋体"/>
          <w:kern w:val="0"/>
          <w:sz w:val="18"/>
          <w:szCs w:val="18"/>
          <w:bdr w:val="none" w:sz="0" w:space="0" w:color="auto" w:frame="1"/>
        </w:rPr>
        <w:t>float</w:t>
      </w:r>
      <w:r w:rsidRPr="002E20F6">
        <w:rPr>
          <w:rFonts w:ascii="宋体" w:hAnsi="宋体" w:cs="宋体" w:hint="eastAsia"/>
          <w:kern w:val="0"/>
          <w:sz w:val="18"/>
          <w:szCs w:val="18"/>
        </w:rPr>
        <w:t>属性的异同</w:t>
      </w:r>
      <w:bookmarkEnd w:id="44"/>
    </w:p>
    <w:p w:rsidR="007F4D1A" w:rsidRPr="00A05564" w:rsidRDefault="007F4D1A" w:rsidP="007F4D1A">
      <w:pPr>
        <w:widowControl/>
        <w:numPr>
          <w:ilvl w:val="0"/>
          <w:numId w:val="7"/>
        </w:numPr>
        <w:jc w:val="left"/>
        <w:textAlignment w:val="baseline"/>
        <w:rPr>
          <w:rFonts w:ascii="宋体" w:hAnsi="宋体" w:cs="宋体"/>
          <w:kern w:val="0"/>
          <w:sz w:val="18"/>
          <w:szCs w:val="18"/>
        </w:rPr>
      </w:pPr>
      <w:r w:rsidRPr="00A05564">
        <w:rPr>
          <w:rFonts w:ascii="宋体" w:hAnsi="宋体" w:cs="宋体" w:hint="eastAsia"/>
          <w:kern w:val="0"/>
          <w:sz w:val="18"/>
          <w:szCs w:val="18"/>
        </w:rPr>
        <w:t>共同点：对内联元素设置</w:t>
      </w:r>
      <w:r w:rsidRPr="00A05564">
        <w:rPr>
          <w:rFonts w:ascii="宋体" w:hAnsi="宋体" w:cs="宋体"/>
          <w:kern w:val="0"/>
          <w:sz w:val="18"/>
          <w:szCs w:val="18"/>
          <w:bdr w:val="none" w:sz="0" w:space="0" w:color="auto" w:frame="1"/>
        </w:rPr>
        <w:t>float</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absolute</w:t>
      </w:r>
      <w:r w:rsidRPr="00A05564">
        <w:rPr>
          <w:rFonts w:ascii="宋体" w:hAnsi="宋体" w:cs="宋体" w:hint="eastAsia"/>
          <w:kern w:val="0"/>
          <w:sz w:val="18"/>
          <w:szCs w:val="18"/>
        </w:rPr>
        <w:t>属性，可以让元素脱离文档流，并且可以设置其宽高。</w:t>
      </w:r>
    </w:p>
    <w:p w:rsidR="007F4D1A" w:rsidRPr="007F4D1A" w:rsidRDefault="007F4D1A" w:rsidP="007F4D1A">
      <w:pPr>
        <w:widowControl/>
        <w:numPr>
          <w:ilvl w:val="0"/>
          <w:numId w:val="7"/>
        </w:numPr>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不同点：</w:t>
      </w:r>
      <w:r w:rsidRPr="00A05564">
        <w:rPr>
          <w:rFonts w:ascii="宋体" w:hAnsi="宋体" w:cs="宋体"/>
          <w:kern w:val="0"/>
          <w:sz w:val="18"/>
          <w:szCs w:val="18"/>
          <w:bdr w:val="none" w:sz="0" w:space="0" w:color="auto" w:frame="1"/>
        </w:rPr>
        <w:t>float</w:t>
      </w:r>
      <w:r w:rsidRPr="00A05564">
        <w:rPr>
          <w:rFonts w:ascii="宋体" w:hAnsi="宋体" w:cs="宋体" w:hint="eastAsia"/>
          <w:kern w:val="0"/>
          <w:sz w:val="18"/>
          <w:szCs w:val="18"/>
        </w:rPr>
        <w:t>仍会占据位置，</w:t>
      </w:r>
      <w:r w:rsidRPr="00A05564">
        <w:rPr>
          <w:rFonts w:ascii="宋体" w:hAnsi="宋体" w:cs="宋体"/>
          <w:kern w:val="0"/>
          <w:sz w:val="18"/>
          <w:szCs w:val="18"/>
          <w:bdr w:val="none" w:sz="0" w:space="0" w:color="auto" w:frame="1"/>
        </w:rPr>
        <w:t>absolute</w:t>
      </w:r>
      <w:r w:rsidRPr="00A05564">
        <w:rPr>
          <w:rFonts w:ascii="宋体" w:hAnsi="宋体" w:cs="宋体" w:hint="eastAsia"/>
          <w:kern w:val="0"/>
          <w:sz w:val="18"/>
          <w:szCs w:val="18"/>
        </w:rPr>
        <w:t>会覆盖文档流中的其他元素。</w:t>
      </w:r>
    </w:p>
    <w:p w:rsidR="00002241" w:rsidRPr="00135708" w:rsidRDefault="00002241" w:rsidP="00002241">
      <w:pPr>
        <w:pStyle w:val="2"/>
        <w:numPr>
          <w:ilvl w:val="1"/>
          <w:numId w:val="3"/>
        </w:numPr>
        <w:spacing w:before="100" w:beforeAutospacing="1" w:after="100" w:afterAutospacing="1" w:line="240" w:lineRule="auto"/>
        <w:rPr>
          <w:sz w:val="21"/>
          <w:szCs w:val="21"/>
        </w:rPr>
      </w:pPr>
      <w:bookmarkStart w:id="45" w:name="_Toc497738829"/>
      <w:r w:rsidRPr="00135708">
        <w:rPr>
          <w:rFonts w:ascii="宋体" w:hAnsi="宋体" w:cs="宋体" w:hint="eastAsia"/>
          <w:kern w:val="0"/>
          <w:sz w:val="21"/>
          <w:szCs w:val="21"/>
        </w:rPr>
        <w:t>position的值relative和absolute分别是相对于谁进行定位的</w:t>
      </w:r>
      <w:r>
        <w:rPr>
          <w:rFonts w:ascii="宋体" w:hAnsi="宋体" w:cs="宋体" w:hint="eastAsia"/>
          <w:kern w:val="0"/>
          <w:sz w:val="21"/>
          <w:szCs w:val="21"/>
        </w:rPr>
        <w:t>（即</w:t>
      </w:r>
      <w:r w:rsidRPr="00002241">
        <w:rPr>
          <w:rFonts w:ascii="宋体" w:hAnsi="宋体" w:cs="宋体" w:hint="eastAsia"/>
          <w:kern w:val="0"/>
          <w:sz w:val="21"/>
          <w:szCs w:val="21"/>
        </w:rPr>
        <w:t>定位原点</w:t>
      </w:r>
      <w:r>
        <w:rPr>
          <w:rFonts w:ascii="宋体" w:hAnsi="宋体" w:cs="宋体" w:hint="eastAsia"/>
          <w:kern w:val="0"/>
          <w:sz w:val="21"/>
          <w:szCs w:val="21"/>
        </w:rPr>
        <w:t>是什么）</w:t>
      </w:r>
      <w:r w:rsidRPr="00135708">
        <w:rPr>
          <w:rFonts w:ascii="宋体" w:hAnsi="宋体" w:cs="宋体" w:hint="eastAsia"/>
          <w:kern w:val="0"/>
          <w:sz w:val="21"/>
          <w:szCs w:val="21"/>
        </w:rPr>
        <w:t>？</w:t>
      </w:r>
      <w:bookmarkEnd w:id="45"/>
    </w:p>
    <w:p w:rsidR="00002241" w:rsidRPr="00A05564" w:rsidRDefault="00002241" w:rsidP="00002241">
      <w:pPr>
        <w:widowControl/>
        <w:jc w:val="left"/>
        <w:textAlignment w:val="baseline"/>
        <w:rPr>
          <w:rFonts w:ascii="宋体" w:hAnsi="宋体" w:cs="宋体"/>
          <w:kern w:val="0"/>
          <w:sz w:val="18"/>
          <w:szCs w:val="18"/>
        </w:rPr>
      </w:pPr>
      <w:bookmarkStart w:id="46" w:name="t1"/>
      <w:bookmarkEnd w:id="46"/>
      <w:r w:rsidRPr="004216B2">
        <w:rPr>
          <w:rFonts w:ascii="宋体" w:hAnsi="宋体" w:cs="宋体"/>
          <w:b/>
          <w:kern w:val="0"/>
          <w:sz w:val="18"/>
          <w:szCs w:val="18"/>
          <w:bdr w:val="none" w:sz="0" w:space="0" w:color="auto" w:frame="1"/>
        </w:rPr>
        <w:t>absolute</w:t>
      </w:r>
      <w:r w:rsidRPr="004216B2">
        <w:rPr>
          <w:rFonts w:ascii="宋体" w:hAnsi="宋体" w:cs="宋体" w:hint="eastAsia"/>
          <w:b/>
          <w:kern w:val="0"/>
          <w:sz w:val="18"/>
          <w:szCs w:val="18"/>
        </w:rPr>
        <w:t>：</w:t>
      </w:r>
      <w:r w:rsidRPr="00A05564">
        <w:rPr>
          <w:rFonts w:ascii="宋体" w:hAnsi="宋体" w:cs="宋体" w:hint="eastAsia"/>
          <w:kern w:val="0"/>
          <w:sz w:val="18"/>
          <w:szCs w:val="18"/>
        </w:rPr>
        <w:t>生成绝对定位的元素，</w:t>
      </w:r>
      <w:r w:rsidRPr="006F75A0">
        <w:rPr>
          <w:rFonts w:ascii="宋体" w:hAnsi="宋体" w:cs="宋体" w:hint="eastAsia"/>
          <w:kern w:val="0"/>
          <w:sz w:val="18"/>
          <w:szCs w:val="18"/>
        </w:rPr>
        <w:t>相对于被设置成相对定位（relative）</w:t>
      </w:r>
      <w:proofErr w:type="gramStart"/>
      <w:r w:rsidRPr="006F75A0">
        <w:rPr>
          <w:rFonts w:ascii="宋体" w:hAnsi="宋体" w:cs="宋体" w:hint="eastAsia"/>
          <w:kern w:val="0"/>
          <w:sz w:val="18"/>
          <w:szCs w:val="18"/>
        </w:rPr>
        <w:t>的父级元素</w:t>
      </w:r>
      <w:proofErr w:type="gramEnd"/>
      <w:r w:rsidRPr="006F75A0">
        <w:rPr>
          <w:rFonts w:ascii="宋体" w:hAnsi="宋体" w:cs="宋体" w:hint="eastAsia"/>
          <w:kern w:val="0"/>
          <w:sz w:val="18"/>
          <w:szCs w:val="18"/>
        </w:rPr>
        <w:t>的定位。在被设置成相对元素</w:t>
      </w:r>
      <w:proofErr w:type="gramStart"/>
      <w:r w:rsidRPr="006F75A0">
        <w:rPr>
          <w:rFonts w:ascii="宋体" w:hAnsi="宋体" w:cs="宋体" w:hint="eastAsia"/>
          <w:kern w:val="0"/>
          <w:sz w:val="18"/>
          <w:szCs w:val="18"/>
        </w:rPr>
        <w:t>的父级元素</w:t>
      </w:r>
      <w:proofErr w:type="gramEnd"/>
      <w:r w:rsidRPr="006F75A0">
        <w:rPr>
          <w:rFonts w:ascii="宋体" w:hAnsi="宋体" w:cs="宋体" w:hint="eastAsia"/>
          <w:kern w:val="0"/>
          <w:sz w:val="18"/>
          <w:szCs w:val="18"/>
        </w:rPr>
        <w:t>没有relative定位的情况下，它是相对于浏览器窗口TL</w:t>
      </w:r>
      <w:r>
        <w:rPr>
          <w:rFonts w:ascii="宋体" w:hAnsi="宋体" w:cs="宋体" w:hint="eastAsia"/>
          <w:kern w:val="0"/>
          <w:sz w:val="18"/>
          <w:szCs w:val="18"/>
        </w:rPr>
        <w:t>定位的</w:t>
      </w:r>
      <w:r w:rsidRPr="00A05564">
        <w:rPr>
          <w:rFonts w:ascii="宋体" w:hAnsi="宋体" w:cs="宋体" w:hint="eastAsia"/>
          <w:kern w:val="0"/>
          <w:sz w:val="18"/>
          <w:szCs w:val="18"/>
        </w:rPr>
        <w:t>。</w:t>
      </w:r>
    </w:p>
    <w:p w:rsidR="00002241" w:rsidRPr="00A05564" w:rsidRDefault="00002241" w:rsidP="00002241">
      <w:pPr>
        <w:widowControl/>
        <w:jc w:val="left"/>
        <w:textAlignment w:val="baseline"/>
        <w:rPr>
          <w:rFonts w:ascii="宋体" w:hAnsi="宋体" w:cs="宋体"/>
          <w:kern w:val="0"/>
          <w:sz w:val="18"/>
          <w:szCs w:val="18"/>
        </w:rPr>
      </w:pPr>
      <w:r w:rsidRPr="004216B2">
        <w:rPr>
          <w:rFonts w:ascii="宋体" w:hAnsi="宋体" w:cs="宋体"/>
          <w:b/>
          <w:kern w:val="0"/>
          <w:sz w:val="18"/>
          <w:szCs w:val="18"/>
          <w:bdr w:val="none" w:sz="0" w:space="0" w:color="auto" w:frame="1"/>
        </w:rPr>
        <w:t>fixed</w:t>
      </w:r>
      <w:r w:rsidRPr="004216B2">
        <w:rPr>
          <w:rFonts w:ascii="宋体" w:hAnsi="宋体" w:cs="宋体" w:hint="eastAsia"/>
          <w:b/>
          <w:kern w:val="0"/>
          <w:sz w:val="18"/>
          <w:szCs w:val="18"/>
        </w:rPr>
        <w:t>：</w:t>
      </w:r>
      <w:r w:rsidRPr="00A05564">
        <w:rPr>
          <w:rFonts w:ascii="宋体" w:hAnsi="宋体" w:cs="宋体" w:hint="eastAsia"/>
          <w:kern w:val="0"/>
          <w:sz w:val="18"/>
          <w:szCs w:val="18"/>
        </w:rPr>
        <w:t>（老IE不支持）生成绝对定位的元素，通常相对于浏览器窗口或 frame 进行定位。</w:t>
      </w:r>
    </w:p>
    <w:p w:rsidR="00002241" w:rsidRPr="00A05564" w:rsidRDefault="00002241" w:rsidP="00002241">
      <w:pPr>
        <w:widowControl/>
        <w:jc w:val="left"/>
        <w:textAlignment w:val="baseline"/>
        <w:rPr>
          <w:rFonts w:ascii="宋体" w:hAnsi="宋体" w:cs="宋体"/>
          <w:kern w:val="0"/>
          <w:sz w:val="18"/>
          <w:szCs w:val="18"/>
        </w:rPr>
      </w:pPr>
      <w:r w:rsidRPr="004216B2">
        <w:rPr>
          <w:rFonts w:ascii="宋体" w:hAnsi="宋体" w:cs="宋体"/>
          <w:b/>
          <w:kern w:val="0"/>
          <w:sz w:val="18"/>
          <w:szCs w:val="18"/>
          <w:bdr w:val="none" w:sz="0" w:space="0" w:color="auto" w:frame="1"/>
        </w:rPr>
        <w:t>relative</w:t>
      </w:r>
      <w:r w:rsidRPr="004216B2">
        <w:rPr>
          <w:rFonts w:ascii="宋体" w:hAnsi="宋体" w:cs="宋体" w:hint="eastAsia"/>
          <w:b/>
          <w:kern w:val="0"/>
          <w:sz w:val="18"/>
          <w:szCs w:val="18"/>
          <w:bdr w:val="none" w:sz="0" w:space="0" w:color="auto" w:frame="1"/>
        </w:rPr>
        <w:t>：</w:t>
      </w:r>
      <w:r w:rsidRPr="00A05564">
        <w:rPr>
          <w:rFonts w:ascii="宋体" w:hAnsi="宋体" w:cs="宋体" w:hint="eastAsia"/>
          <w:kern w:val="0"/>
          <w:sz w:val="18"/>
          <w:szCs w:val="18"/>
        </w:rPr>
        <w:t>生成相对定位的元素，相对于其在普通流中的位置</w:t>
      </w:r>
      <w:r w:rsidR="00FC4E09">
        <w:rPr>
          <w:rFonts w:ascii="宋体" w:hAnsi="宋体" w:cs="宋体" w:hint="eastAsia"/>
          <w:kern w:val="0"/>
          <w:sz w:val="18"/>
          <w:szCs w:val="18"/>
        </w:rPr>
        <w:t>（</w:t>
      </w:r>
      <w:r w:rsidR="00FC4E09" w:rsidRPr="00FC4E09">
        <w:rPr>
          <w:rFonts w:ascii="宋体" w:hAnsi="宋体" w:cs="宋体" w:hint="eastAsia"/>
          <w:kern w:val="0"/>
          <w:sz w:val="18"/>
          <w:szCs w:val="18"/>
        </w:rPr>
        <w:t>正常位置</w:t>
      </w:r>
      <w:r w:rsidR="00FC4E09">
        <w:rPr>
          <w:rFonts w:ascii="宋体" w:hAnsi="宋体" w:cs="宋体" w:hint="eastAsia"/>
          <w:kern w:val="0"/>
          <w:sz w:val="18"/>
          <w:szCs w:val="18"/>
        </w:rPr>
        <w:t>）</w:t>
      </w:r>
      <w:r w:rsidRPr="00A05564">
        <w:rPr>
          <w:rFonts w:ascii="宋体" w:hAnsi="宋体" w:cs="宋体" w:hint="eastAsia"/>
          <w:kern w:val="0"/>
          <w:sz w:val="18"/>
          <w:szCs w:val="18"/>
        </w:rPr>
        <w:t>进行定位。</w:t>
      </w:r>
    </w:p>
    <w:p w:rsidR="00002241" w:rsidRDefault="00002241" w:rsidP="00002241">
      <w:pPr>
        <w:widowControl/>
        <w:jc w:val="left"/>
        <w:textAlignment w:val="baseline"/>
        <w:rPr>
          <w:rFonts w:ascii="宋体" w:hAnsi="宋体" w:cs="宋体"/>
          <w:kern w:val="0"/>
          <w:sz w:val="18"/>
          <w:szCs w:val="18"/>
        </w:rPr>
      </w:pPr>
      <w:r w:rsidRPr="004216B2">
        <w:rPr>
          <w:rFonts w:ascii="宋体" w:hAnsi="宋体" w:cs="宋体"/>
          <w:b/>
          <w:kern w:val="0"/>
          <w:sz w:val="18"/>
          <w:szCs w:val="18"/>
          <w:bdr w:val="none" w:sz="0" w:space="0" w:color="auto" w:frame="1"/>
        </w:rPr>
        <w:t>static</w:t>
      </w:r>
      <w:r w:rsidRPr="004216B2">
        <w:rPr>
          <w:rFonts w:ascii="宋体" w:hAnsi="宋体" w:cs="宋体" w:hint="eastAsia"/>
          <w:b/>
          <w:kern w:val="0"/>
          <w:sz w:val="18"/>
          <w:szCs w:val="18"/>
        </w:rPr>
        <w:t>：</w:t>
      </w:r>
      <w:r w:rsidRPr="00A05564">
        <w:rPr>
          <w:rFonts w:ascii="宋体" w:hAnsi="宋体" w:cs="宋体" w:hint="eastAsia"/>
          <w:kern w:val="0"/>
          <w:sz w:val="18"/>
          <w:szCs w:val="18"/>
        </w:rPr>
        <w:t>默认值。没有定位，元素出现在正常的流中</w:t>
      </w:r>
      <w:r w:rsidR="00FC4E09" w:rsidRPr="00FC4E09">
        <w:rPr>
          <w:rFonts w:ascii="宋体" w:hAnsi="宋体" w:cs="宋体" w:hint="eastAsia"/>
          <w:kern w:val="0"/>
          <w:sz w:val="18"/>
          <w:szCs w:val="18"/>
        </w:rPr>
        <w:t>（忽略 top, bottom, left, right z-index 声明）。</w:t>
      </w:r>
    </w:p>
    <w:p w:rsidR="00FC4E09" w:rsidRPr="00A05564" w:rsidRDefault="00FC4E09" w:rsidP="00002241">
      <w:pPr>
        <w:widowControl/>
        <w:jc w:val="left"/>
        <w:textAlignment w:val="baseline"/>
        <w:rPr>
          <w:rFonts w:ascii="宋体" w:hAnsi="宋体" w:cs="宋体"/>
          <w:kern w:val="0"/>
          <w:sz w:val="18"/>
          <w:szCs w:val="18"/>
        </w:rPr>
      </w:pPr>
      <w:r w:rsidRPr="00FC4E09">
        <w:rPr>
          <w:rFonts w:ascii="宋体" w:hAnsi="宋体" w:cs="宋体"/>
          <w:b/>
          <w:kern w:val="0"/>
          <w:sz w:val="18"/>
          <w:szCs w:val="18"/>
        </w:rPr>
        <w:t>i</w:t>
      </w:r>
      <w:r w:rsidRPr="00FC4E09">
        <w:rPr>
          <w:rFonts w:ascii="宋体" w:hAnsi="宋体" w:cs="宋体" w:hint="eastAsia"/>
          <w:b/>
          <w:kern w:val="0"/>
          <w:sz w:val="18"/>
          <w:szCs w:val="18"/>
        </w:rPr>
        <w:t>nherit：</w:t>
      </w:r>
      <w:r w:rsidRPr="00FC4E09">
        <w:rPr>
          <w:rFonts w:ascii="宋体" w:hAnsi="宋体" w:cs="宋体" w:hint="eastAsia"/>
          <w:kern w:val="0"/>
          <w:sz w:val="18"/>
          <w:szCs w:val="18"/>
        </w:rPr>
        <w:t>规定从父元素继承 position 属性的值。</w:t>
      </w:r>
    </w:p>
    <w:p w:rsidR="00002241" w:rsidRDefault="00002241" w:rsidP="001A5E1E">
      <w:pPr>
        <w:widowControl/>
        <w:jc w:val="left"/>
        <w:textAlignment w:val="baseline"/>
        <w:rPr>
          <w:rFonts w:ascii="宋体" w:hAnsi="宋体" w:cs="宋体"/>
          <w:kern w:val="0"/>
          <w:sz w:val="18"/>
          <w:szCs w:val="18"/>
        </w:rPr>
      </w:pPr>
      <w:r w:rsidRPr="004216B2">
        <w:rPr>
          <w:rFonts w:ascii="宋体" w:hAnsi="宋体" w:cs="宋体"/>
          <w:b/>
          <w:kern w:val="0"/>
          <w:sz w:val="18"/>
          <w:szCs w:val="18"/>
          <w:bdr w:val="none" w:sz="0" w:space="0" w:color="auto" w:frame="1"/>
        </w:rPr>
        <w:t>sticky</w:t>
      </w:r>
      <w:r w:rsidRPr="004216B2">
        <w:rPr>
          <w:rFonts w:ascii="宋体" w:hAnsi="宋体" w:cs="宋体" w:hint="eastAsia"/>
          <w:b/>
          <w:kern w:val="0"/>
          <w:sz w:val="18"/>
          <w:szCs w:val="18"/>
        </w:rPr>
        <w:t>：</w:t>
      </w:r>
      <w:r w:rsidRPr="00A05564">
        <w:rPr>
          <w:rFonts w:ascii="宋体" w:hAnsi="宋体" w:cs="宋体" w:hint="eastAsia"/>
          <w:kern w:val="0"/>
          <w:sz w:val="18"/>
          <w:szCs w:val="18"/>
        </w:rPr>
        <w:t>生成粘性定位的元素，容器的位置根据正常文档流计算得出</w:t>
      </w:r>
    </w:p>
    <w:p w:rsidR="003D41A9" w:rsidRPr="004B7420" w:rsidRDefault="003D41A9" w:rsidP="004B7420">
      <w:pPr>
        <w:pStyle w:val="2"/>
        <w:numPr>
          <w:ilvl w:val="1"/>
          <w:numId w:val="3"/>
        </w:numPr>
        <w:spacing w:before="100" w:beforeAutospacing="1" w:after="100" w:afterAutospacing="1" w:line="240" w:lineRule="auto"/>
        <w:rPr>
          <w:sz w:val="21"/>
          <w:szCs w:val="21"/>
        </w:rPr>
      </w:pPr>
      <w:bookmarkStart w:id="47" w:name="_Toc497738830"/>
      <w:r w:rsidRPr="003D41A9">
        <w:rPr>
          <w:rFonts w:ascii="宋体" w:hAnsi="宋体" w:cs="宋体" w:hint="eastAsia"/>
          <w:kern w:val="0"/>
          <w:sz w:val="18"/>
          <w:szCs w:val="18"/>
          <w:bdr w:val="none" w:sz="0" w:space="0" w:color="auto" w:frame="1"/>
        </w:rPr>
        <w:t>absolute的containing block(容器块)计算方式跟正常流有什么不同？</w:t>
      </w:r>
      <w:bookmarkEnd w:id="47"/>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无论属于哪种，都要先找到其祖先元素中最近的 position 值不为 static 的元素，然后再判断：</w:t>
      </w: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1、若此元素为 inline 元素，则 containing block 为能够包含这个元素生成的第一个和最后一个 inline box 的 padding box (除 margin, border 外的区域) 的最小矩形；</w:t>
      </w: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2、否则,则由这个祖先元素的 padding box 构成。</w:t>
      </w: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如果都找不到，则为 initial containing block。</w:t>
      </w:r>
    </w:p>
    <w:p w:rsidR="004B7420" w:rsidRPr="004B7420" w:rsidRDefault="004B7420" w:rsidP="004B7420">
      <w:pPr>
        <w:widowControl/>
        <w:jc w:val="left"/>
        <w:textAlignment w:val="baseline"/>
        <w:rPr>
          <w:rFonts w:ascii="宋体" w:hAnsi="宋体" w:cs="宋体"/>
          <w:kern w:val="0"/>
          <w:sz w:val="18"/>
          <w:szCs w:val="18"/>
        </w:rPr>
      </w:pP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补充：</w:t>
      </w: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1. static(默认的)/relative：简单说就是它的父元素的内容框（即去掉padding的部分）</w:t>
      </w:r>
    </w:p>
    <w:p w:rsidR="004B7420" w:rsidRPr="004B7420"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 xml:space="preserve">2. absolute: </w:t>
      </w:r>
      <w:proofErr w:type="gramStart"/>
      <w:r w:rsidRPr="004B7420">
        <w:rPr>
          <w:rFonts w:ascii="宋体" w:hAnsi="宋体" w:cs="宋体" w:hint="eastAsia"/>
          <w:kern w:val="0"/>
          <w:sz w:val="18"/>
          <w:szCs w:val="18"/>
        </w:rPr>
        <w:t>向上找最近</w:t>
      </w:r>
      <w:proofErr w:type="gramEnd"/>
      <w:r w:rsidRPr="004B7420">
        <w:rPr>
          <w:rFonts w:ascii="宋体" w:hAnsi="宋体" w:cs="宋体" w:hint="eastAsia"/>
          <w:kern w:val="0"/>
          <w:sz w:val="18"/>
          <w:szCs w:val="18"/>
        </w:rPr>
        <w:t>的定位为absolute/relative的元素</w:t>
      </w:r>
    </w:p>
    <w:p w:rsidR="004B7420" w:rsidRPr="001A5E1E" w:rsidRDefault="004B7420" w:rsidP="004B7420">
      <w:pPr>
        <w:widowControl/>
        <w:jc w:val="left"/>
        <w:textAlignment w:val="baseline"/>
        <w:rPr>
          <w:rFonts w:ascii="宋体" w:hAnsi="宋体" w:cs="宋体"/>
          <w:kern w:val="0"/>
          <w:sz w:val="18"/>
          <w:szCs w:val="18"/>
        </w:rPr>
      </w:pPr>
      <w:r w:rsidRPr="004B7420">
        <w:rPr>
          <w:rFonts w:ascii="宋体" w:hAnsi="宋体" w:cs="宋体" w:hint="eastAsia"/>
          <w:kern w:val="0"/>
          <w:sz w:val="18"/>
          <w:szCs w:val="18"/>
        </w:rPr>
        <w:t>3. fixed: 它的containing block一律为根元素(html/body)，根元素也是initial containing block</w:t>
      </w:r>
    </w:p>
    <w:p w:rsidR="00A261DB" w:rsidRPr="0011149A" w:rsidRDefault="00A261DB" w:rsidP="00A261DB">
      <w:pPr>
        <w:pStyle w:val="2"/>
        <w:numPr>
          <w:ilvl w:val="1"/>
          <w:numId w:val="3"/>
        </w:numPr>
        <w:spacing w:before="100" w:beforeAutospacing="1" w:after="100" w:afterAutospacing="1" w:line="240" w:lineRule="auto"/>
        <w:rPr>
          <w:sz w:val="21"/>
          <w:szCs w:val="21"/>
        </w:rPr>
      </w:pPr>
      <w:bookmarkStart w:id="48" w:name="_Toc497738831"/>
      <w:r w:rsidRPr="0011149A">
        <w:rPr>
          <w:rFonts w:ascii="宋体" w:hAnsi="宋体" w:cs="宋体" w:hint="eastAsia"/>
          <w:kern w:val="0"/>
          <w:sz w:val="18"/>
          <w:szCs w:val="18"/>
        </w:rPr>
        <w:t>CSS3有哪些新特性？</w:t>
      </w:r>
      <w:bookmarkEnd w:id="48"/>
    </w:p>
    <w:p w:rsidR="00857F37" w:rsidRDefault="00857F37"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857F37">
        <w:rPr>
          <w:rFonts w:ascii="宋体" w:hAnsi="宋体" w:cs="宋体" w:hint="eastAsia"/>
          <w:kern w:val="0"/>
          <w:sz w:val="18"/>
          <w:szCs w:val="18"/>
          <w:bdr w:val="none" w:sz="0" w:space="0" w:color="auto" w:frame="1"/>
        </w:rPr>
        <w:t>新增各种CSS选择器（: not(.input)：所有 class 不是“input”的节点）</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圆角（border-radius），</w:t>
      </w:r>
      <w:r w:rsidR="00857F37" w:rsidRPr="00857F37">
        <w:rPr>
          <w:rFonts w:ascii="宋体" w:hAnsi="宋体" w:cs="宋体" w:hint="eastAsia"/>
          <w:kern w:val="0"/>
          <w:sz w:val="18"/>
          <w:szCs w:val="18"/>
          <w:bdr w:val="none" w:sz="0" w:space="0" w:color="auto" w:frame="1"/>
        </w:rPr>
        <w:t>多列布局（multi-column layout）</w:t>
      </w:r>
      <w:r w:rsidR="00857F37">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阴影（box-shadow），</w:t>
      </w:r>
      <w:r w:rsidR="00857F37">
        <w:rPr>
          <w:rFonts w:ascii="宋体" w:hAnsi="宋体" w:cs="宋体"/>
          <w:kern w:val="0"/>
          <w:sz w:val="18"/>
          <w:szCs w:val="18"/>
          <w:bdr w:val="none" w:sz="0" w:space="0" w:color="auto" w:frame="1"/>
        </w:rPr>
        <w:t>文字</w:t>
      </w:r>
      <w:r w:rsidRPr="00A05564">
        <w:rPr>
          <w:rFonts w:ascii="宋体" w:hAnsi="宋体" w:cs="宋体"/>
          <w:kern w:val="0"/>
          <w:sz w:val="18"/>
          <w:szCs w:val="18"/>
          <w:bdr w:val="none" w:sz="0" w:space="0" w:color="auto" w:frame="1"/>
        </w:rPr>
        <w:t>特效（text-shadow），</w:t>
      </w:r>
      <w:r w:rsidR="00857F37" w:rsidRPr="00857F37">
        <w:rPr>
          <w:rFonts w:ascii="宋体" w:hAnsi="宋体" w:cs="宋体" w:hint="eastAsia"/>
          <w:kern w:val="0"/>
          <w:sz w:val="18"/>
          <w:szCs w:val="18"/>
          <w:bdr w:val="none" w:sz="0" w:space="0" w:color="auto" w:frame="1"/>
        </w:rPr>
        <w:t>文字渲染（Text-decoration）</w:t>
      </w:r>
      <w:r w:rsidR="00857F37">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线性渐变（gradient），旋转（transform）</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transform:rotate(9deg) scale(0.85,0.90) translate(0px,-30px) skew(-9deg,0deg)</w:t>
      </w:r>
      <w:r w:rsidR="00857F37">
        <w:rPr>
          <w:rFonts w:ascii="宋体" w:hAnsi="宋体" w:cs="宋体"/>
          <w:kern w:val="0"/>
          <w:sz w:val="18"/>
          <w:szCs w:val="18"/>
          <w:bdr w:val="none" w:sz="0" w:space="0" w:color="auto" w:frame="1"/>
        </w:rPr>
        <w:t xml:space="preserve"> </w:t>
      </w:r>
      <w:r w:rsidR="00857F37">
        <w:rPr>
          <w:rFonts w:ascii="宋体" w:hAnsi="宋体" w:cs="宋体" w:hint="eastAsia"/>
          <w:kern w:val="0"/>
          <w:sz w:val="18"/>
          <w:szCs w:val="18"/>
          <w:bdr w:val="none" w:sz="0" w:space="0" w:color="auto" w:frame="1"/>
        </w:rPr>
        <w:t>a</w:t>
      </w:r>
      <w:r w:rsidR="00857F37" w:rsidRPr="00857F37">
        <w:rPr>
          <w:rFonts w:ascii="宋体" w:hAnsi="宋体" w:cs="宋体"/>
          <w:kern w:val="0"/>
          <w:sz w:val="18"/>
          <w:szCs w:val="18"/>
          <w:bdr w:val="none" w:sz="0" w:space="0" w:color="auto" w:frame="1"/>
        </w:rPr>
        <w:t>nimation</w:t>
      </w:r>
      <w:r w:rsidRPr="00A05564">
        <w:rPr>
          <w:rFonts w:ascii="宋体" w:hAnsi="宋体" w:cs="宋体"/>
          <w:kern w:val="0"/>
          <w:sz w:val="18"/>
          <w:szCs w:val="18"/>
          <w:bdr w:val="none" w:sz="0" w:space="0" w:color="auto" w:frame="1"/>
        </w:rPr>
        <w:t>;//旋转,缩放,定位,倾斜</w:t>
      </w:r>
      <w:r w:rsidR="00857F37">
        <w:rPr>
          <w:rFonts w:ascii="宋体" w:hAnsi="宋体" w:cs="宋体" w:hint="eastAsia"/>
          <w:kern w:val="0"/>
          <w:sz w:val="18"/>
          <w:szCs w:val="18"/>
          <w:bdr w:val="none" w:sz="0" w:space="0" w:color="auto" w:frame="1"/>
        </w:rPr>
        <w:t>,</w:t>
      </w:r>
      <w:r w:rsidR="00857F37" w:rsidRPr="00857F37">
        <w:rPr>
          <w:rFonts w:hint="eastAsia"/>
        </w:rPr>
        <w:t xml:space="preserve"> </w:t>
      </w:r>
      <w:r w:rsidR="00857F37" w:rsidRPr="00857F37">
        <w:rPr>
          <w:rFonts w:ascii="宋体" w:hAnsi="宋体" w:cs="宋体" w:hint="eastAsia"/>
          <w:kern w:val="0"/>
          <w:sz w:val="18"/>
          <w:szCs w:val="18"/>
          <w:bdr w:val="none" w:sz="0" w:space="0" w:color="auto" w:frame="1"/>
        </w:rPr>
        <w:t>动画</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增加了更多的CSS选择器  </w:t>
      </w:r>
      <w:proofErr w:type="gramStart"/>
      <w:r w:rsidRPr="00A05564">
        <w:rPr>
          <w:rFonts w:ascii="宋体" w:hAnsi="宋体" w:cs="宋体"/>
          <w:kern w:val="0"/>
          <w:sz w:val="18"/>
          <w:szCs w:val="18"/>
          <w:bdr w:val="none" w:sz="0" w:space="0" w:color="auto" w:frame="1"/>
        </w:rPr>
        <w:t>多背景</w:t>
      </w:r>
      <w:proofErr w:type="gramEnd"/>
      <w:r w:rsidRPr="00A05564">
        <w:rPr>
          <w:rFonts w:ascii="宋体" w:hAnsi="宋体" w:cs="宋体"/>
          <w:kern w:val="0"/>
          <w:sz w:val="18"/>
          <w:szCs w:val="18"/>
          <w:bdr w:val="none" w:sz="0" w:space="0" w:color="auto" w:frame="1"/>
        </w:rPr>
        <w:t xml:space="preserve"> rgba</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在CSS3中唯一引入的伪元素是:</w:t>
      </w:r>
      <w:proofErr w:type="gramStart"/>
      <w:r w:rsidRPr="00A05564">
        <w:rPr>
          <w:rFonts w:ascii="宋体" w:hAnsi="宋体" w:cs="宋体"/>
          <w:kern w:val="0"/>
          <w:sz w:val="18"/>
          <w:szCs w:val="18"/>
          <w:bdr w:val="none" w:sz="0" w:space="0" w:color="auto" w:frame="1"/>
        </w:rPr>
        <w:t>:selection</w:t>
      </w:r>
      <w:proofErr w:type="gramEnd"/>
      <w:r w:rsidRPr="00A05564">
        <w:rPr>
          <w:rFonts w:ascii="宋体" w:hAnsi="宋体" w:cs="宋体"/>
          <w:kern w:val="0"/>
          <w:sz w:val="18"/>
          <w:szCs w:val="18"/>
          <w:bdr w:val="none" w:sz="0" w:space="0" w:color="auto" w:frame="1"/>
        </w:rPr>
        <w: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媒体查询，多栏布局</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border-image</w:t>
      </w:r>
    </w:p>
    <w:p w:rsidR="00A1628C"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CSS3中新增了一种盒模型计算方式：</w:t>
      </w:r>
      <w:r w:rsidRPr="00A05564">
        <w:rPr>
          <w:rFonts w:ascii="宋体" w:hAnsi="宋体" w:cs="宋体"/>
          <w:kern w:val="0"/>
          <w:sz w:val="18"/>
          <w:szCs w:val="18"/>
          <w:bdr w:val="none" w:sz="0" w:space="0" w:color="auto" w:frame="1"/>
        </w:rPr>
        <w:t>box-sizing</w:t>
      </w:r>
      <w:r w:rsidRPr="00A05564">
        <w:rPr>
          <w:rFonts w:ascii="宋体" w:hAnsi="宋体" w:cs="宋体" w:hint="eastAsia"/>
          <w:kern w:val="0"/>
          <w:sz w:val="18"/>
          <w:szCs w:val="18"/>
        </w:rPr>
        <w:t>。盒模型默认的值是</w:t>
      </w:r>
      <w:r w:rsidRPr="00A05564">
        <w:rPr>
          <w:rFonts w:ascii="宋体" w:hAnsi="宋体" w:cs="宋体"/>
          <w:kern w:val="0"/>
          <w:sz w:val="18"/>
          <w:szCs w:val="18"/>
          <w:bdr w:val="none" w:sz="0" w:space="0" w:color="auto" w:frame="1"/>
        </w:rPr>
        <w:t>content-box</w:t>
      </w:r>
      <w:r w:rsidRPr="00A05564">
        <w:rPr>
          <w:rFonts w:ascii="宋体" w:hAnsi="宋体" w:cs="宋体" w:hint="eastAsia"/>
          <w:kern w:val="0"/>
          <w:sz w:val="18"/>
          <w:szCs w:val="18"/>
        </w:rPr>
        <w:t>, 新增的值是</w:t>
      </w:r>
      <w:r w:rsidRPr="00A05564">
        <w:rPr>
          <w:rFonts w:ascii="宋体" w:hAnsi="宋体" w:cs="宋体"/>
          <w:kern w:val="0"/>
          <w:sz w:val="18"/>
          <w:szCs w:val="18"/>
          <w:bdr w:val="none" w:sz="0" w:space="0" w:color="auto" w:frame="1"/>
        </w:rPr>
        <w:t>padding-box</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border-box</w:t>
      </w:r>
      <w:r w:rsidRPr="00A05564">
        <w:rPr>
          <w:rFonts w:ascii="宋体" w:hAnsi="宋体" w:cs="宋体" w:hint="eastAsia"/>
          <w:kern w:val="0"/>
          <w:sz w:val="18"/>
          <w:szCs w:val="18"/>
        </w:rPr>
        <w:t>，</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几种盒模型计算元素宽高的区别如下：</w:t>
      </w:r>
    </w:p>
    <w:p w:rsidR="00A261DB" w:rsidRPr="00A1628C" w:rsidRDefault="00A261DB" w:rsidP="00A261DB">
      <w:pPr>
        <w:widowControl/>
        <w:jc w:val="left"/>
        <w:textAlignment w:val="baseline"/>
        <w:outlineLvl w:val="3"/>
        <w:rPr>
          <w:rFonts w:ascii="宋体" w:hAnsi="宋体" w:cs="宋体"/>
          <w:b/>
          <w:kern w:val="0"/>
          <w:sz w:val="18"/>
          <w:szCs w:val="18"/>
        </w:rPr>
      </w:pPr>
      <w:bookmarkStart w:id="49" w:name="t38"/>
      <w:bookmarkEnd w:id="49"/>
      <w:r w:rsidRPr="00A1628C">
        <w:rPr>
          <w:rFonts w:ascii="宋体" w:hAnsi="宋体" w:cs="宋体"/>
          <w:b/>
          <w:kern w:val="0"/>
          <w:sz w:val="18"/>
          <w:szCs w:val="18"/>
          <w:bdr w:val="none" w:sz="0" w:space="0" w:color="auto" w:frame="1"/>
        </w:rPr>
        <w:t>content-box（默认）</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布局所占宽度Width：</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padding-left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padding-right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border-left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border-right</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布局所占高度Height:</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padding-bottom</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border-bottom</w:t>
      </w:r>
    </w:p>
    <w:p w:rsidR="00A261DB" w:rsidRPr="00A1628C" w:rsidRDefault="00A261DB" w:rsidP="00A261DB">
      <w:pPr>
        <w:widowControl/>
        <w:jc w:val="left"/>
        <w:textAlignment w:val="baseline"/>
        <w:outlineLvl w:val="3"/>
        <w:rPr>
          <w:rFonts w:ascii="宋体" w:hAnsi="宋体" w:cs="宋体"/>
          <w:b/>
          <w:kern w:val="0"/>
          <w:sz w:val="18"/>
          <w:szCs w:val="18"/>
        </w:rPr>
      </w:pPr>
      <w:bookmarkStart w:id="50" w:name="t39"/>
      <w:bookmarkEnd w:id="50"/>
      <w:r w:rsidRPr="00A1628C">
        <w:rPr>
          <w:rFonts w:ascii="宋体" w:hAnsi="宋体" w:cs="宋体"/>
          <w:b/>
          <w:kern w:val="0"/>
          <w:sz w:val="18"/>
          <w:szCs w:val="18"/>
          <w:bdr w:val="none" w:sz="0" w:space="0" w:color="auto" w:frame="1"/>
        </w:rPr>
        <w:t>padding-box</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布局所占宽度Width：</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(包含</w:t>
      </w:r>
      <w:r w:rsidRPr="00A05564">
        <w:rPr>
          <w:rFonts w:ascii="宋体" w:hAnsi="宋体" w:cs="宋体" w:hint="eastAsia"/>
          <w:kern w:val="0"/>
          <w:sz w:val="18"/>
          <w:szCs w:val="18"/>
          <w:bdr w:val="none" w:sz="0" w:space="0" w:color="auto" w:frame="1"/>
        </w:rPr>
        <w:t>padding-left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padding-right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border-bottom</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布局所占高度Height:</w:t>
      </w:r>
    </w:p>
    <w:p w:rsidR="00A261DB" w:rsidRPr="0011149A"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(包含</w:t>
      </w:r>
      <w:r w:rsidRPr="00A05564">
        <w:rPr>
          <w:rFonts w:ascii="宋体" w:hAnsi="宋体" w:cs="宋体" w:hint="eastAsia"/>
          <w:kern w:val="0"/>
          <w:sz w:val="18"/>
          <w:szCs w:val="18"/>
          <w:bdr w:val="none" w:sz="0" w:space="0" w:color="auto" w:frame="1"/>
        </w:rPr>
        <w:t>padding-top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padding-bottom</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border-bottom</w:t>
      </w:r>
    </w:p>
    <w:p w:rsidR="00A261DB" w:rsidRPr="00A1628C" w:rsidRDefault="00A261DB" w:rsidP="00A261DB">
      <w:pPr>
        <w:widowControl/>
        <w:jc w:val="left"/>
        <w:textAlignment w:val="baseline"/>
        <w:outlineLvl w:val="3"/>
        <w:rPr>
          <w:rFonts w:ascii="宋体" w:hAnsi="宋体" w:cs="宋体"/>
          <w:b/>
          <w:kern w:val="0"/>
          <w:sz w:val="18"/>
          <w:szCs w:val="18"/>
        </w:rPr>
      </w:pPr>
      <w:bookmarkStart w:id="51" w:name="t40"/>
      <w:bookmarkEnd w:id="51"/>
      <w:r w:rsidRPr="00A1628C">
        <w:rPr>
          <w:rFonts w:ascii="宋体" w:hAnsi="宋体" w:cs="宋体"/>
          <w:b/>
          <w:kern w:val="0"/>
          <w:sz w:val="18"/>
          <w:szCs w:val="18"/>
          <w:bdr w:val="none" w:sz="0" w:space="0" w:color="auto" w:frame="1"/>
        </w:rPr>
        <w:t>border-box</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布局所占宽度Width：</w:t>
      </w:r>
    </w:p>
    <w:p w:rsidR="00A261DB" w:rsidRPr="00A05564"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width</w:t>
      </w:r>
      <w:r w:rsidRPr="00A05564">
        <w:rPr>
          <w:rFonts w:ascii="宋体" w:hAnsi="宋体" w:cs="宋体"/>
          <w:kern w:val="0"/>
          <w:sz w:val="18"/>
          <w:szCs w:val="18"/>
          <w:bdr w:val="none" w:sz="0" w:space="0" w:color="auto" w:frame="1"/>
        </w:rPr>
        <w:t>(包含</w:t>
      </w:r>
      <w:r w:rsidRPr="00A05564">
        <w:rPr>
          <w:rFonts w:ascii="宋体" w:hAnsi="宋体" w:cs="宋体" w:hint="eastAsia"/>
          <w:kern w:val="0"/>
          <w:sz w:val="18"/>
          <w:szCs w:val="18"/>
          <w:bdr w:val="none" w:sz="0" w:space="0" w:color="auto" w:frame="1"/>
        </w:rPr>
        <w:t>padding-left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padding-right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border-left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border-right</w:t>
      </w:r>
      <w:r w:rsidRPr="00A05564">
        <w:rPr>
          <w:rFonts w:ascii="宋体" w:hAnsi="宋体" w:cs="宋体"/>
          <w:kern w:val="0"/>
          <w:sz w:val="18"/>
          <w:szCs w:val="18"/>
          <w:bdr w:val="none" w:sz="0" w:space="0" w:color="auto" w:frame="1"/>
        </w:rPr>
        <w:t>)</w:t>
      </w:r>
    </w:p>
    <w:p w:rsidR="00A261DB" w:rsidRPr="00A05564" w:rsidRDefault="00A261DB" w:rsidP="00A261D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布局所占高度Height:</w:t>
      </w:r>
    </w:p>
    <w:p w:rsidR="0061125F" w:rsidRPr="00372477"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height</w:t>
      </w:r>
      <w:r w:rsidRPr="00A05564">
        <w:rPr>
          <w:rFonts w:ascii="宋体" w:hAnsi="宋体" w:cs="宋体"/>
          <w:kern w:val="0"/>
          <w:sz w:val="18"/>
          <w:szCs w:val="18"/>
          <w:bdr w:val="none" w:sz="0" w:space="0" w:color="auto" w:frame="1"/>
        </w:rPr>
        <w:t>(包含</w:t>
      </w:r>
      <w:r w:rsidRPr="00A05564">
        <w:rPr>
          <w:rFonts w:ascii="宋体" w:hAnsi="宋体" w:cs="宋体" w:hint="eastAsia"/>
          <w:kern w:val="0"/>
          <w:sz w:val="18"/>
          <w:szCs w:val="18"/>
          <w:bdr w:val="none" w:sz="0" w:space="0" w:color="auto" w:frame="1"/>
        </w:rPr>
        <w:t>padding-top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padding-bottom</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border-top</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border-bottom</w:t>
      </w:r>
      <w:r w:rsidRPr="00A05564">
        <w:rPr>
          <w:rFonts w:ascii="宋体" w:hAnsi="宋体" w:cs="宋体"/>
          <w:kern w:val="0"/>
          <w:sz w:val="18"/>
          <w:szCs w:val="18"/>
          <w:bdr w:val="none" w:sz="0" w:space="0" w:color="auto" w:frame="1"/>
        </w:rPr>
        <w:t>)</w:t>
      </w:r>
    </w:p>
    <w:p w:rsidR="0061125F" w:rsidRPr="0061125F" w:rsidRDefault="0061125F" w:rsidP="0061125F">
      <w:pPr>
        <w:pStyle w:val="2"/>
        <w:numPr>
          <w:ilvl w:val="1"/>
          <w:numId w:val="3"/>
        </w:numPr>
        <w:spacing w:before="100" w:beforeAutospacing="1" w:after="100" w:afterAutospacing="1" w:line="240" w:lineRule="auto"/>
        <w:rPr>
          <w:sz w:val="21"/>
          <w:szCs w:val="21"/>
        </w:rPr>
      </w:pPr>
      <w:bookmarkStart w:id="52" w:name="_Toc497738832"/>
      <w:r w:rsidRPr="0061125F">
        <w:rPr>
          <w:rFonts w:ascii="宋体" w:hAnsi="宋体" w:cs="宋体" w:hint="eastAsia"/>
          <w:kern w:val="0"/>
          <w:sz w:val="18"/>
          <w:szCs w:val="18"/>
        </w:rPr>
        <w:t>用纯CSS创建一个三角形的原理是什么？</w:t>
      </w:r>
      <w:bookmarkEnd w:id="52"/>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hint="eastAsia"/>
          <w:kern w:val="0"/>
          <w:sz w:val="18"/>
          <w:szCs w:val="18"/>
        </w:rPr>
        <w:t>把上、左、右三条边隐藏掉（颜色设为 transparent）</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#demo {</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 xml:space="preserve">  width: 0;</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 xml:space="preserve">  height: 0;</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 xml:space="preserve">  border-width: 20px;</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 xml:space="preserve">  border-style: solid;</w:t>
      </w:r>
    </w:p>
    <w:p w:rsidR="0061125F" w:rsidRPr="0061125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 xml:space="preserve">  border-color: transparent transparent red transparent;</w:t>
      </w:r>
    </w:p>
    <w:p w:rsidR="00737F3F" w:rsidRDefault="0061125F"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61125F">
        <w:rPr>
          <w:rFonts w:ascii="宋体" w:hAnsi="宋体" w:cs="宋体"/>
          <w:kern w:val="0"/>
          <w:sz w:val="18"/>
          <w:szCs w:val="18"/>
        </w:rPr>
        <w:t>}</w:t>
      </w:r>
    </w:p>
    <w:p w:rsidR="00475F2E" w:rsidRPr="0061125F" w:rsidRDefault="00475F2E" w:rsidP="00475F2E">
      <w:pPr>
        <w:pStyle w:val="2"/>
        <w:numPr>
          <w:ilvl w:val="1"/>
          <w:numId w:val="3"/>
        </w:numPr>
        <w:spacing w:before="100" w:beforeAutospacing="1" w:after="100" w:afterAutospacing="1" w:line="240" w:lineRule="auto"/>
        <w:rPr>
          <w:sz w:val="21"/>
          <w:szCs w:val="21"/>
        </w:rPr>
      </w:pPr>
      <w:bookmarkStart w:id="53" w:name="_Toc497738833"/>
      <w:r w:rsidRPr="00475F2E">
        <w:rPr>
          <w:rFonts w:ascii="宋体" w:hAnsi="宋体" w:cs="宋体" w:hint="eastAsia"/>
          <w:kern w:val="0"/>
          <w:sz w:val="18"/>
          <w:szCs w:val="18"/>
        </w:rPr>
        <w:t>如果需要手动写动画，你认为最小时间间隔是多久，为什么？</w:t>
      </w:r>
      <w:bookmarkEnd w:id="53"/>
    </w:p>
    <w:p w:rsidR="00475F2E" w:rsidRDefault="00475F2E"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475F2E">
        <w:rPr>
          <w:rFonts w:ascii="宋体" w:hAnsi="宋体" w:cs="宋体" w:hint="eastAsia"/>
          <w:kern w:val="0"/>
          <w:sz w:val="18"/>
          <w:szCs w:val="18"/>
        </w:rPr>
        <w:t>多数显示器默认频率是60Hz，即1秒刷新60次，所以理论上最小间隔为</w:t>
      </w:r>
      <w:r w:rsidRPr="00C11314">
        <w:rPr>
          <w:rFonts w:ascii="宋体" w:hAnsi="宋体" w:cs="宋体" w:hint="eastAsia"/>
          <w:b/>
          <w:kern w:val="0"/>
          <w:sz w:val="18"/>
          <w:szCs w:val="18"/>
        </w:rPr>
        <w:t>1/60＊1000ms ＝ 16.7ms</w:t>
      </w:r>
    </w:p>
    <w:p w:rsidR="00001292" w:rsidRPr="00001292" w:rsidRDefault="00001292" w:rsidP="00001292">
      <w:pPr>
        <w:pStyle w:val="2"/>
        <w:numPr>
          <w:ilvl w:val="1"/>
          <w:numId w:val="3"/>
        </w:numPr>
        <w:spacing w:before="100" w:beforeAutospacing="1" w:after="100" w:afterAutospacing="1" w:line="240" w:lineRule="auto"/>
        <w:rPr>
          <w:sz w:val="21"/>
          <w:szCs w:val="21"/>
        </w:rPr>
      </w:pPr>
      <w:bookmarkStart w:id="54" w:name="_Toc497738834"/>
      <w:r w:rsidRPr="00001292">
        <w:rPr>
          <w:rFonts w:ascii="宋体" w:hAnsi="宋体" w:cs="宋体" w:hint="eastAsia"/>
          <w:kern w:val="0"/>
          <w:sz w:val="18"/>
          <w:szCs w:val="18"/>
        </w:rPr>
        <w:t>经常遇到的浏览器的兼容性有哪些？原因，解决方法是什么，常用hack的技</w:t>
      </w:r>
      <w:r>
        <w:rPr>
          <w:rFonts w:ascii="宋体" w:hAnsi="宋体" w:cs="宋体" w:hint="eastAsia"/>
          <w:kern w:val="0"/>
          <w:sz w:val="18"/>
          <w:szCs w:val="18"/>
        </w:rPr>
        <w:t>巧？</w:t>
      </w:r>
      <w:bookmarkEnd w:id="54"/>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png24位的图片在</w:t>
      </w:r>
      <w:r w:rsidR="00CA0875">
        <w:rPr>
          <w:rFonts w:ascii="宋体" w:hAnsi="宋体" w:cs="宋体" w:hint="eastAsia"/>
          <w:kern w:val="0"/>
          <w:sz w:val="18"/>
          <w:szCs w:val="18"/>
        </w:rPr>
        <w:t>I</w:t>
      </w:r>
      <w:r w:rsidRPr="00001292">
        <w:rPr>
          <w:rFonts w:ascii="宋体" w:hAnsi="宋体" w:cs="宋体" w:hint="eastAsia"/>
          <w:kern w:val="0"/>
          <w:sz w:val="18"/>
          <w:szCs w:val="18"/>
        </w:rPr>
        <w:t>E6浏览器上出现背景，解决方案是做成PNG8.</w:t>
      </w:r>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浏览器默认的margin和padding不同。解决方案是加一个全局的*{margin:0;padding:0;}来统一。</w:t>
      </w:r>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IE6双边距bug:块属性标签float后，又有横行的margin情况下，在</w:t>
      </w:r>
      <w:r w:rsidR="00CA0875">
        <w:rPr>
          <w:rFonts w:ascii="宋体" w:hAnsi="宋体" w:cs="宋体" w:hint="eastAsia"/>
          <w:kern w:val="0"/>
          <w:sz w:val="18"/>
          <w:szCs w:val="18"/>
        </w:rPr>
        <w:t>IE</w:t>
      </w:r>
      <w:r w:rsidRPr="00001292">
        <w:rPr>
          <w:rFonts w:ascii="宋体" w:hAnsi="宋体" w:cs="宋体" w:hint="eastAsia"/>
          <w:kern w:val="0"/>
          <w:sz w:val="18"/>
          <w:szCs w:val="18"/>
        </w:rPr>
        <w:t>6显示margin</w:t>
      </w:r>
      <w:proofErr w:type="gramStart"/>
      <w:r w:rsidRPr="00001292">
        <w:rPr>
          <w:rFonts w:ascii="宋体" w:hAnsi="宋体" w:cs="宋体" w:hint="eastAsia"/>
          <w:kern w:val="0"/>
          <w:sz w:val="18"/>
          <w:szCs w:val="18"/>
        </w:rPr>
        <w:t>比设置</w:t>
      </w:r>
      <w:proofErr w:type="gramEnd"/>
      <w:r w:rsidRPr="00001292">
        <w:rPr>
          <w:rFonts w:ascii="宋体" w:hAnsi="宋体" w:cs="宋体" w:hint="eastAsia"/>
          <w:kern w:val="0"/>
          <w:sz w:val="18"/>
          <w:szCs w:val="18"/>
        </w:rPr>
        <w:t>的大。</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浮动</w:t>
      </w:r>
      <w:r w:rsidR="00CA0875">
        <w:rPr>
          <w:rFonts w:ascii="宋体" w:hAnsi="宋体" w:cs="宋体" w:hint="eastAsia"/>
          <w:kern w:val="0"/>
          <w:sz w:val="18"/>
          <w:szCs w:val="18"/>
        </w:rPr>
        <w:t>IE</w:t>
      </w:r>
      <w:r w:rsidRPr="00001292">
        <w:rPr>
          <w:rFonts w:ascii="宋体" w:hAnsi="宋体" w:cs="宋体" w:hint="eastAsia"/>
          <w:kern w:val="0"/>
          <w:sz w:val="18"/>
          <w:szCs w:val="18"/>
        </w:rPr>
        <w:t>产生的双倍距离 #box{ float:left; w</w:t>
      </w:r>
      <w:r>
        <w:rPr>
          <w:rFonts w:ascii="宋体" w:hAnsi="宋体" w:cs="宋体" w:hint="eastAsia"/>
          <w:kern w:val="0"/>
          <w:sz w:val="18"/>
          <w:szCs w:val="18"/>
        </w:rPr>
        <w:t>idth:10px; margin:0 0 0 100px;}</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这种情况之下IE会产生20px的距离，解决方案是在float的标签样式控制中加入 ——_display:inline;将其转化为行内属性。(_这个符号只有</w:t>
      </w:r>
      <w:r w:rsidR="00CA0875">
        <w:rPr>
          <w:rFonts w:ascii="宋体" w:hAnsi="宋体" w:cs="宋体" w:hint="eastAsia"/>
          <w:kern w:val="0"/>
          <w:sz w:val="18"/>
          <w:szCs w:val="18"/>
        </w:rPr>
        <w:t>IE</w:t>
      </w:r>
      <w:r w:rsidRPr="00001292">
        <w:rPr>
          <w:rFonts w:ascii="宋体" w:hAnsi="宋体" w:cs="宋体" w:hint="eastAsia"/>
          <w:kern w:val="0"/>
          <w:sz w:val="18"/>
          <w:szCs w:val="18"/>
        </w:rPr>
        <w:t>6会识别)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渐进识别的方式，从总体中逐渐排除局部。</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首先，巧妙的使用“\9”这一标记，将IE游览器从所有情况中分离出来。</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接着，再次使用“+”将IE8和IE7、IE6分离开来，这样IE8已经独立识别。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kern w:val="0"/>
          <w:sz w:val="18"/>
          <w:szCs w:val="18"/>
        </w:rPr>
        <w:t xml:space="preserve">  css</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kern w:val="0"/>
          <w:sz w:val="18"/>
          <w:szCs w:val="18"/>
        </w:rPr>
        <w:t xml:space="preserve">      .</w:t>
      </w:r>
      <w:proofErr w:type="gramStart"/>
      <w:r w:rsidRPr="00001292">
        <w:rPr>
          <w:rFonts w:ascii="宋体" w:hAnsi="宋体" w:cs="宋体"/>
          <w:kern w:val="0"/>
          <w:sz w:val="18"/>
          <w:szCs w:val="18"/>
        </w:rPr>
        <w:t>bb{</w:t>
      </w:r>
      <w:proofErr w:type="gramEnd"/>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background-color:#f1ee18;/*所有识别*/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.background-color:#00deff\9; /*IE6、7、8识别*/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+background-color:#a200ff;/*IE6、7识别*/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_background-color:#1e0bd1;/*IE6识别*/</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Pr>
          <w:rFonts w:ascii="宋体" w:hAnsi="宋体" w:cs="宋体"/>
          <w:kern w:val="0"/>
          <w:sz w:val="18"/>
          <w:szCs w:val="18"/>
        </w:rPr>
        <w:t xml:space="preserve">      }</w:t>
      </w:r>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IE下,可以使用获取常规属性的方法来获取自定义属性,</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lastRenderedPageBreak/>
        <w:t xml:space="preserve">   也可以使用getAttribute()获取自定义属性;</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Firefox下,只能使用getAttribute()获取自定义属性。</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解决方法:统一通过getAttribute()获取自定义属性。</w:t>
      </w:r>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IE下,even对象有x,y属性,但是没有pageX,pageY属性;</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Firefox下,event对象有pageX,pageY属性,但是没有x,y属性。</w:t>
      </w:r>
    </w:p>
    <w:p w:rsidR="00001292" w:rsidRPr="00001292" w:rsidRDefault="00001292" w:rsidP="00CA0875">
      <w:pPr>
        <w:pStyle w:val="ae"/>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ascii="宋体" w:hAnsi="宋体" w:cs="宋体"/>
          <w:kern w:val="0"/>
          <w:sz w:val="18"/>
          <w:szCs w:val="18"/>
        </w:rPr>
      </w:pPr>
      <w:r w:rsidRPr="00001292">
        <w:rPr>
          <w:rFonts w:ascii="宋体" w:hAnsi="宋体" w:cs="宋体" w:hint="eastAsia"/>
          <w:kern w:val="0"/>
          <w:sz w:val="18"/>
          <w:szCs w:val="18"/>
        </w:rPr>
        <w:t>解决方法：（条件注释）缺点是在IE浏览器下可能会增加额外的HTTP请求数。</w:t>
      </w:r>
    </w:p>
    <w:p w:rsidR="00001292" w:rsidRPr="00001292" w:rsidRDefault="00001292" w:rsidP="001A58D2">
      <w:pPr>
        <w:pStyle w:val="ae"/>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01292">
        <w:rPr>
          <w:rFonts w:ascii="宋体" w:hAnsi="宋体" w:cs="宋体" w:hint="eastAsia"/>
          <w:kern w:val="0"/>
          <w:sz w:val="18"/>
          <w:szCs w:val="18"/>
        </w:rPr>
        <w:t>Chrome 中文界面下默认会将小于 12px 的文本强制按照 12px 显示,</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 xml:space="preserve">   可通过加入 CSS 属性 -webkit-text-size-adjust: none; 解决。</w:t>
      </w:r>
    </w:p>
    <w:p w:rsidR="00001292" w:rsidRPr="00001292" w:rsidRDefault="00001292" w:rsidP="0000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hint="eastAsia"/>
          <w:kern w:val="0"/>
          <w:sz w:val="18"/>
          <w:szCs w:val="18"/>
        </w:rPr>
        <w:t>超链接访问过后hover样式就不出现了 被点击访问过的超链接样式不在具有hover和active了解决方法是改变CSS属性的排列顺序:</w:t>
      </w:r>
    </w:p>
    <w:p w:rsidR="00001292" w:rsidRPr="003D41A9" w:rsidRDefault="00001292" w:rsidP="00611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001292">
        <w:rPr>
          <w:rFonts w:ascii="宋体" w:hAnsi="宋体" w:cs="宋体"/>
          <w:kern w:val="0"/>
          <w:sz w:val="18"/>
          <w:szCs w:val="18"/>
        </w:rPr>
        <w:t>L-V-H-</w:t>
      </w:r>
      <w:proofErr w:type="gramStart"/>
      <w:r w:rsidRPr="00001292">
        <w:rPr>
          <w:rFonts w:ascii="宋体" w:hAnsi="宋体" w:cs="宋体"/>
          <w:kern w:val="0"/>
          <w:sz w:val="18"/>
          <w:szCs w:val="18"/>
        </w:rPr>
        <w:t>A :</w:t>
      </w:r>
      <w:proofErr w:type="gramEnd"/>
      <w:r w:rsidRPr="00001292">
        <w:rPr>
          <w:rFonts w:ascii="宋体" w:hAnsi="宋体" w:cs="宋体"/>
          <w:kern w:val="0"/>
          <w:sz w:val="18"/>
          <w:szCs w:val="18"/>
        </w:rPr>
        <w:t xml:space="preserve">  a:link {} a:visited {} a:hover {} a:active {}</w:t>
      </w:r>
    </w:p>
    <w:p w:rsidR="00737F3F" w:rsidRPr="0061125F" w:rsidRDefault="00737F3F" w:rsidP="00737F3F">
      <w:pPr>
        <w:pStyle w:val="2"/>
        <w:numPr>
          <w:ilvl w:val="1"/>
          <w:numId w:val="3"/>
        </w:numPr>
        <w:spacing w:before="100" w:beforeAutospacing="1" w:after="100" w:afterAutospacing="1" w:line="240" w:lineRule="auto"/>
        <w:rPr>
          <w:sz w:val="21"/>
          <w:szCs w:val="21"/>
        </w:rPr>
      </w:pPr>
      <w:bookmarkStart w:id="55" w:name="_Toc497738835"/>
      <w:r w:rsidRPr="00737F3F">
        <w:rPr>
          <w:rFonts w:ascii="宋体" w:hAnsi="宋体" w:cs="宋体" w:hint="eastAsia"/>
          <w:kern w:val="0"/>
          <w:sz w:val="18"/>
          <w:szCs w:val="18"/>
        </w:rPr>
        <w:t>li与li之间有看不见的空白间隔是什么原因引起的？有什么解决办法？</w:t>
      </w:r>
      <w:bookmarkEnd w:id="55"/>
    </w:p>
    <w:p w:rsidR="00737F3F" w:rsidRPr="0061125F" w:rsidRDefault="00737F3F" w:rsidP="00737F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737F3F">
        <w:rPr>
          <w:rFonts w:ascii="宋体" w:hAnsi="宋体" w:cs="宋体" w:hint="eastAsia"/>
          <w:kern w:val="0"/>
          <w:sz w:val="18"/>
          <w:szCs w:val="18"/>
        </w:rPr>
        <w:t>行框的排列会受到中间空白（回车\空格）等的影响，因为空格也属于字符,这些空白也会被应用样式，占据空间，所以会有间隔，把字符大小设为0，就没有空格了。</w:t>
      </w:r>
    </w:p>
    <w:p w:rsidR="00737F3F" w:rsidRPr="0061125F" w:rsidRDefault="00737F3F" w:rsidP="00737F3F">
      <w:pPr>
        <w:pStyle w:val="2"/>
        <w:numPr>
          <w:ilvl w:val="1"/>
          <w:numId w:val="3"/>
        </w:numPr>
        <w:spacing w:before="100" w:beforeAutospacing="1" w:after="100" w:afterAutospacing="1" w:line="240" w:lineRule="auto"/>
        <w:rPr>
          <w:sz w:val="21"/>
          <w:szCs w:val="21"/>
        </w:rPr>
      </w:pPr>
      <w:bookmarkStart w:id="56" w:name="_Toc497738836"/>
      <w:r w:rsidRPr="00737F3F">
        <w:rPr>
          <w:rFonts w:ascii="宋体" w:hAnsi="宋体" w:cs="宋体" w:hint="eastAsia"/>
          <w:kern w:val="0"/>
          <w:sz w:val="18"/>
          <w:szCs w:val="18"/>
        </w:rPr>
        <w:t>为什么要初始化CSS样式。</w:t>
      </w:r>
      <w:bookmarkEnd w:id="56"/>
    </w:p>
    <w:p w:rsidR="00737F3F" w:rsidRPr="00737F3F" w:rsidRDefault="00737F3F" w:rsidP="00737F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737F3F">
        <w:rPr>
          <w:rFonts w:ascii="宋体" w:hAnsi="宋体" w:cs="宋体" w:hint="eastAsia"/>
          <w:kern w:val="0"/>
          <w:sz w:val="18"/>
          <w:szCs w:val="18"/>
        </w:rPr>
        <w:t>因为浏览器的兼容问题，不同浏览器对有些标签的默认值是不同的，如果没对CSS初始化往往会出现浏览器之间的页面显示差异。</w:t>
      </w:r>
    </w:p>
    <w:p w:rsidR="00737F3F" w:rsidRDefault="00737F3F" w:rsidP="00737F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737F3F">
        <w:rPr>
          <w:rFonts w:ascii="宋体" w:hAnsi="宋体" w:cs="宋体" w:hint="eastAsia"/>
          <w:kern w:val="0"/>
          <w:sz w:val="18"/>
          <w:szCs w:val="18"/>
        </w:rPr>
        <w:t>当然，初始化样式会对SEO有一定的影响，但鱼和熊掌不可兼得，但力求影响最小的情况下初始化。</w:t>
      </w:r>
    </w:p>
    <w:p w:rsidR="00566441" w:rsidRPr="0061125F" w:rsidRDefault="00566441" w:rsidP="00566441">
      <w:pPr>
        <w:pStyle w:val="2"/>
        <w:numPr>
          <w:ilvl w:val="1"/>
          <w:numId w:val="3"/>
        </w:numPr>
        <w:spacing w:before="100" w:beforeAutospacing="1" w:after="100" w:afterAutospacing="1" w:line="240" w:lineRule="auto"/>
        <w:rPr>
          <w:sz w:val="21"/>
          <w:szCs w:val="21"/>
        </w:rPr>
      </w:pPr>
      <w:bookmarkStart w:id="57" w:name="_Toc497738837"/>
      <w:r w:rsidRPr="00566441">
        <w:rPr>
          <w:rFonts w:ascii="宋体" w:hAnsi="宋体" w:cs="宋体" w:hint="eastAsia"/>
          <w:kern w:val="0"/>
          <w:sz w:val="18"/>
          <w:szCs w:val="18"/>
        </w:rPr>
        <w:t>什么是CSS预处理器/后处理器？</w:t>
      </w:r>
      <w:bookmarkEnd w:id="57"/>
    </w:p>
    <w:p w:rsidR="00566441" w:rsidRPr="00566441" w:rsidRDefault="00566441" w:rsidP="00566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66441">
        <w:rPr>
          <w:rFonts w:ascii="宋体" w:hAnsi="宋体" w:cs="宋体" w:hint="eastAsia"/>
          <w:b/>
          <w:kern w:val="0"/>
          <w:sz w:val="18"/>
          <w:szCs w:val="18"/>
        </w:rPr>
        <w:t>预处理器</w:t>
      </w:r>
      <w:r>
        <w:rPr>
          <w:rFonts w:ascii="宋体" w:hAnsi="宋体" w:cs="宋体" w:hint="eastAsia"/>
          <w:kern w:val="0"/>
          <w:sz w:val="18"/>
          <w:szCs w:val="18"/>
        </w:rPr>
        <w:t xml:space="preserve"> </w:t>
      </w:r>
      <w:r w:rsidRPr="00566441">
        <w:rPr>
          <w:rFonts w:ascii="宋体" w:hAnsi="宋体" w:cs="宋体" w:hint="eastAsia"/>
          <w:kern w:val="0"/>
          <w:sz w:val="18"/>
          <w:szCs w:val="18"/>
        </w:rPr>
        <w:t>例如：LESS、Sass、Stylus，用来预编译Sass或less，增强了css代码的复用性，还有层级、mixin、变量、循环、函数等，具有很方便的UI组件模块化开发能力，极大的提高工作效率。</w:t>
      </w:r>
    </w:p>
    <w:p w:rsidR="00566441" w:rsidRPr="00737F3F" w:rsidRDefault="00566441" w:rsidP="00566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66441">
        <w:rPr>
          <w:rFonts w:ascii="宋体" w:hAnsi="宋体" w:cs="宋体" w:hint="eastAsia"/>
          <w:b/>
          <w:kern w:val="0"/>
          <w:sz w:val="18"/>
          <w:szCs w:val="18"/>
        </w:rPr>
        <w:t>后处理器</w:t>
      </w:r>
      <w:r>
        <w:rPr>
          <w:rFonts w:ascii="宋体" w:hAnsi="宋体" w:cs="宋体" w:hint="eastAsia"/>
          <w:kern w:val="0"/>
          <w:sz w:val="18"/>
          <w:szCs w:val="18"/>
        </w:rPr>
        <w:t xml:space="preserve"> </w:t>
      </w:r>
      <w:r w:rsidRPr="00566441">
        <w:rPr>
          <w:rFonts w:ascii="宋体" w:hAnsi="宋体" w:cs="宋体" w:hint="eastAsia"/>
          <w:kern w:val="0"/>
          <w:sz w:val="18"/>
          <w:szCs w:val="18"/>
        </w:rPr>
        <w:t>例如：PostCSS，通常被视为在完成的样式表中根据CSS规范处理CSS，让其更有效；目前最常做的是给CSS属性添加浏览器私有前缀，实现跨浏览器兼容性的问题。</w:t>
      </w:r>
    </w:p>
    <w:p w:rsidR="00A261DB" w:rsidRPr="0011149A" w:rsidRDefault="00A261DB" w:rsidP="004B7420">
      <w:pPr>
        <w:pStyle w:val="2"/>
        <w:numPr>
          <w:ilvl w:val="1"/>
          <w:numId w:val="3"/>
        </w:numPr>
        <w:spacing w:before="100" w:beforeAutospacing="1" w:after="100" w:afterAutospacing="1" w:line="240" w:lineRule="auto"/>
        <w:rPr>
          <w:sz w:val="21"/>
          <w:szCs w:val="21"/>
        </w:rPr>
      </w:pPr>
      <w:bookmarkStart w:id="58" w:name="_Toc497738838"/>
      <w:r w:rsidRPr="0011149A">
        <w:rPr>
          <w:rFonts w:ascii="宋体" w:hAnsi="宋体" w:cs="宋体" w:hint="eastAsia"/>
          <w:kern w:val="0"/>
          <w:sz w:val="18"/>
          <w:szCs w:val="18"/>
        </w:rPr>
        <w:t>对BFC规范</w:t>
      </w:r>
      <w:r w:rsidR="004B7420" w:rsidRPr="004B7420">
        <w:rPr>
          <w:rFonts w:ascii="宋体" w:hAnsi="宋体" w:cs="宋体" w:hint="eastAsia"/>
          <w:kern w:val="0"/>
          <w:sz w:val="18"/>
          <w:szCs w:val="18"/>
        </w:rPr>
        <w:t>(</w:t>
      </w:r>
      <w:proofErr w:type="gramStart"/>
      <w:r w:rsidR="004B7420" w:rsidRPr="004B7420">
        <w:rPr>
          <w:rFonts w:ascii="宋体" w:hAnsi="宋体" w:cs="宋体" w:hint="eastAsia"/>
          <w:kern w:val="0"/>
          <w:sz w:val="18"/>
          <w:szCs w:val="18"/>
        </w:rPr>
        <w:t>块级格式化</w:t>
      </w:r>
      <w:proofErr w:type="gramEnd"/>
      <w:r w:rsidR="004B7420" w:rsidRPr="004B7420">
        <w:rPr>
          <w:rFonts w:ascii="宋体" w:hAnsi="宋体" w:cs="宋体" w:hint="eastAsia"/>
          <w:kern w:val="0"/>
          <w:sz w:val="18"/>
          <w:szCs w:val="18"/>
        </w:rPr>
        <w:t>上下文：block formatting context)</w:t>
      </w:r>
      <w:r w:rsidRPr="0011149A">
        <w:rPr>
          <w:rFonts w:ascii="宋体" w:hAnsi="宋体" w:cs="宋体" w:hint="eastAsia"/>
          <w:kern w:val="0"/>
          <w:sz w:val="18"/>
          <w:szCs w:val="18"/>
        </w:rPr>
        <w:t>的理解？</w:t>
      </w:r>
      <w:bookmarkEnd w:id="58"/>
    </w:p>
    <w:p w:rsidR="00A261DB" w:rsidRDefault="00A261DB" w:rsidP="00A261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BFC，</w:t>
      </w:r>
      <w:proofErr w:type="gramStart"/>
      <w:r w:rsidRPr="00A05564">
        <w:rPr>
          <w:rFonts w:ascii="宋体" w:hAnsi="宋体" w:cs="宋体"/>
          <w:kern w:val="0"/>
          <w:sz w:val="18"/>
          <w:szCs w:val="18"/>
          <w:bdr w:val="none" w:sz="0" w:space="0" w:color="auto" w:frame="1"/>
        </w:rPr>
        <w:t>块级格式化</w:t>
      </w:r>
      <w:proofErr w:type="gramEnd"/>
      <w:r w:rsidRPr="00A05564">
        <w:rPr>
          <w:rFonts w:ascii="宋体" w:hAnsi="宋体" w:cs="宋体"/>
          <w:kern w:val="0"/>
          <w:sz w:val="18"/>
          <w:szCs w:val="18"/>
          <w:bdr w:val="none" w:sz="0" w:space="0" w:color="auto" w:frame="1"/>
        </w:rPr>
        <w:t>上下文，一个创建了新的BFC的盒子是独立布局的，盒子里面的子元素的样式不会影响到外面的元素。在同一个BFC中的两个毗邻的</w:t>
      </w:r>
      <w:proofErr w:type="gramStart"/>
      <w:r w:rsidRPr="00A05564">
        <w:rPr>
          <w:rFonts w:ascii="宋体" w:hAnsi="宋体" w:cs="宋体"/>
          <w:kern w:val="0"/>
          <w:sz w:val="18"/>
          <w:szCs w:val="18"/>
          <w:bdr w:val="none" w:sz="0" w:space="0" w:color="auto" w:frame="1"/>
        </w:rPr>
        <w:t>块级盒</w:t>
      </w:r>
      <w:proofErr w:type="gramEnd"/>
      <w:r w:rsidRPr="00A05564">
        <w:rPr>
          <w:rFonts w:ascii="宋体" w:hAnsi="宋体" w:cs="宋体"/>
          <w:kern w:val="0"/>
          <w:sz w:val="18"/>
          <w:szCs w:val="18"/>
          <w:bdr w:val="none" w:sz="0" w:space="0" w:color="auto" w:frame="1"/>
        </w:rPr>
        <w:t>在垂直方向（和布局方向有关系）的margin会发生折叠。</w:t>
      </w:r>
    </w:p>
    <w:p w:rsidR="00191559" w:rsidRDefault="00191559" w:rsidP="001915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（W3C CSS 2.1 规范中的一个概念，</w:t>
      </w:r>
      <w:r w:rsidRPr="00447842">
        <w:rPr>
          <w:rFonts w:ascii="宋体" w:hAnsi="宋体" w:cs="宋体" w:hint="eastAsia"/>
          <w:kern w:val="0"/>
          <w:sz w:val="18"/>
          <w:szCs w:val="18"/>
          <w:bdr w:val="none" w:sz="0" w:space="0" w:color="auto" w:frame="1"/>
        </w:rPr>
        <w:t>它是一个独立容器，</w:t>
      </w:r>
      <w:r w:rsidRPr="00A05564">
        <w:rPr>
          <w:rFonts w:ascii="宋体" w:hAnsi="宋体" w:cs="宋体"/>
          <w:kern w:val="0"/>
          <w:sz w:val="18"/>
          <w:szCs w:val="18"/>
          <w:bdr w:val="none" w:sz="0" w:space="0" w:color="auto" w:frame="1"/>
        </w:rPr>
        <w:t>它决定了元素如何对其内容进行布局，以及与其他元素的关系和相互作用。</w:t>
      </w:r>
      <w:r w:rsidRPr="004B7420">
        <w:rPr>
          <w:rFonts w:ascii="宋体" w:hAnsi="宋体" w:cs="宋体" w:hint="eastAsia"/>
          <w:kern w:val="0"/>
          <w:sz w:val="18"/>
          <w:szCs w:val="18"/>
          <w:bdr w:val="none" w:sz="0" w:space="0" w:color="auto" w:frame="1"/>
        </w:rPr>
        <w:t>）</w:t>
      </w:r>
    </w:p>
    <w:p w:rsidR="00447842" w:rsidRPr="00447842" w:rsidRDefault="00447842" w:rsidP="00447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hint="eastAsia"/>
          <w:kern w:val="0"/>
          <w:sz w:val="18"/>
          <w:szCs w:val="18"/>
          <w:bdr w:val="none" w:sz="0" w:space="0" w:color="auto" w:frame="1"/>
        </w:rPr>
        <w:t xml:space="preserve">      </w:t>
      </w:r>
      <w:r w:rsidRPr="00447842">
        <w:rPr>
          <w:rFonts w:ascii="宋体" w:hAnsi="宋体" w:cs="宋体" w:hint="eastAsia"/>
          <w:kern w:val="0"/>
          <w:sz w:val="18"/>
          <w:szCs w:val="18"/>
          <w:bdr w:val="none" w:sz="0" w:space="0" w:color="auto" w:frame="1"/>
        </w:rPr>
        <w:t>一个页面是由很多个 Box 组成的,元素的类型和 display 属性,决定了这个 Box 的类型。</w:t>
      </w:r>
    </w:p>
    <w:p w:rsidR="00447842" w:rsidRPr="00A05564" w:rsidRDefault="00447842" w:rsidP="00447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447842">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447842">
        <w:rPr>
          <w:rFonts w:ascii="宋体" w:hAnsi="宋体" w:cs="宋体" w:hint="eastAsia"/>
          <w:kern w:val="0"/>
          <w:sz w:val="18"/>
          <w:szCs w:val="18"/>
          <w:bdr w:val="none" w:sz="0" w:space="0" w:color="auto" w:frame="1"/>
        </w:rPr>
        <w:t>不同类型的 Box,会参与不同的 Formatting Context（决定如何渲染文档的容器）,因此Box内的元素会以不同的方式渲染,也就是说BFC内部的元素和外部的元素不会互相影响。</w:t>
      </w:r>
    </w:p>
    <w:p w:rsidR="00174150" w:rsidRPr="00174150" w:rsidRDefault="0081625B" w:rsidP="00174150">
      <w:pPr>
        <w:pStyle w:val="2"/>
        <w:numPr>
          <w:ilvl w:val="1"/>
          <w:numId w:val="3"/>
        </w:numPr>
        <w:spacing w:before="100" w:beforeAutospacing="1" w:after="100" w:afterAutospacing="1" w:line="240" w:lineRule="auto"/>
        <w:rPr>
          <w:sz w:val="21"/>
          <w:szCs w:val="21"/>
        </w:rPr>
      </w:pPr>
      <w:bookmarkStart w:id="59" w:name="_Toc497738839"/>
      <w:r w:rsidRPr="00174150">
        <w:rPr>
          <w:rFonts w:ascii="宋体" w:hAnsi="宋体" w:cs="宋体" w:hint="eastAsia"/>
          <w:kern w:val="0"/>
          <w:sz w:val="18"/>
          <w:szCs w:val="18"/>
        </w:rPr>
        <w:t>解释下浮动和它的工作原理？清除浮动的技巧</w:t>
      </w:r>
      <w:bookmarkEnd w:id="59"/>
    </w:p>
    <w:p w:rsidR="00174150" w:rsidRPr="00174150" w:rsidRDefault="00174150" w:rsidP="00174150">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浮动的框可以向左或向右移动，直到他的外边缘碰到包含框或另一个浮动框的边框为止。由于浮动框不在文档的普通流中，所以文档的普通流的块</w:t>
      </w:r>
      <w:proofErr w:type="gramStart"/>
      <w:r w:rsidRPr="00A05564">
        <w:rPr>
          <w:rFonts w:ascii="宋体" w:hAnsi="宋体" w:cs="宋体" w:hint="eastAsia"/>
          <w:kern w:val="0"/>
          <w:sz w:val="18"/>
          <w:szCs w:val="18"/>
        </w:rPr>
        <w:t>框表现</w:t>
      </w:r>
      <w:proofErr w:type="gramEnd"/>
      <w:r w:rsidRPr="00A05564">
        <w:rPr>
          <w:rFonts w:ascii="宋体" w:hAnsi="宋体" w:cs="宋体" w:hint="eastAsia"/>
          <w:kern w:val="0"/>
          <w:sz w:val="18"/>
          <w:szCs w:val="18"/>
        </w:rPr>
        <w:t>得就像浮动框不存在一样。浮动的块框会漂浮在文档普通流的块框上。</w:t>
      </w:r>
    </w:p>
    <w:p w:rsidR="0081625B" w:rsidRPr="00E76400"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浮动元素脱离文档流，不占据空间。浮动元素碰到包含它的边框或者浮动元素的边框停留。</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（1）使用空标签清除浮动。</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这种方法是在所有浮动标签后面添加一个空标签 定义css clear:both. 弊端就是增加了无意义标签。</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）使用overflow。</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给包含浮动元素的父标签添加css属性 overflow:auto; zoom:1; zoom:1用于兼容IE6。</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）使用after</w:t>
      </w:r>
      <w:proofErr w:type="gramStart"/>
      <w:r w:rsidRPr="00A05564">
        <w:rPr>
          <w:rFonts w:ascii="宋体" w:hAnsi="宋体" w:cs="宋体"/>
          <w:kern w:val="0"/>
          <w:sz w:val="18"/>
          <w:szCs w:val="18"/>
          <w:bdr w:val="none" w:sz="0" w:space="0" w:color="auto" w:frame="1"/>
        </w:rPr>
        <w:t>伪对象</w:t>
      </w:r>
      <w:proofErr w:type="gramEnd"/>
      <w:r w:rsidRPr="00A05564">
        <w:rPr>
          <w:rFonts w:ascii="宋体" w:hAnsi="宋体" w:cs="宋体"/>
          <w:kern w:val="0"/>
          <w:sz w:val="18"/>
          <w:szCs w:val="18"/>
          <w:bdr w:val="none" w:sz="0" w:space="0" w:color="auto" w:frame="1"/>
        </w:rPr>
        <w:t>清除浮动。</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该方法只适用于非IE浏览器。具体写法可参照以下示例。使用中需注意以下几点。一、该方法中必须为需要清除浮动元素的</w:t>
      </w:r>
      <w:proofErr w:type="gramStart"/>
      <w:r w:rsidRPr="00A05564">
        <w:rPr>
          <w:rFonts w:ascii="宋体" w:hAnsi="宋体" w:cs="宋体"/>
          <w:kern w:val="0"/>
          <w:sz w:val="18"/>
          <w:szCs w:val="18"/>
          <w:bdr w:val="none" w:sz="0" w:space="0" w:color="auto" w:frame="1"/>
        </w:rPr>
        <w:t>伪对象</w:t>
      </w:r>
      <w:proofErr w:type="gramEnd"/>
      <w:r w:rsidRPr="00A05564">
        <w:rPr>
          <w:rFonts w:ascii="宋体" w:hAnsi="宋体" w:cs="宋体"/>
          <w:kern w:val="0"/>
          <w:sz w:val="18"/>
          <w:szCs w:val="18"/>
          <w:bdr w:val="none" w:sz="0" w:space="0" w:color="auto" w:frame="1"/>
        </w:rPr>
        <w:t>中设置 height:0，否则该元素会比实际高出若干像素；</w:t>
      </w:r>
    </w:p>
    <w:p w:rsidR="0081625B" w:rsidRPr="00E76400" w:rsidRDefault="0081625B" w:rsidP="0081625B">
      <w:pPr>
        <w:pStyle w:val="2"/>
        <w:numPr>
          <w:ilvl w:val="1"/>
          <w:numId w:val="3"/>
        </w:numPr>
        <w:spacing w:before="100" w:beforeAutospacing="1" w:after="100" w:afterAutospacing="1" w:line="240" w:lineRule="auto"/>
        <w:rPr>
          <w:sz w:val="21"/>
          <w:szCs w:val="21"/>
        </w:rPr>
      </w:pPr>
      <w:bookmarkStart w:id="60" w:name="t47"/>
      <w:bookmarkStart w:id="61" w:name="_Toc497738840"/>
      <w:bookmarkEnd w:id="60"/>
      <w:r w:rsidRPr="00E76400">
        <w:rPr>
          <w:rFonts w:ascii="宋体" w:hAnsi="宋体" w:cs="宋体" w:hint="eastAsia"/>
          <w:kern w:val="0"/>
          <w:sz w:val="18"/>
          <w:szCs w:val="18"/>
        </w:rPr>
        <w:t>浮动元素引起的问题和解决办法？</w:t>
      </w:r>
      <w:bookmarkEnd w:id="61"/>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浮动元素引起的问题：</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（1）父元素的高度无法被撑开，影响与父元素同级的元素</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（2）与浮动元素同级的非浮动元素（内联元素）会跟随其后</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（3）若非第一个元素浮动，则该元素之前的元素也需要浮动，否则会影响页面显示的结构</w:t>
      </w:r>
    </w:p>
    <w:p w:rsidR="0081625B" w:rsidRPr="00A05564" w:rsidRDefault="0081625B" w:rsidP="0081625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解决方法：</w:t>
      </w:r>
    </w:p>
    <w:p w:rsidR="0081625B" w:rsidRPr="00A05564" w:rsidRDefault="0081625B" w:rsidP="0081625B">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使用</w:t>
      </w:r>
      <w:r w:rsidRPr="00A05564">
        <w:rPr>
          <w:rFonts w:ascii="宋体" w:hAnsi="宋体" w:cs="宋体"/>
          <w:kern w:val="0"/>
          <w:sz w:val="18"/>
          <w:szCs w:val="18"/>
          <w:bdr w:val="none" w:sz="0" w:space="0" w:color="auto" w:frame="1"/>
        </w:rPr>
        <w:t>CSS</w:t>
      </w:r>
      <w:r w:rsidRPr="00A05564">
        <w:rPr>
          <w:rFonts w:ascii="宋体" w:hAnsi="宋体" w:cs="宋体" w:hint="eastAsia"/>
          <w:kern w:val="0"/>
          <w:sz w:val="18"/>
          <w:szCs w:val="18"/>
        </w:rPr>
        <w:t>中的</w:t>
      </w:r>
      <w:r w:rsidRPr="00A05564">
        <w:rPr>
          <w:rFonts w:ascii="宋体" w:hAnsi="宋体" w:cs="宋体"/>
          <w:kern w:val="0"/>
          <w:sz w:val="18"/>
          <w:szCs w:val="18"/>
          <w:bdr w:val="none" w:sz="0" w:space="0" w:color="auto" w:frame="1"/>
        </w:rPr>
        <w:t>clear:both</w:t>
      </w:r>
      <w:r w:rsidRPr="00A05564">
        <w:rPr>
          <w:rFonts w:ascii="宋体" w:hAnsi="宋体" w:cs="宋体" w:hint="eastAsia"/>
          <w:kern w:val="0"/>
          <w:sz w:val="18"/>
          <w:szCs w:val="18"/>
        </w:rPr>
        <w:t>;属性来清除元素的浮动可解决2、3问题，对于问题1，添加如下样式，</w:t>
      </w:r>
      <w:proofErr w:type="gramStart"/>
      <w:r w:rsidRPr="00A05564">
        <w:rPr>
          <w:rFonts w:ascii="宋体" w:hAnsi="宋体" w:cs="宋体" w:hint="eastAsia"/>
          <w:kern w:val="0"/>
          <w:sz w:val="18"/>
          <w:szCs w:val="18"/>
        </w:rPr>
        <w:t>给父元素</w:t>
      </w:r>
      <w:proofErr w:type="gramEnd"/>
      <w:r w:rsidRPr="00A05564">
        <w:rPr>
          <w:rFonts w:ascii="宋体" w:hAnsi="宋体" w:cs="宋体" w:hint="eastAsia"/>
          <w:kern w:val="0"/>
          <w:sz w:val="18"/>
          <w:szCs w:val="18"/>
        </w:rPr>
        <w:t>添加</w:t>
      </w:r>
      <w:r w:rsidRPr="00A05564">
        <w:rPr>
          <w:rFonts w:ascii="宋体" w:hAnsi="宋体" w:cs="宋体"/>
          <w:kern w:val="0"/>
          <w:sz w:val="18"/>
          <w:szCs w:val="18"/>
          <w:bdr w:val="none" w:sz="0" w:space="0" w:color="auto" w:frame="1"/>
        </w:rPr>
        <w:t>clearfix</w:t>
      </w:r>
      <w:r w:rsidRPr="00A05564">
        <w:rPr>
          <w:rFonts w:ascii="宋体" w:hAnsi="宋体" w:cs="宋体" w:hint="eastAsia"/>
          <w:kern w:val="0"/>
          <w:sz w:val="18"/>
          <w:szCs w:val="18"/>
        </w:rPr>
        <w:t>样式：</w:t>
      </w:r>
    </w:p>
    <w:p w:rsidR="0081625B" w:rsidRPr="00E76400"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.clearfix</w:t>
      </w:r>
      <w:proofErr w:type="gramEnd"/>
      <w:r w:rsidRPr="00A05564">
        <w:rPr>
          <w:rFonts w:ascii="宋体" w:hAnsi="宋体" w:cs="宋体" w:hint="eastAsia"/>
          <w:kern w:val="0"/>
          <w:sz w:val="18"/>
          <w:szCs w:val="18"/>
          <w:bdr w:val="none" w:sz="0" w:space="0" w:color="auto" w:frame="1"/>
        </w:rPr>
        <w:t>:after{content: ".";display: block;height: 0;clear: both;visibility: hidden;}</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.clearfix</w:t>
      </w:r>
      <w:proofErr w:type="gramEnd"/>
      <w:r w:rsidRPr="00A05564">
        <w:rPr>
          <w:rFonts w:ascii="宋体" w:hAnsi="宋体" w:cs="宋体" w:hint="eastAsia"/>
          <w:kern w:val="0"/>
          <w:sz w:val="18"/>
          <w:szCs w:val="18"/>
          <w:bdr w:val="none" w:sz="0" w:space="0" w:color="auto" w:frame="1"/>
        </w:rPr>
        <w:t>{display: inline-block;}</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 for IE/Mac */</w:t>
      </w:r>
    </w:p>
    <w:p w:rsidR="0081625B" w:rsidRPr="00A05564" w:rsidRDefault="0081625B" w:rsidP="0081625B">
      <w:pPr>
        <w:widowControl/>
        <w:jc w:val="left"/>
        <w:textAlignment w:val="baseline"/>
        <w:rPr>
          <w:rFonts w:ascii="宋体" w:hAnsi="宋体" w:cs="宋体"/>
          <w:kern w:val="0"/>
          <w:sz w:val="18"/>
          <w:szCs w:val="18"/>
        </w:rPr>
      </w:pPr>
      <w:r w:rsidRPr="00A05564">
        <w:rPr>
          <w:rFonts w:ascii="宋体" w:hAnsi="宋体" w:cs="宋体" w:hint="eastAsia"/>
          <w:kern w:val="0"/>
          <w:sz w:val="18"/>
          <w:szCs w:val="18"/>
          <w:bdr w:val="none" w:sz="0" w:space="0" w:color="auto" w:frame="1"/>
        </w:rPr>
        <w:t>清除浮动的几种方法：</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（1）额外标签法，&lt;</w:t>
      </w:r>
      <w:r w:rsidRPr="00A05564">
        <w:rPr>
          <w:rFonts w:ascii="宋体" w:hAnsi="宋体" w:cs="宋体" w:hint="eastAsia"/>
          <w:kern w:val="0"/>
          <w:sz w:val="18"/>
          <w:szCs w:val="18"/>
          <w:bdr w:val="none" w:sz="0" w:space="0" w:color="auto" w:frame="1"/>
        </w:rPr>
        <w:t>div</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style</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clear:both</w:t>
      </w:r>
      <w:r w:rsidRPr="00A05564">
        <w:rPr>
          <w:rFonts w:ascii="宋体" w:hAnsi="宋体" w:cs="宋体"/>
          <w:kern w:val="0"/>
          <w:sz w:val="18"/>
          <w:szCs w:val="18"/>
          <w:bdr w:val="none" w:sz="0" w:space="0" w:color="auto" w:frame="1"/>
        </w:rPr>
        <w:t>;"&gt;&lt;/</w:t>
      </w:r>
      <w:r w:rsidRPr="00A05564">
        <w:rPr>
          <w:rFonts w:ascii="宋体" w:hAnsi="宋体" w:cs="宋体" w:hint="eastAsia"/>
          <w:kern w:val="0"/>
          <w:sz w:val="18"/>
          <w:szCs w:val="18"/>
          <w:bdr w:val="none" w:sz="0" w:space="0" w:color="auto" w:frame="1"/>
        </w:rPr>
        <w:t>div</w:t>
      </w:r>
      <w:r w:rsidRPr="00A05564">
        <w:rPr>
          <w:rFonts w:ascii="宋体" w:hAnsi="宋体" w:cs="宋体"/>
          <w:kern w:val="0"/>
          <w:sz w:val="18"/>
          <w:szCs w:val="18"/>
          <w:bdr w:val="none" w:sz="0" w:space="0" w:color="auto" w:frame="1"/>
        </w:rPr>
        <w:t>&gt;（缺点：不过这个办法会增加额外的标签使</w:t>
      </w:r>
      <w:r w:rsidRPr="00A05564">
        <w:rPr>
          <w:rFonts w:ascii="宋体" w:hAnsi="宋体" w:cs="宋体" w:hint="eastAsia"/>
          <w:kern w:val="0"/>
          <w:sz w:val="18"/>
          <w:szCs w:val="18"/>
          <w:bdr w:val="none" w:sz="0" w:space="0" w:color="auto" w:frame="1"/>
        </w:rPr>
        <w:t>HTML</w:t>
      </w:r>
      <w:r w:rsidRPr="00A05564">
        <w:rPr>
          <w:rFonts w:ascii="宋体" w:hAnsi="宋体" w:cs="宋体"/>
          <w:kern w:val="0"/>
          <w:sz w:val="18"/>
          <w:szCs w:val="18"/>
          <w:bdr w:val="none" w:sz="0" w:space="0" w:color="auto" w:frame="1"/>
        </w:rPr>
        <w:t>结构看起来不够简洁。）</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）使用</w:t>
      </w:r>
      <w:r w:rsidRPr="00A05564">
        <w:rPr>
          <w:rFonts w:ascii="宋体" w:hAnsi="宋体" w:cs="宋体" w:hint="eastAsia"/>
          <w:kern w:val="0"/>
          <w:sz w:val="18"/>
          <w:szCs w:val="18"/>
          <w:bdr w:val="none" w:sz="0" w:space="0" w:color="auto" w:frame="1"/>
        </w:rPr>
        <w:t>after</w:t>
      </w:r>
      <w:r w:rsidRPr="00A05564">
        <w:rPr>
          <w:rFonts w:ascii="宋体" w:hAnsi="宋体" w:cs="宋体"/>
          <w:kern w:val="0"/>
          <w:sz w:val="18"/>
          <w:szCs w:val="18"/>
          <w:bdr w:val="none" w:sz="0" w:space="0" w:color="auto" w:frame="1"/>
        </w:rPr>
        <w:t>伪类</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w:t>
      </w:r>
      <w:proofErr w:type="gramStart"/>
      <w:r w:rsidRPr="00A05564">
        <w:rPr>
          <w:rFonts w:ascii="宋体" w:hAnsi="宋体" w:cs="宋体" w:hint="eastAsia"/>
          <w:kern w:val="0"/>
          <w:sz w:val="18"/>
          <w:szCs w:val="18"/>
          <w:bdr w:val="none" w:sz="0" w:space="0" w:color="auto" w:frame="1"/>
        </w:rPr>
        <w:t>parent:after</w:t>
      </w:r>
      <w:proofErr w:type="gramEnd"/>
      <w:r w:rsidRPr="00A05564">
        <w:rPr>
          <w:rFonts w:ascii="宋体" w:hAnsi="宋体" w:cs="宋体" w:hint="eastAsia"/>
          <w:kern w:val="0"/>
          <w:sz w:val="18"/>
          <w:szCs w:val="18"/>
          <w:bdr w:val="none" w:sz="0" w:space="0" w:color="auto" w:frame="1"/>
        </w:rPr>
        <w:t>{</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content:"."</w:t>
      </w:r>
      <w:proofErr w:type="gramEnd"/>
      <w:r w:rsidRPr="00A05564">
        <w:rPr>
          <w:rFonts w:ascii="宋体" w:hAnsi="宋体" w:cs="宋体" w:hint="eastAsia"/>
          <w:kern w:val="0"/>
          <w:sz w:val="18"/>
          <w:szCs w:val="18"/>
          <w:bdr w:val="none" w:sz="0" w:space="0" w:color="auto" w:frame="1"/>
        </w:rPr>
        <w:t>;</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height:0;</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visibility:hidden</w:t>
      </w:r>
      <w:proofErr w:type="gramEnd"/>
      <w:r w:rsidRPr="00A05564">
        <w:rPr>
          <w:rFonts w:ascii="宋体" w:hAnsi="宋体" w:cs="宋体" w:hint="eastAsia"/>
          <w:kern w:val="0"/>
          <w:sz w:val="18"/>
          <w:szCs w:val="18"/>
          <w:bdr w:val="none" w:sz="0" w:space="0" w:color="auto" w:frame="1"/>
        </w:rPr>
        <w:t>;</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display:block</w:t>
      </w:r>
      <w:proofErr w:type="gramEnd"/>
      <w:r w:rsidRPr="00A05564">
        <w:rPr>
          <w:rFonts w:ascii="宋体" w:hAnsi="宋体" w:cs="宋体" w:hint="eastAsia"/>
          <w:kern w:val="0"/>
          <w:sz w:val="18"/>
          <w:szCs w:val="18"/>
          <w:bdr w:val="none" w:sz="0" w:space="0" w:color="auto" w:frame="1"/>
        </w:rPr>
        <w:t>;</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clear:both</w:t>
      </w:r>
      <w:proofErr w:type="gramEnd"/>
      <w:r w:rsidRPr="00A05564">
        <w:rPr>
          <w:rFonts w:ascii="宋体" w:hAnsi="宋体" w:cs="宋体" w:hint="eastAsia"/>
          <w:kern w:val="0"/>
          <w:sz w:val="18"/>
          <w:szCs w:val="18"/>
          <w:bdr w:val="none" w:sz="0" w:space="0" w:color="auto" w:frame="1"/>
        </w:rPr>
        <w:t>;</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bdr w:val="none" w:sz="0" w:space="0" w:color="auto" w:frame="1"/>
        </w:rPr>
        <w:t xml:space="preserve">        }</w:t>
      </w:r>
    </w:p>
    <w:p w:rsidR="0081625B" w:rsidRPr="00A05564" w:rsidRDefault="0081625B" w:rsidP="00816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）浮动外部元素</w:t>
      </w:r>
    </w:p>
    <w:p w:rsidR="0081625B" w:rsidRDefault="0081625B" w:rsidP="005900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）设置</w:t>
      </w:r>
      <w:r w:rsidRPr="00A05564">
        <w:rPr>
          <w:rFonts w:ascii="宋体" w:hAnsi="宋体" w:cs="宋体" w:hint="eastAsia"/>
          <w:kern w:val="0"/>
          <w:sz w:val="18"/>
          <w:szCs w:val="18"/>
          <w:bdr w:val="none" w:sz="0" w:space="0" w:color="auto" w:frame="1"/>
        </w:rPr>
        <w:t>overflow</w:t>
      </w:r>
      <w:r w:rsidRPr="00A05564">
        <w:rPr>
          <w:rFonts w:ascii="宋体" w:hAnsi="宋体" w:cs="宋体"/>
          <w:kern w:val="0"/>
          <w:sz w:val="18"/>
          <w:szCs w:val="18"/>
          <w:bdr w:val="none" w:sz="0" w:space="0" w:color="auto" w:frame="1"/>
        </w:rPr>
        <w:t>为</w:t>
      </w:r>
      <w:r w:rsidRPr="00A05564">
        <w:rPr>
          <w:rFonts w:ascii="宋体" w:hAnsi="宋体" w:cs="宋体" w:hint="eastAsia"/>
          <w:kern w:val="0"/>
          <w:sz w:val="18"/>
          <w:szCs w:val="18"/>
          <w:bdr w:val="none" w:sz="0" w:space="0" w:color="auto" w:frame="1"/>
        </w:rPr>
        <w:t>hidden</w:t>
      </w:r>
      <w:r w:rsidRPr="00A05564">
        <w:rPr>
          <w:rFonts w:ascii="宋体" w:hAnsi="宋体" w:cs="宋体"/>
          <w:kern w:val="0"/>
          <w:sz w:val="18"/>
          <w:szCs w:val="18"/>
          <w:bdr w:val="none" w:sz="0" w:space="0" w:color="auto" w:frame="1"/>
        </w:rPr>
        <w:t>或者</w:t>
      </w:r>
      <w:r w:rsidRPr="00A05564">
        <w:rPr>
          <w:rFonts w:ascii="宋体" w:hAnsi="宋体" w:cs="宋体" w:hint="eastAsia"/>
          <w:kern w:val="0"/>
          <w:sz w:val="18"/>
          <w:szCs w:val="18"/>
          <w:bdr w:val="none" w:sz="0" w:space="0" w:color="auto" w:frame="1"/>
        </w:rPr>
        <w:t>auto</w:t>
      </w:r>
    </w:p>
    <w:p w:rsidR="0059001C" w:rsidRPr="0011149A" w:rsidRDefault="0090181A" w:rsidP="0090181A">
      <w:pPr>
        <w:pStyle w:val="2"/>
        <w:numPr>
          <w:ilvl w:val="1"/>
          <w:numId w:val="3"/>
        </w:numPr>
        <w:spacing w:before="100" w:beforeAutospacing="1" w:after="100" w:afterAutospacing="1" w:line="240" w:lineRule="auto"/>
        <w:rPr>
          <w:sz w:val="21"/>
          <w:szCs w:val="21"/>
        </w:rPr>
      </w:pPr>
      <w:bookmarkStart w:id="62" w:name="_Toc497738841"/>
      <w:r w:rsidRPr="0090181A">
        <w:rPr>
          <w:rFonts w:ascii="宋体" w:hAnsi="宋体" w:cs="宋体" w:hint="eastAsia"/>
          <w:kern w:val="0"/>
          <w:sz w:val="18"/>
          <w:szCs w:val="18"/>
        </w:rPr>
        <w:t>简述一下你对HTML语义化的理解？</w:t>
      </w:r>
      <w:bookmarkEnd w:id="62"/>
    </w:p>
    <w:p w:rsidR="0059001C" w:rsidRPr="0090181A" w:rsidRDefault="0059001C" w:rsidP="005900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w:t>
      </w:r>
      <w:r w:rsidR="0090181A" w:rsidRPr="0090181A">
        <w:rPr>
          <w:rFonts w:ascii="宋体" w:hAnsi="宋体" w:cs="宋体" w:hint="eastAsia"/>
          <w:kern w:val="0"/>
          <w:sz w:val="18"/>
          <w:szCs w:val="18"/>
          <w:bdr w:val="none" w:sz="0" w:space="0" w:color="auto" w:frame="1"/>
        </w:rPr>
        <w:t>用正确的标签做正确的事情。</w:t>
      </w:r>
    </w:p>
    <w:p w:rsidR="0090181A" w:rsidRPr="0090181A" w:rsidRDefault="0090181A" w:rsidP="005900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sidR="00896042">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）去掉或者丢失样式的时候能够让页面呈现出清晰的结构</w:t>
      </w:r>
      <w:r>
        <w:rPr>
          <w:rFonts w:ascii="宋体" w:hAnsi="宋体" w:cs="宋体" w:hint="eastAsia"/>
          <w:kern w:val="0"/>
          <w:sz w:val="18"/>
          <w:szCs w:val="18"/>
          <w:bdr w:val="none" w:sz="0" w:space="0" w:color="auto" w:frame="1"/>
        </w:rPr>
        <w:t>，</w:t>
      </w:r>
      <w:r w:rsidRPr="0090181A">
        <w:rPr>
          <w:rFonts w:ascii="宋体" w:hAnsi="宋体" w:cs="宋体" w:hint="eastAsia"/>
          <w:kern w:val="0"/>
          <w:sz w:val="18"/>
          <w:szCs w:val="18"/>
          <w:bdr w:val="none" w:sz="0" w:space="0" w:color="auto" w:frame="1"/>
        </w:rPr>
        <w:t>即使在没有样式CSS情况下也以一种文档格式显示，并且是容易阅读的</w:t>
      </w:r>
      <w:r>
        <w:rPr>
          <w:rFonts w:ascii="宋体" w:hAnsi="宋体" w:cs="宋体" w:hint="eastAsia"/>
          <w:kern w:val="0"/>
          <w:sz w:val="18"/>
          <w:szCs w:val="18"/>
          <w:bdr w:val="none" w:sz="0" w:space="0" w:color="auto" w:frame="1"/>
        </w:rPr>
        <w:t>。</w:t>
      </w:r>
    </w:p>
    <w:p w:rsidR="0059001C" w:rsidRPr="00A05564" w:rsidRDefault="0059001C" w:rsidP="005900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sidR="00896042">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）有利于SEO：</w:t>
      </w:r>
      <w:r w:rsidR="0090181A" w:rsidRPr="0090181A">
        <w:rPr>
          <w:rFonts w:ascii="宋体" w:hAnsi="宋体" w:cs="宋体" w:hint="eastAsia"/>
          <w:kern w:val="0"/>
          <w:sz w:val="18"/>
          <w:szCs w:val="18"/>
          <w:bdr w:val="none" w:sz="0" w:space="0" w:color="auto" w:frame="1"/>
        </w:rPr>
        <w:t>html</w:t>
      </w:r>
      <w:proofErr w:type="gramStart"/>
      <w:r w:rsidR="0090181A" w:rsidRPr="0090181A">
        <w:rPr>
          <w:rFonts w:ascii="宋体" w:hAnsi="宋体" w:cs="宋体" w:hint="eastAsia"/>
          <w:kern w:val="0"/>
          <w:sz w:val="18"/>
          <w:szCs w:val="18"/>
          <w:bdr w:val="none" w:sz="0" w:space="0" w:color="auto" w:frame="1"/>
        </w:rPr>
        <w:t>语义化让页面</w:t>
      </w:r>
      <w:proofErr w:type="gramEnd"/>
      <w:r w:rsidR="0090181A" w:rsidRPr="0090181A">
        <w:rPr>
          <w:rFonts w:ascii="宋体" w:hAnsi="宋体" w:cs="宋体" w:hint="eastAsia"/>
          <w:kern w:val="0"/>
          <w:sz w:val="18"/>
          <w:szCs w:val="18"/>
          <w:bdr w:val="none" w:sz="0" w:space="0" w:color="auto" w:frame="1"/>
        </w:rPr>
        <w:t>的内容结构化，结构更清晰，便于对浏览器、搜索引擎解析</w:t>
      </w:r>
      <w:r w:rsidR="0090181A">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和搜索引擎建立良好沟通，有助于爬虫抓取更多的有效信息：</w:t>
      </w:r>
      <w:r w:rsidR="0090181A" w:rsidRPr="0090181A">
        <w:rPr>
          <w:rFonts w:ascii="宋体" w:hAnsi="宋体" w:cs="宋体" w:hint="eastAsia"/>
          <w:kern w:val="0"/>
          <w:sz w:val="18"/>
          <w:szCs w:val="18"/>
          <w:bdr w:val="none" w:sz="0" w:space="0" w:color="auto" w:frame="1"/>
        </w:rPr>
        <w:t>搜索引擎的</w:t>
      </w:r>
      <w:r w:rsidRPr="00A05564">
        <w:rPr>
          <w:rFonts w:ascii="宋体" w:hAnsi="宋体" w:cs="宋体"/>
          <w:kern w:val="0"/>
          <w:sz w:val="18"/>
          <w:szCs w:val="18"/>
          <w:bdr w:val="none" w:sz="0" w:space="0" w:color="auto" w:frame="1"/>
        </w:rPr>
        <w:t>爬虫依赖于标签来确定上下文和各个关键字的权重；</w:t>
      </w:r>
    </w:p>
    <w:p w:rsidR="0059001C" w:rsidRPr="00A05564" w:rsidRDefault="0059001C" w:rsidP="005900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sidR="00896042">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）方便其他设备解析（如屏幕阅读器、盲人阅读器、移动设备）以意义的方式来渲染网页；</w:t>
      </w:r>
    </w:p>
    <w:p w:rsidR="0090181A" w:rsidRDefault="0059001C" w:rsidP="00901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sidR="00896042">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）便于团队开发和维护，语义化更具可读性，是下一步吧网页的重要动向，遵循W3C标准的团队都遵循这个标准，可以减少差异化。</w:t>
      </w:r>
      <w:r w:rsidR="0090181A" w:rsidRPr="0090181A">
        <w:rPr>
          <w:rFonts w:ascii="宋体" w:hAnsi="宋体" w:cs="宋体" w:hint="eastAsia"/>
          <w:kern w:val="0"/>
          <w:sz w:val="18"/>
          <w:szCs w:val="18"/>
          <w:bdr w:val="none" w:sz="0" w:space="0" w:color="auto" w:frame="1"/>
        </w:rPr>
        <w:t>使阅读源代码的人对网站更容易将网站分块，便于阅读维护理解。</w:t>
      </w:r>
    </w:p>
    <w:p w:rsidR="008E22F4" w:rsidRPr="00E76400" w:rsidRDefault="008E22F4" w:rsidP="008E22F4">
      <w:pPr>
        <w:pStyle w:val="2"/>
        <w:numPr>
          <w:ilvl w:val="1"/>
          <w:numId w:val="3"/>
        </w:numPr>
        <w:spacing w:before="100" w:beforeAutospacing="1" w:after="100" w:afterAutospacing="1" w:line="240" w:lineRule="auto"/>
        <w:rPr>
          <w:sz w:val="21"/>
          <w:szCs w:val="21"/>
        </w:rPr>
      </w:pPr>
      <w:bookmarkStart w:id="63" w:name="_Toc497738842"/>
      <w:r w:rsidRPr="00E76400">
        <w:rPr>
          <w:rFonts w:ascii="宋体" w:hAnsi="宋体" w:cs="宋体" w:hint="eastAsia"/>
          <w:kern w:val="0"/>
          <w:sz w:val="18"/>
          <w:szCs w:val="18"/>
        </w:rPr>
        <w:lastRenderedPageBreak/>
        <w:t>什么是 FOUC（无样式内容闪烁）？你如何来避免 FOUC？</w:t>
      </w:r>
      <w:bookmarkEnd w:id="63"/>
    </w:p>
    <w:p w:rsidR="008E22F4" w:rsidRPr="00A05564" w:rsidRDefault="008E22F4" w:rsidP="008E2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FOUC - Flash Of Unstyled Content 文档样式闪烁</w:t>
      </w:r>
      <w:r>
        <w:rPr>
          <w:rFonts w:ascii="宋体" w:hAnsi="宋体" w:cs="宋体" w:hint="eastAsia"/>
          <w:kern w:val="0"/>
          <w:sz w:val="18"/>
          <w:szCs w:val="18"/>
          <w:bdr w:val="none" w:sz="0" w:space="0" w:color="auto" w:frame="1"/>
        </w:rPr>
        <w:t>，</w:t>
      </w:r>
      <w:r w:rsidRPr="009F1458">
        <w:rPr>
          <w:rFonts w:ascii="宋体" w:hAnsi="宋体" w:cs="宋体" w:hint="eastAsia"/>
          <w:kern w:val="0"/>
          <w:sz w:val="18"/>
          <w:szCs w:val="18"/>
          <w:bdr w:val="none" w:sz="0" w:space="0" w:color="auto" w:frame="1"/>
        </w:rPr>
        <w:t>用户定义样式表加载之前浏览器使用默认样式显示文档，用户样式加载渲染之后再从新显示文档，造成页面闪烁。</w:t>
      </w:r>
    </w:p>
    <w:p w:rsidR="008E22F4" w:rsidRPr="00A05564" w:rsidRDefault="008E22F4" w:rsidP="008E2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解决方法</w:t>
      </w:r>
      <w:r>
        <w:rPr>
          <w:rFonts w:ascii="宋体" w:hAnsi="宋体" w:cs="宋体" w:hint="eastAsia"/>
          <w:kern w:val="0"/>
          <w:sz w:val="18"/>
          <w:szCs w:val="18"/>
          <w:bdr w:val="none" w:sz="0" w:space="0" w:color="auto" w:frame="1"/>
        </w:rPr>
        <w:t>：</w:t>
      </w:r>
      <w:r w:rsidRPr="009F1458">
        <w:rPr>
          <w:rFonts w:ascii="宋体" w:hAnsi="宋体" w:cs="宋体" w:hint="eastAsia"/>
          <w:kern w:val="0"/>
          <w:sz w:val="18"/>
          <w:szCs w:val="18"/>
          <w:bdr w:val="none" w:sz="0" w:space="0" w:color="auto" w:frame="1"/>
        </w:rPr>
        <w:t xml:space="preserve">把样式表放到文档的head </w:t>
      </w:r>
      <w:r>
        <w:rPr>
          <w:rFonts w:ascii="宋体" w:hAnsi="宋体" w:cs="宋体" w:hint="eastAsia"/>
          <w:kern w:val="0"/>
          <w:sz w:val="18"/>
          <w:szCs w:val="18"/>
          <w:bdr w:val="none" w:sz="0" w:space="0" w:color="auto" w:frame="1"/>
        </w:rPr>
        <w:t>。</w:t>
      </w:r>
      <w:r w:rsidRPr="00A05564">
        <w:rPr>
          <w:rFonts w:ascii="宋体" w:hAnsi="宋体" w:cs="宋体" w:hint="eastAsia"/>
          <w:kern w:val="0"/>
          <w:sz w:val="18"/>
          <w:szCs w:val="18"/>
          <w:bdr w:val="none" w:sz="0" w:space="0" w:color="auto" w:frame="1"/>
        </w:rPr>
        <w:t>&lt;style type="text/css" media="all"&gt;@import "../fouc.css";&lt;/style&gt;</w:t>
      </w:r>
    </w:p>
    <w:p w:rsidR="008E22F4" w:rsidRPr="00A05564" w:rsidRDefault="008E22F4" w:rsidP="008E2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rsidR="008E22F4" w:rsidRDefault="008E22F4" w:rsidP="00901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解决方法简单的出奇，只要在</w:t>
      </w:r>
      <w:r w:rsidRPr="00A05564">
        <w:rPr>
          <w:rFonts w:ascii="宋体" w:hAnsi="宋体" w:cs="宋体" w:hint="eastAsia"/>
          <w:kern w:val="0"/>
          <w:sz w:val="18"/>
          <w:szCs w:val="18"/>
          <w:bdr w:val="none" w:sz="0" w:space="0" w:color="auto" w:frame="1"/>
        </w:rPr>
        <w:t>&lt;head&gt;</w:t>
      </w:r>
      <w:r w:rsidRPr="00A05564">
        <w:rPr>
          <w:rFonts w:ascii="宋体" w:hAnsi="宋体" w:cs="宋体"/>
          <w:kern w:val="0"/>
          <w:sz w:val="18"/>
          <w:szCs w:val="18"/>
          <w:bdr w:val="none" w:sz="0" w:space="0" w:color="auto" w:frame="1"/>
        </w:rPr>
        <w:t>之间加入一个</w:t>
      </w:r>
      <w:r w:rsidRPr="00A05564">
        <w:rPr>
          <w:rFonts w:ascii="宋体" w:hAnsi="宋体" w:cs="宋体" w:hint="eastAsia"/>
          <w:kern w:val="0"/>
          <w:sz w:val="18"/>
          <w:szCs w:val="18"/>
          <w:bdr w:val="none" w:sz="0" w:space="0" w:color="auto" w:frame="1"/>
        </w:rPr>
        <w:t>&lt;link&gt;</w:t>
      </w:r>
      <w:r w:rsidRPr="00A05564">
        <w:rPr>
          <w:rFonts w:ascii="宋体" w:hAnsi="宋体" w:cs="宋体"/>
          <w:kern w:val="0"/>
          <w:sz w:val="18"/>
          <w:szCs w:val="18"/>
          <w:bdr w:val="none" w:sz="0" w:space="0" w:color="auto" w:frame="1"/>
        </w:rPr>
        <w:t>或者</w:t>
      </w:r>
      <w:r w:rsidRPr="00A05564">
        <w:rPr>
          <w:rFonts w:ascii="宋体" w:hAnsi="宋体" w:cs="宋体" w:hint="eastAsia"/>
          <w:kern w:val="0"/>
          <w:sz w:val="18"/>
          <w:szCs w:val="18"/>
          <w:bdr w:val="none" w:sz="0" w:space="0" w:color="auto" w:frame="1"/>
        </w:rPr>
        <w:t>&lt;script&gt;元素就可以了。</w:t>
      </w:r>
    </w:p>
    <w:p w:rsidR="00C23595" w:rsidRPr="00E76400" w:rsidRDefault="00C13D58" w:rsidP="00C13D58">
      <w:pPr>
        <w:pStyle w:val="2"/>
        <w:numPr>
          <w:ilvl w:val="1"/>
          <w:numId w:val="3"/>
        </w:numPr>
        <w:spacing w:before="100" w:beforeAutospacing="1" w:after="100" w:afterAutospacing="1" w:line="240" w:lineRule="auto"/>
        <w:rPr>
          <w:sz w:val="21"/>
          <w:szCs w:val="21"/>
        </w:rPr>
      </w:pPr>
      <w:bookmarkStart w:id="64" w:name="_Toc497738843"/>
      <w:r w:rsidRPr="00C13D58">
        <w:rPr>
          <w:rFonts w:ascii="宋体" w:hAnsi="宋体" w:cs="宋体" w:hint="eastAsia"/>
          <w:kern w:val="0"/>
          <w:sz w:val="18"/>
          <w:szCs w:val="18"/>
        </w:rPr>
        <w:t>介绍一下你对浏览器内核的理解？常见的浏览器内核有哪些？</w:t>
      </w:r>
      <w:bookmarkEnd w:id="64"/>
    </w:p>
    <w:p w:rsidR="00C13D58" w:rsidRPr="00C13D58" w:rsidRDefault="009129A4" w:rsidP="00C13D58">
      <w:pPr>
        <w:widowControl/>
        <w:shd w:val="clear" w:color="auto" w:fill="FFFFFF"/>
        <w:tabs>
          <w:tab w:val="left" w:pos="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00C13D58" w:rsidRPr="00C13D58">
        <w:rPr>
          <w:rFonts w:ascii="宋体" w:hAnsi="宋体" w:cs="宋体" w:hint="eastAsia"/>
          <w:kern w:val="0"/>
          <w:sz w:val="18"/>
          <w:szCs w:val="18"/>
          <w:bdr w:val="none" w:sz="0" w:space="0" w:color="auto" w:frame="1"/>
        </w:rPr>
        <w:t>浏览器内核主要分成两部分：渲染引擎(layout engineer或Rendering Engine)和JS引擎。</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C13D58">
        <w:rPr>
          <w:rFonts w:ascii="宋体" w:hAnsi="宋体" w:cs="宋体" w:hint="eastAsia"/>
          <w:b/>
          <w:kern w:val="0"/>
          <w:sz w:val="18"/>
          <w:szCs w:val="18"/>
          <w:bdr w:val="none" w:sz="0" w:space="0" w:color="auto" w:frame="1"/>
        </w:rPr>
        <w:t>渲染引擎：</w:t>
      </w:r>
      <w:r w:rsidRPr="00C13D58">
        <w:rPr>
          <w:rFonts w:ascii="宋体" w:hAnsi="宋体" w:cs="宋体" w:hint="eastAsia"/>
          <w:kern w:val="0"/>
          <w:sz w:val="18"/>
          <w:szCs w:val="18"/>
          <w:bdr w:val="none" w:sz="0" w:space="0" w:color="auto" w:frame="1"/>
        </w:rPr>
        <w:t>负责取得网页的内容（HTML、XML、图像等等）、整理</w:t>
      </w:r>
      <w:proofErr w:type="gramStart"/>
      <w:r w:rsidRPr="00C13D58">
        <w:rPr>
          <w:rFonts w:ascii="宋体" w:hAnsi="宋体" w:cs="宋体" w:hint="eastAsia"/>
          <w:kern w:val="0"/>
          <w:sz w:val="18"/>
          <w:szCs w:val="18"/>
          <w:bdr w:val="none" w:sz="0" w:space="0" w:color="auto" w:frame="1"/>
        </w:rPr>
        <w:t>讯息</w:t>
      </w:r>
      <w:proofErr w:type="gramEnd"/>
      <w:r w:rsidRPr="00C13D58">
        <w:rPr>
          <w:rFonts w:ascii="宋体" w:hAnsi="宋体" w:cs="宋体" w:hint="eastAsia"/>
          <w:kern w:val="0"/>
          <w:sz w:val="18"/>
          <w:szCs w:val="18"/>
          <w:bdr w:val="none" w:sz="0" w:space="0" w:color="auto" w:frame="1"/>
        </w:rPr>
        <w:t>（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C13D58">
        <w:rPr>
          <w:rFonts w:ascii="宋体" w:hAnsi="宋体" w:cs="宋体" w:hint="eastAsia"/>
          <w:b/>
          <w:kern w:val="0"/>
          <w:sz w:val="18"/>
          <w:szCs w:val="18"/>
          <w:bdr w:val="none" w:sz="0" w:space="0" w:color="auto" w:frame="1"/>
        </w:rPr>
        <w:t>JS引擎：</w:t>
      </w:r>
      <w:r w:rsidRPr="00C13D58">
        <w:rPr>
          <w:rFonts w:ascii="宋体" w:hAnsi="宋体" w:cs="宋体" w:hint="eastAsia"/>
          <w:kern w:val="0"/>
          <w:sz w:val="18"/>
          <w:szCs w:val="18"/>
          <w:bdr w:val="none" w:sz="0" w:space="0" w:color="auto" w:frame="1"/>
        </w:rPr>
        <w:t>解析和执行javascript来实现网页的动态效果。</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C13D58">
        <w:rPr>
          <w:rFonts w:ascii="宋体" w:hAnsi="宋体" w:cs="宋体" w:hint="eastAsia"/>
          <w:kern w:val="0"/>
          <w:sz w:val="18"/>
          <w:szCs w:val="18"/>
          <w:bdr w:val="none" w:sz="0" w:space="0" w:color="auto" w:frame="1"/>
        </w:rPr>
        <w:t>最开始渲染引擎和JS引擎并没有区分的很明确，后来JS引擎越来越独立，内核就倾向于只指渲染引擎。</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rPr>
      </w:pPr>
      <w:r w:rsidRPr="00C13D58">
        <w:rPr>
          <w:rFonts w:ascii="宋体" w:hAnsi="宋体" w:cs="宋体" w:hint="eastAsia"/>
          <w:b/>
          <w:kern w:val="0"/>
          <w:sz w:val="18"/>
          <w:szCs w:val="18"/>
        </w:rPr>
        <w:t>常见的浏览器内核：</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C13D58">
        <w:rPr>
          <w:rFonts w:ascii="宋体" w:hAnsi="宋体" w:cs="宋体" w:hint="eastAsia"/>
          <w:kern w:val="0"/>
          <w:sz w:val="18"/>
          <w:szCs w:val="18"/>
        </w:rPr>
        <w:t>Trident内核：IE,MaxThon,TT,The World,360,</w:t>
      </w:r>
      <w:proofErr w:type="gramStart"/>
      <w:r w:rsidRPr="00C13D58">
        <w:rPr>
          <w:rFonts w:ascii="宋体" w:hAnsi="宋体" w:cs="宋体" w:hint="eastAsia"/>
          <w:kern w:val="0"/>
          <w:sz w:val="18"/>
          <w:szCs w:val="18"/>
        </w:rPr>
        <w:t>搜狗浏览器</w:t>
      </w:r>
      <w:proofErr w:type="gramEnd"/>
      <w:r w:rsidRPr="00C13D58">
        <w:rPr>
          <w:rFonts w:ascii="宋体" w:hAnsi="宋体" w:cs="宋体" w:hint="eastAsia"/>
          <w:kern w:val="0"/>
          <w:sz w:val="18"/>
          <w:szCs w:val="18"/>
        </w:rPr>
        <w:t>等。[又称MSHTML]</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C13D58">
        <w:rPr>
          <w:rFonts w:ascii="宋体" w:hAnsi="宋体" w:cs="宋体" w:hint="eastAsia"/>
          <w:kern w:val="0"/>
          <w:sz w:val="18"/>
          <w:szCs w:val="18"/>
        </w:rPr>
        <w:t>Gecko内核：Netscape6及以上版本，FF,MozillaSuite/SeaMonkey等</w:t>
      </w:r>
    </w:p>
    <w:p w:rsidR="00C13D58" w:rsidRP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C13D58">
        <w:rPr>
          <w:rFonts w:ascii="宋体" w:hAnsi="宋体" w:cs="宋体" w:hint="eastAsia"/>
          <w:kern w:val="0"/>
          <w:sz w:val="18"/>
          <w:szCs w:val="18"/>
        </w:rPr>
        <w:t>Presto内核：Opera7及以上。      [Opera内核原为：Presto，现为：Blink;]</w:t>
      </w:r>
    </w:p>
    <w:p w:rsid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C13D58">
        <w:rPr>
          <w:rFonts w:ascii="宋体" w:hAnsi="宋体" w:cs="宋体" w:hint="eastAsia"/>
          <w:kern w:val="0"/>
          <w:sz w:val="18"/>
          <w:szCs w:val="18"/>
        </w:rPr>
        <w:t>Webkit内核：Safari,Chrome等。   [ Chrome的：Blink（WebKit的分支）]</w:t>
      </w:r>
    </w:p>
    <w:p w:rsidR="00C13D58" w:rsidRPr="00E76400" w:rsidRDefault="00C13D58" w:rsidP="00C13D58">
      <w:pPr>
        <w:pStyle w:val="2"/>
        <w:numPr>
          <w:ilvl w:val="1"/>
          <w:numId w:val="3"/>
        </w:numPr>
        <w:spacing w:before="100" w:beforeAutospacing="1" w:after="100" w:afterAutospacing="1" w:line="240" w:lineRule="auto"/>
        <w:rPr>
          <w:sz w:val="21"/>
          <w:szCs w:val="21"/>
        </w:rPr>
      </w:pPr>
      <w:bookmarkStart w:id="65" w:name="_Toc497738844"/>
      <w:r w:rsidRPr="00C23595">
        <w:rPr>
          <w:rFonts w:ascii="宋体" w:hAnsi="宋体" w:cs="宋体" w:hint="eastAsia"/>
          <w:kern w:val="0"/>
          <w:sz w:val="18"/>
          <w:szCs w:val="18"/>
        </w:rPr>
        <w:t>浏览器渲染原理解析</w:t>
      </w:r>
      <w:bookmarkEnd w:id="65"/>
    </w:p>
    <w:p w:rsidR="00C13D58" w:rsidRPr="00A05564" w:rsidRDefault="00C13D58" w:rsidP="00C13D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noProof/>
        </w:rPr>
        <w:drawing>
          <wp:inline distT="0" distB="0" distL="0" distR="0" wp14:anchorId="45284AB8" wp14:editId="35C75DD2">
            <wp:extent cx="6424295" cy="1082900"/>
            <wp:effectExtent l="0" t="0" r="0" b="3175"/>
            <wp:docPr id="2" name="图片 2" descr="http://hawx1993.github.io/Front-end-Interview-Questions/brows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wx1993.github.io/Front-end-Interview-Questions/browser.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4295" cy="1082900"/>
                    </a:xfrm>
                    <a:prstGeom prst="rect">
                      <a:avLst/>
                    </a:prstGeom>
                    <a:noFill/>
                    <a:ln>
                      <a:noFill/>
                    </a:ln>
                  </pic:spPr>
                </pic:pic>
              </a:graphicData>
            </a:graphic>
          </wp:inline>
        </w:drawing>
      </w:r>
    </w:p>
    <w:p w:rsidR="00C13D58" w:rsidRPr="0049463C" w:rsidRDefault="00C13D58" w:rsidP="00C13D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sidRPr="0049463C">
        <w:rPr>
          <w:rFonts w:ascii="宋体" w:hAnsi="宋体" w:cs="宋体" w:hint="eastAsia"/>
          <w:kern w:val="0"/>
          <w:sz w:val="18"/>
          <w:szCs w:val="18"/>
          <w:bdr w:val="none" w:sz="0" w:space="0" w:color="auto" w:frame="1"/>
        </w:rPr>
        <w:t>首先渲染引擎下载HTML，解析生成DOM Tree</w:t>
      </w:r>
    </w:p>
    <w:p w:rsidR="00C13D58" w:rsidRPr="0049463C" w:rsidRDefault="00C13D58" w:rsidP="00C13D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49463C">
        <w:rPr>
          <w:rFonts w:ascii="宋体" w:hAnsi="宋体" w:cs="宋体" w:hint="eastAsia"/>
          <w:kern w:val="0"/>
          <w:sz w:val="18"/>
          <w:szCs w:val="18"/>
          <w:bdr w:val="none" w:sz="0" w:space="0" w:color="auto" w:frame="1"/>
        </w:rPr>
        <w:t>遇到css标签或JS脚本标签就新起线程去下载他们，并继续构建DOM。（其中css是异步下载同步执行）浏览器引擎通过 DOM Tree 和 CSS Rule Tree 构建 Rendering Tree</w:t>
      </w:r>
    </w:p>
    <w:p w:rsidR="00C13D58" w:rsidRPr="0049463C" w:rsidRDefault="00C13D58" w:rsidP="00C13D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49463C">
        <w:rPr>
          <w:rFonts w:ascii="宋体" w:hAnsi="宋体" w:cs="宋体" w:hint="eastAsia"/>
          <w:kern w:val="0"/>
          <w:sz w:val="18"/>
          <w:szCs w:val="18"/>
          <w:bdr w:val="none" w:sz="0" w:space="0" w:color="auto" w:frame="1"/>
        </w:rPr>
        <w:t>通过 CSS Rule Tree 匹配 DOM Tree 进行定位坐标和大小，这个过程称为 Flow 或 Layout 。</w:t>
      </w:r>
    </w:p>
    <w:p w:rsidR="00C13D58" w:rsidRPr="0049463C" w:rsidRDefault="00C13D58" w:rsidP="00C13D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w:t>
      </w:r>
      <w:r w:rsidRPr="0049463C">
        <w:rPr>
          <w:rFonts w:ascii="宋体" w:hAnsi="宋体" w:cs="宋体" w:hint="eastAsia"/>
          <w:kern w:val="0"/>
          <w:sz w:val="18"/>
          <w:szCs w:val="18"/>
          <w:bdr w:val="none" w:sz="0" w:space="0" w:color="auto" w:frame="1"/>
        </w:rPr>
        <w:t>最终通过调用Native GUI 的 API 绘制网页画面的过程称为 Paint 。</w:t>
      </w:r>
    </w:p>
    <w:p w:rsidR="00C13D58" w:rsidRPr="0049463C"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49463C">
        <w:rPr>
          <w:rFonts w:ascii="宋体" w:hAnsi="宋体" w:cs="宋体" w:hint="eastAsia"/>
          <w:kern w:val="0"/>
          <w:sz w:val="18"/>
          <w:szCs w:val="18"/>
          <w:bdr w:val="none" w:sz="0" w:space="0" w:color="auto" w:frame="1"/>
        </w:rPr>
        <w:t>当用户在浏览网页时进行</w:t>
      </w:r>
      <w:proofErr w:type="gramStart"/>
      <w:r w:rsidRPr="0049463C">
        <w:rPr>
          <w:rFonts w:ascii="宋体" w:hAnsi="宋体" w:cs="宋体" w:hint="eastAsia"/>
          <w:kern w:val="0"/>
          <w:sz w:val="18"/>
          <w:szCs w:val="18"/>
          <w:bdr w:val="none" w:sz="0" w:space="0" w:color="auto" w:frame="1"/>
        </w:rPr>
        <w:t>交互或</w:t>
      </w:r>
      <w:proofErr w:type="gramEnd"/>
      <w:r w:rsidRPr="0049463C">
        <w:rPr>
          <w:rFonts w:ascii="宋体" w:hAnsi="宋体" w:cs="宋体" w:hint="eastAsia"/>
          <w:kern w:val="0"/>
          <w:sz w:val="18"/>
          <w:szCs w:val="18"/>
          <w:bdr w:val="none" w:sz="0" w:space="0" w:color="auto" w:frame="1"/>
        </w:rPr>
        <w:t>通过 js 脚本改变页面结构时，以上的部分操作有可能重复运行，此过程称为 Repaint 或 Reflow。 重排是指dom</w:t>
      </w:r>
      <w:proofErr w:type="gramStart"/>
      <w:r w:rsidRPr="0049463C">
        <w:rPr>
          <w:rFonts w:ascii="宋体" w:hAnsi="宋体" w:cs="宋体" w:hint="eastAsia"/>
          <w:kern w:val="0"/>
          <w:sz w:val="18"/>
          <w:szCs w:val="18"/>
          <w:bdr w:val="none" w:sz="0" w:space="0" w:color="auto" w:frame="1"/>
        </w:rPr>
        <w:t>树发生</w:t>
      </w:r>
      <w:proofErr w:type="gramEnd"/>
      <w:r w:rsidRPr="0049463C">
        <w:rPr>
          <w:rFonts w:ascii="宋体" w:hAnsi="宋体" w:cs="宋体" w:hint="eastAsia"/>
          <w:kern w:val="0"/>
          <w:sz w:val="18"/>
          <w:szCs w:val="18"/>
          <w:bdr w:val="none" w:sz="0" w:space="0" w:color="auto" w:frame="1"/>
        </w:rPr>
        <w:t xml:space="preserve">结构变化后，需要重新构建dom结构。 </w:t>
      </w:r>
      <w:proofErr w:type="gramStart"/>
      <w:r w:rsidRPr="0049463C">
        <w:rPr>
          <w:rFonts w:ascii="宋体" w:hAnsi="宋体" w:cs="宋体" w:hint="eastAsia"/>
          <w:kern w:val="0"/>
          <w:sz w:val="18"/>
          <w:szCs w:val="18"/>
          <w:bdr w:val="none" w:sz="0" w:space="0" w:color="auto" w:frame="1"/>
        </w:rPr>
        <w:t>重绘是指</w:t>
      </w:r>
      <w:proofErr w:type="gramEnd"/>
      <w:r w:rsidRPr="0049463C">
        <w:rPr>
          <w:rFonts w:ascii="宋体" w:hAnsi="宋体" w:cs="宋体" w:hint="eastAsia"/>
          <w:kern w:val="0"/>
          <w:sz w:val="18"/>
          <w:szCs w:val="18"/>
          <w:bdr w:val="none" w:sz="0" w:space="0" w:color="auto" w:frame="1"/>
        </w:rPr>
        <w:t>dom节点样式改变，重新绘制。 重排一定会带来重绘，重绘不一定有重排。</w:t>
      </w:r>
    </w:p>
    <w:p w:rsidR="00C13D58" w:rsidRDefault="00C13D58" w:rsidP="00C13D58">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49463C">
        <w:rPr>
          <w:rFonts w:ascii="宋体" w:hAnsi="宋体" w:cs="宋体" w:hint="eastAsia"/>
          <w:kern w:val="0"/>
          <w:sz w:val="18"/>
          <w:szCs w:val="18"/>
          <w:bdr w:val="none" w:sz="0" w:space="0" w:color="auto" w:frame="1"/>
        </w:rPr>
        <w:t>如何减少浏览器重排：将需要多次重排的元素，position属性设为absolute或fixed，这样此元素就脱离了文档流，它的变化不会影响到其他元素。</w:t>
      </w:r>
    </w:p>
    <w:p w:rsidR="00D83227" w:rsidRPr="006677D5" w:rsidRDefault="00D83227" w:rsidP="00D83227">
      <w:pPr>
        <w:pStyle w:val="2"/>
        <w:numPr>
          <w:ilvl w:val="1"/>
          <w:numId w:val="3"/>
        </w:numPr>
        <w:spacing w:before="100" w:beforeAutospacing="1" w:after="100" w:afterAutospacing="1" w:line="240" w:lineRule="auto"/>
        <w:rPr>
          <w:sz w:val="21"/>
          <w:szCs w:val="21"/>
        </w:rPr>
      </w:pPr>
      <w:bookmarkStart w:id="66" w:name="_Toc497738845"/>
      <w:r w:rsidRPr="00D83227">
        <w:rPr>
          <w:rFonts w:ascii="宋体" w:hAnsi="宋体" w:cs="宋体" w:hint="eastAsia"/>
          <w:kern w:val="0"/>
          <w:sz w:val="18"/>
          <w:szCs w:val="18"/>
        </w:rPr>
        <w:lastRenderedPageBreak/>
        <w:t>如何在页面上实现一个圆形的可点击区域？</w:t>
      </w:r>
      <w:bookmarkEnd w:id="66"/>
    </w:p>
    <w:p w:rsidR="00D83227" w:rsidRPr="00D83227" w:rsidRDefault="00D83227" w:rsidP="00D8322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sidRPr="00D83227">
        <w:rPr>
          <w:rFonts w:ascii="宋体" w:hAnsi="宋体" w:cs="宋体" w:hint="eastAsia"/>
          <w:kern w:val="0"/>
          <w:sz w:val="18"/>
          <w:szCs w:val="18"/>
        </w:rPr>
        <w:t>map+area或者svg</w:t>
      </w:r>
    </w:p>
    <w:p w:rsidR="00D83227" w:rsidRPr="00D83227" w:rsidRDefault="00D83227" w:rsidP="00D8322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D83227">
        <w:rPr>
          <w:rFonts w:ascii="宋体" w:hAnsi="宋体" w:cs="宋体" w:hint="eastAsia"/>
          <w:kern w:val="0"/>
          <w:sz w:val="18"/>
          <w:szCs w:val="18"/>
        </w:rPr>
        <w:t>border-radius</w:t>
      </w:r>
    </w:p>
    <w:p w:rsidR="00D83227" w:rsidRDefault="00D83227" w:rsidP="00D8322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D83227">
        <w:rPr>
          <w:rFonts w:ascii="宋体" w:hAnsi="宋体" w:cs="宋体" w:hint="eastAsia"/>
          <w:kern w:val="0"/>
          <w:sz w:val="18"/>
          <w:szCs w:val="18"/>
        </w:rPr>
        <w:t>纯js实现 需要求一个点在不在圆上简单算法、获取鼠标坐标等等</w:t>
      </w:r>
    </w:p>
    <w:p w:rsidR="00D83227" w:rsidRPr="006677D5" w:rsidRDefault="00D83227" w:rsidP="00D83227">
      <w:pPr>
        <w:pStyle w:val="2"/>
        <w:numPr>
          <w:ilvl w:val="1"/>
          <w:numId w:val="3"/>
        </w:numPr>
        <w:spacing w:before="100" w:beforeAutospacing="1" w:after="100" w:afterAutospacing="1" w:line="240" w:lineRule="auto"/>
        <w:rPr>
          <w:sz w:val="21"/>
          <w:szCs w:val="21"/>
        </w:rPr>
      </w:pPr>
      <w:bookmarkStart w:id="67" w:name="_Toc497738846"/>
      <w:r w:rsidRPr="00D83227">
        <w:rPr>
          <w:rFonts w:ascii="宋体" w:hAnsi="宋体" w:cs="宋体" w:hint="eastAsia"/>
          <w:kern w:val="0"/>
          <w:sz w:val="18"/>
          <w:szCs w:val="18"/>
        </w:rPr>
        <w:t>如何实现不使用 border 画出1px高的线，在不同浏览器的标准模式与怪异模式下都能保持一致的效果。</w:t>
      </w:r>
      <w:bookmarkEnd w:id="67"/>
    </w:p>
    <w:p w:rsidR="00D83227" w:rsidRPr="00D83227" w:rsidRDefault="00D83227" w:rsidP="00D8322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D83227">
        <w:rPr>
          <w:rFonts w:ascii="宋体" w:hAnsi="宋体" w:cs="宋体"/>
          <w:kern w:val="0"/>
          <w:sz w:val="18"/>
          <w:szCs w:val="18"/>
          <w:bdr w:val="none" w:sz="0" w:space="0" w:color="auto" w:frame="1"/>
        </w:rPr>
        <w:t>&lt;div style="height:1</w:t>
      </w:r>
      <w:proofErr w:type="gramStart"/>
      <w:r w:rsidRPr="00D83227">
        <w:rPr>
          <w:rFonts w:ascii="宋体" w:hAnsi="宋体" w:cs="宋体"/>
          <w:kern w:val="0"/>
          <w:sz w:val="18"/>
          <w:szCs w:val="18"/>
          <w:bdr w:val="none" w:sz="0" w:space="0" w:color="auto" w:frame="1"/>
        </w:rPr>
        <w:t>px;overflow</w:t>
      </w:r>
      <w:proofErr w:type="gramEnd"/>
      <w:r w:rsidRPr="00D83227">
        <w:rPr>
          <w:rFonts w:ascii="宋体" w:hAnsi="宋体" w:cs="宋体"/>
          <w:kern w:val="0"/>
          <w:sz w:val="18"/>
          <w:szCs w:val="18"/>
          <w:bdr w:val="none" w:sz="0" w:space="0" w:color="auto" w:frame="1"/>
        </w:rPr>
        <w:t>:hidden;background:red"&gt;&lt;/div&gt;</w:t>
      </w:r>
    </w:p>
    <w:p w:rsidR="008C7617" w:rsidRDefault="008C7617" w:rsidP="008C7617">
      <w:pPr>
        <w:pStyle w:val="1"/>
        <w:numPr>
          <w:ilvl w:val="0"/>
          <w:numId w:val="3"/>
        </w:numPr>
        <w:spacing w:line="240" w:lineRule="auto"/>
        <w:rPr>
          <w:sz w:val="28"/>
          <w:szCs w:val="28"/>
        </w:rPr>
      </w:pPr>
      <w:bookmarkStart w:id="68" w:name="_Toc497738847"/>
      <w:r>
        <w:rPr>
          <w:rFonts w:hint="eastAsia"/>
          <w:sz w:val="28"/>
          <w:szCs w:val="28"/>
        </w:rPr>
        <w:t>JS</w:t>
      </w:r>
      <w:r w:rsidRPr="008C7617">
        <w:rPr>
          <w:rFonts w:hint="eastAsia"/>
          <w:sz w:val="28"/>
          <w:szCs w:val="28"/>
        </w:rPr>
        <w:t>相关问题</w:t>
      </w:r>
      <w:bookmarkEnd w:id="68"/>
    </w:p>
    <w:p w:rsidR="001C34FD" w:rsidRPr="001C34FD" w:rsidRDefault="001C34FD" w:rsidP="001C34FD">
      <w:pPr>
        <w:pStyle w:val="2"/>
        <w:numPr>
          <w:ilvl w:val="1"/>
          <w:numId w:val="3"/>
        </w:numPr>
        <w:spacing w:before="100" w:beforeAutospacing="1" w:after="100" w:afterAutospacing="1" w:line="240" w:lineRule="auto"/>
        <w:rPr>
          <w:sz w:val="21"/>
          <w:szCs w:val="21"/>
        </w:rPr>
      </w:pPr>
      <w:bookmarkStart w:id="69" w:name="_Toc497738848"/>
      <w:r w:rsidRPr="001C34FD">
        <w:rPr>
          <w:rFonts w:ascii="宋体" w:hAnsi="宋体" w:cs="宋体" w:hint="eastAsia"/>
          <w:kern w:val="0"/>
          <w:sz w:val="18"/>
          <w:szCs w:val="18"/>
        </w:rPr>
        <w:t>介绍js的基本数据类型。</w:t>
      </w:r>
      <w:bookmarkEnd w:id="69"/>
    </w:p>
    <w:p w:rsidR="001C34FD" w:rsidRDefault="001C34FD" w:rsidP="001C34FD">
      <w:pPr>
        <w:rPr>
          <w:lang w:val="x-none" w:eastAsia="x-none"/>
        </w:rPr>
      </w:pPr>
      <w:r w:rsidRPr="001C34FD">
        <w:rPr>
          <w:rFonts w:hint="eastAsia"/>
          <w:lang w:val="x-none" w:eastAsia="x-none"/>
        </w:rPr>
        <w:t>ECMAScript</w:t>
      </w:r>
      <w:r w:rsidRPr="001C34FD">
        <w:rPr>
          <w:rFonts w:hint="eastAsia"/>
          <w:lang w:val="x-none" w:eastAsia="x-none"/>
        </w:rPr>
        <w:t>中有</w:t>
      </w:r>
      <w:r w:rsidRPr="001C34FD">
        <w:rPr>
          <w:rFonts w:hint="eastAsia"/>
          <w:lang w:val="x-none" w:eastAsia="x-none"/>
        </w:rPr>
        <w:t>6</w:t>
      </w:r>
      <w:r w:rsidRPr="001C34FD">
        <w:rPr>
          <w:rFonts w:hint="eastAsia"/>
          <w:lang w:val="x-none" w:eastAsia="x-none"/>
        </w:rPr>
        <w:t>种简单数据类型（也称为基本数据类型）</w:t>
      </w:r>
      <w:r>
        <w:rPr>
          <w:rFonts w:hint="eastAsia"/>
          <w:lang w:val="x-none"/>
        </w:rPr>
        <w:t>：</w:t>
      </w:r>
      <w:r w:rsidRPr="001C34FD">
        <w:rPr>
          <w:rFonts w:hint="eastAsia"/>
          <w:lang w:val="x-none" w:eastAsia="x-none"/>
        </w:rPr>
        <w:t xml:space="preserve"> Undefined</w:t>
      </w:r>
      <w:r w:rsidRPr="001C34FD">
        <w:rPr>
          <w:rFonts w:hint="eastAsia"/>
          <w:lang w:val="x-none" w:eastAsia="x-none"/>
        </w:rPr>
        <w:t>、</w:t>
      </w:r>
      <w:r w:rsidRPr="001C34FD">
        <w:rPr>
          <w:rFonts w:hint="eastAsia"/>
          <w:lang w:val="x-none" w:eastAsia="x-none"/>
        </w:rPr>
        <w:t>Null</w:t>
      </w:r>
      <w:r w:rsidRPr="001C34FD">
        <w:rPr>
          <w:rFonts w:hint="eastAsia"/>
          <w:lang w:val="x-none" w:eastAsia="x-none"/>
        </w:rPr>
        <w:t>、</w:t>
      </w:r>
      <w:r w:rsidRPr="001C34FD">
        <w:rPr>
          <w:rFonts w:hint="eastAsia"/>
          <w:lang w:val="x-none" w:eastAsia="x-none"/>
        </w:rPr>
        <w:t>Boolean</w:t>
      </w:r>
      <w:r w:rsidRPr="001C34FD">
        <w:rPr>
          <w:rFonts w:hint="eastAsia"/>
          <w:lang w:val="x-none" w:eastAsia="x-none"/>
        </w:rPr>
        <w:t>、</w:t>
      </w:r>
      <w:r w:rsidRPr="001C34FD">
        <w:rPr>
          <w:rFonts w:hint="eastAsia"/>
          <w:lang w:val="x-none" w:eastAsia="x-none"/>
        </w:rPr>
        <w:t>Number</w:t>
      </w:r>
      <w:r w:rsidRPr="001C34FD">
        <w:rPr>
          <w:rFonts w:hint="eastAsia"/>
          <w:lang w:val="x-none" w:eastAsia="x-none"/>
        </w:rPr>
        <w:t>、</w:t>
      </w:r>
      <w:r w:rsidRPr="001C34FD">
        <w:rPr>
          <w:rFonts w:hint="eastAsia"/>
          <w:lang w:val="x-none" w:eastAsia="x-none"/>
        </w:rPr>
        <w:t>String</w:t>
      </w:r>
      <w:r w:rsidRPr="001C34FD">
        <w:rPr>
          <w:rFonts w:hint="eastAsia"/>
          <w:lang w:val="x-none" w:eastAsia="x-none"/>
        </w:rPr>
        <w:t>和</w:t>
      </w:r>
      <w:r w:rsidRPr="001C34FD">
        <w:rPr>
          <w:rFonts w:hint="eastAsia"/>
          <w:lang w:val="x-none" w:eastAsia="x-none"/>
        </w:rPr>
        <w:t>Symbol(new in ECMAScript 2015)</w:t>
      </w:r>
      <w:r w:rsidRPr="001C34FD">
        <w:rPr>
          <w:rFonts w:hint="eastAsia"/>
          <w:lang w:val="x-none" w:eastAsia="x-none"/>
        </w:rPr>
        <w:t>。</w:t>
      </w:r>
      <w:r w:rsidRPr="001C34FD">
        <w:rPr>
          <w:rFonts w:hint="eastAsia"/>
          <w:lang w:val="x-none" w:eastAsia="x-none"/>
        </w:rPr>
        <w:t>Object</w:t>
      </w:r>
      <w:r w:rsidRPr="001C34FD">
        <w:rPr>
          <w:rFonts w:hint="eastAsia"/>
          <w:lang w:val="x-none" w:eastAsia="x-none"/>
        </w:rPr>
        <w:t>、</w:t>
      </w:r>
      <w:r w:rsidRPr="001C34FD">
        <w:rPr>
          <w:rFonts w:hint="eastAsia"/>
          <w:lang w:val="x-none" w:eastAsia="x-none"/>
        </w:rPr>
        <w:t>Array</w:t>
      </w:r>
      <w:r w:rsidRPr="001C34FD">
        <w:rPr>
          <w:rFonts w:hint="eastAsia"/>
          <w:lang w:val="x-none" w:eastAsia="x-none"/>
        </w:rPr>
        <w:t>和</w:t>
      </w:r>
      <w:r w:rsidRPr="001C34FD">
        <w:rPr>
          <w:rFonts w:hint="eastAsia"/>
          <w:lang w:val="x-none" w:eastAsia="x-none"/>
        </w:rPr>
        <w:t>Function</w:t>
      </w:r>
      <w:r w:rsidRPr="001C34FD">
        <w:rPr>
          <w:rFonts w:hint="eastAsia"/>
          <w:lang w:val="x-none" w:eastAsia="x-none"/>
        </w:rPr>
        <w:t>则属于引用类型。</w:t>
      </w:r>
    </w:p>
    <w:p w:rsidR="006210BE" w:rsidRPr="001C34FD" w:rsidRDefault="006210BE" w:rsidP="006210BE">
      <w:pPr>
        <w:pStyle w:val="2"/>
        <w:numPr>
          <w:ilvl w:val="1"/>
          <w:numId w:val="3"/>
        </w:numPr>
        <w:spacing w:before="100" w:beforeAutospacing="1" w:after="100" w:afterAutospacing="1" w:line="240" w:lineRule="auto"/>
        <w:rPr>
          <w:sz w:val="21"/>
          <w:szCs w:val="21"/>
        </w:rPr>
      </w:pPr>
      <w:bookmarkStart w:id="70" w:name="_Toc497738849"/>
      <w:r w:rsidRPr="006210BE">
        <w:rPr>
          <w:rFonts w:ascii="宋体" w:hAnsi="宋体" w:cs="宋体" w:hint="eastAsia"/>
          <w:kern w:val="0"/>
          <w:sz w:val="18"/>
          <w:szCs w:val="18"/>
        </w:rPr>
        <w:t>介绍js有哪些内置对象？</w:t>
      </w:r>
      <w:bookmarkEnd w:id="70"/>
    </w:p>
    <w:p w:rsidR="006210BE" w:rsidRPr="006210BE" w:rsidRDefault="006210BE" w:rsidP="006210BE">
      <w:pPr>
        <w:rPr>
          <w:lang w:val="x-none" w:eastAsia="x-none"/>
        </w:rPr>
      </w:pPr>
      <w:r w:rsidRPr="006210BE">
        <w:rPr>
          <w:rFonts w:hint="eastAsia"/>
          <w:lang w:val="x-none" w:eastAsia="x-none"/>
        </w:rPr>
        <w:t>数据封装类对象：</w:t>
      </w:r>
      <w:r w:rsidRPr="006210BE">
        <w:rPr>
          <w:rFonts w:hint="eastAsia"/>
          <w:lang w:val="x-none" w:eastAsia="x-none"/>
        </w:rPr>
        <w:t>Object</w:t>
      </w:r>
      <w:r w:rsidRPr="006210BE">
        <w:rPr>
          <w:rFonts w:hint="eastAsia"/>
          <w:lang w:val="x-none" w:eastAsia="x-none"/>
        </w:rPr>
        <w:t>、</w:t>
      </w:r>
      <w:r w:rsidRPr="006210BE">
        <w:rPr>
          <w:rFonts w:hint="eastAsia"/>
          <w:lang w:val="x-none" w:eastAsia="x-none"/>
        </w:rPr>
        <w:t>Array</w:t>
      </w:r>
      <w:r w:rsidRPr="006210BE">
        <w:rPr>
          <w:rFonts w:hint="eastAsia"/>
          <w:lang w:val="x-none" w:eastAsia="x-none"/>
        </w:rPr>
        <w:t>、</w:t>
      </w:r>
      <w:r w:rsidRPr="006210BE">
        <w:rPr>
          <w:rFonts w:hint="eastAsia"/>
          <w:lang w:val="x-none" w:eastAsia="x-none"/>
        </w:rPr>
        <w:t>Boolean</w:t>
      </w:r>
      <w:r w:rsidRPr="006210BE">
        <w:rPr>
          <w:rFonts w:hint="eastAsia"/>
          <w:lang w:val="x-none" w:eastAsia="x-none"/>
        </w:rPr>
        <w:t>、</w:t>
      </w:r>
      <w:r w:rsidRPr="006210BE">
        <w:rPr>
          <w:rFonts w:hint="eastAsia"/>
          <w:lang w:val="x-none" w:eastAsia="x-none"/>
        </w:rPr>
        <w:t xml:space="preserve">Number </w:t>
      </w:r>
      <w:r w:rsidRPr="006210BE">
        <w:rPr>
          <w:rFonts w:hint="eastAsia"/>
          <w:lang w:val="x-none" w:eastAsia="x-none"/>
        </w:rPr>
        <w:t>和</w:t>
      </w:r>
      <w:r w:rsidRPr="006210BE">
        <w:rPr>
          <w:rFonts w:hint="eastAsia"/>
          <w:lang w:val="x-none" w:eastAsia="x-none"/>
        </w:rPr>
        <w:t xml:space="preserve"> String</w:t>
      </w:r>
    </w:p>
    <w:p w:rsidR="006210BE" w:rsidRPr="006210BE" w:rsidRDefault="006210BE" w:rsidP="006210BE">
      <w:pPr>
        <w:rPr>
          <w:lang w:val="x-none" w:eastAsia="x-none"/>
        </w:rPr>
      </w:pPr>
      <w:r w:rsidRPr="006210BE">
        <w:rPr>
          <w:rFonts w:hint="eastAsia"/>
          <w:lang w:val="x-none" w:eastAsia="x-none"/>
        </w:rPr>
        <w:t>其他对象：</w:t>
      </w:r>
      <w:r w:rsidRPr="006210BE">
        <w:rPr>
          <w:rFonts w:hint="eastAsia"/>
          <w:lang w:val="x-none" w:eastAsia="x-none"/>
        </w:rPr>
        <w:t>Function</w:t>
      </w:r>
      <w:r w:rsidRPr="006210BE">
        <w:rPr>
          <w:rFonts w:hint="eastAsia"/>
          <w:lang w:val="x-none" w:eastAsia="x-none"/>
        </w:rPr>
        <w:t>、</w:t>
      </w:r>
      <w:r w:rsidRPr="006210BE">
        <w:rPr>
          <w:rFonts w:hint="eastAsia"/>
          <w:lang w:val="x-none" w:eastAsia="x-none"/>
        </w:rPr>
        <w:t>Arguments</w:t>
      </w:r>
      <w:r w:rsidRPr="006210BE">
        <w:rPr>
          <w:rFonts w:hint="eastAsia"/>
          <w:lang w:val="x-none" w:eastAsia="x-none"/>
        </w:rPr>
        <w:t>、</w:t>
      </w:r>
      <w:r w:rsidRPr="006210BE">
        <w:rPr>
          <w:rFonts w:hint="eastAsia"/>
          <w:lang w:val="x-none" w:eastAsia="x-none"/>
        </w:rPr>
        <w:t>Math</w:t>
      </w:r>
      <w:r w:rsidRPr="006210BE">
        <w:rPr>
          <w:rFonts w:hint="eastAsia"/>
          <w:lang w:val="x-none" w:eastAsia="x-none"/>
        </w:rPr>
        <w:t>、</w:t>
      </w:r>
      <w:r w:rsidRPr="006210BE">
        <w:rPr>
          <w:rFonts w:hint="eastAsia"/>
          <w:lang w:val="x-none" w:eastAsia="x-none"/>
        </w:rPr>
        <w:t>Date</w:t>
      </w:r>
      <w:r w:rsidRPr="006210BE">
        <w:rPr>
          <w:rFonts w:hint="eastAsia"/>
          <w:lang w:val="x-none" w:eastAsia="x-none"/>
        </w:rPr>
        <w:t>、</w:t>
      </w:r>
      <w:r w:rsidRPr="006210BE">
        <w:rPr>
          <w:rFonts w:hint="eastAsia"/>
          <w:lang w:val="x-none" w:eastAsia="x-none"/>
        </w:rPr>
        <w:t>RegExp</w:t>
      </w:r>
      <w:r w:rsidRPr="006210BE">
        <w:rPr>
          <w:rFonts w:hint="eastAsia"/>
          <w:lang w:val="x-none" w:eastAsia="x-none"/>
        </w:rPr>
        <w:t>、</w:t>
      </w:r>
      <w:r w:rsidRPr="006210BE">
        <w:rPr>
          <w:rFonts w:hint="eastAsia"/>
          <w:lang w:val="x-none" w:eastAsia="x-none"/>
        </w:rPr>
        <w:t>Error</w:t>
      </w:r>
    </w:p>
    <w:p w:rsidR="006210BE" w:rsidRPr="006210BE" w:rsidRDefault="006210BE" w:rsidP="006210BE">
      <w:pPr>
        <w:rPr>
          <w:lang w:val="x-none" w:eastAsia="x-none"/>
        </w:rPr>
      </w:pPr>
    </w:p>
    <w:p w:rsidR="00BB7772" w:rsidRDefault="006210BE" w:rsidP="006210BE">
      <w:pPr>
        <w:rPr>
          <w:lang w:val="x-none"/>
        </w:rPr>
      </w:pPr>
      <w:r w:rsidRPr="006210BE">
        <w:rPr>
          <w:rFonts w:hint="eastAsia"/>
          <w:lang w:val="x-none" w:eastAsia="x-none"/>
        </w:rPr>
        <w:t xml:space="preserve">Object </w:t>
      </w:r>
      <w:r w:rsidRPr="006210BE">
        <w:rPr>
          <w:rFonts w:hint="eastAsia"/>
          <w:lang w:val="x-none" w:eastAsia="x-none"/>
        </w:rPr>
        <w:t>是</w:t>
      </w:r>
      <w:r w:rsidRPr="006210BE">
        <w:rPr>
          <w:rFonts w:hint="eastAsia"/>
          <w:lang w:val="x-none" w:eastAsia="x-none"/>
        </w:rPr>
        <w:t xml:space="preserve"> JavaScript </w:t>
      </w:r>
      <w:r w:rsidRPr="006210BE">
        <w:rPr>
          <w:rFonts w:hint="eastAsia"/>
          <w:lang w:val="x-none" w:eastAsia="x-none"/>
        </w:rPr>
        <w:t>中所有对象的父对象</w:t>
      </w:r>
      <w:r>
        <w:rPr>
          <w:rFonts w:hint="eastAsia"/>
          <w:lang w:val="x-none"/>
        </w:rPr>
        <w:t>。</w:t>
      </w:r>
    </w:p>
    <w:p w:rsidR="00BB7772" w:rsidRPr="001C34FD" w:rsidRDefault="00BB7772" w:rsidP="00BB7772">
      <w:pPr>
        <w:pStyle w:val="2"/>
        <w:numPr>
          <w:ilvl w:val="1"/>
          <w:numId w:val="3"/>
        </w:numPr>
        <w:spacing w:before="100" w:beforeAutospacing="1" w:after="100" w:afterAutospacing="1" w:line="240" w:lineRule="auto"/>
        <w:rPr>
          <w:sz w:val="21"/>
          <w:szCs w:val="21"/>
        </w:rPr>
      </w:pPr>
      <w:bookmarkStart w:id="71" w:name="_Toc497738850"/>
      <w:r w:rsidRPr="00BB7772">
        <w:rPr>
          <w:rFonts w:ascii="宋体" w:hAnsi="宋体" w:cs="宋体" w:hint="eastAsia"/>
          <w:kern w:val="0"/>
          <w:sz w:val="18"/>
          <w:szCs w:val="18"/>
        </w:rPr>
        <w:t>JavaScript有几种类型的值？</w:t>
      </w:r>
      <w:r>
        <w:rPr>
          <w:rFonts w:ascii="宋体" w:hAnsi="宋体" w:cs="宋体" w:hint="eastAsia"/>
          <w:kern w:val="0"/>
          <w:sz w:val="18"/>
          <w:szCs w:val="18"/>
        </w:rPr>
        <w:t>有什么区别？</w:t>
      </w:r>
      <w:bookmarkEnd w:id="71"/>
    </w:p>
    <w:p w:rsidR="00BB7772" w:rsidRPr="00BB7772" w:rsidRDefault="00BB7772" w:rsidP="00BB7772">
      <w:pPr>
        <w:rPr>
          <w:lang w:val="x-none" w:eastAsia="x-none"/>
        </w:rPr>
      </w:pPr>
      <w:r w:rsidRPr="00BB7772">
        <w:rPr>
          <w:rFonts w:hint="eastAsia"/>
          <w:lang w:val="x-none" w:eastAsia="x-none"/>
        </w:rPr>
        <w:t>栈：原始数据类型（</w:t>
      </w:r>
      <w:r w:rsidRPr="00BB7772">
        <w:rPr>
          <w:rFonts w:hint="eastAsia"/>
          <w:lang w:val="x-none" w:eastAsia="x-none"/>
        </w:rPr>
        <w:t>Undefined</w:t>
      </w:r>
      <w:r w:rsidRPr="00BB7772">
        <w:rPr>
          <w:rFonts w:hint="eastAsia"/>
          <w:lang w:val="x-none" w:eastAsia="x-none"/>
        </w:rPr>
        <w:t>，</w:t>
      </w:r>
      <w:r w:rsidRPr="00BB7772">
        <w:rPr>
          <w:rFonts w:hint="eastAsia"/>
          <w:lang w:val="x-none" w:eastAsia="x-none"/>
        </w:rPr>
        <w:t>Null</w:t>
      </w:r>
      <w:r w:rsidRPr="00BB7772">
        <w:rPr>
          <w:rFonts w:hint="eastAsia"/>
          <w:lang w:val="x-none" w:eastAsia="x-none"/>
        </w:rPr>
        <w:t>，</w:t>
      </w:r>
      <w:r w:rsidRPr="00BB7772">
        <w:rPr>
          <w:rFonts w:hint="eastAsia"/>
          <w:lang w:val="x-none" w:eastAsia="x-none"/>
        </w:rPr>
        <w:t>Boolean</w:t>
      </w:r>
      <w:r w:rsidRPr="00BB7772">
        <w:rPr>
          <w:rFonts w:hint="eastAsia"/>
          <w:lang w:val="x-none" w:eastAsia="x-none"/>
        </w:rPr>
        <w:t>，</w:t>
      </w:r>
      <w:r w:rsidRPr="00BB7772">
        <w:rPr>
          <w:rFonts w:hint="eastAsia"/>
          <w:lang w:val="x-none" w:eastAsia="x-none"/>
        </w:rPr>
        <w:t>Number</w:t>
      </w:r>
      <w:r w:rsidRPr="00BB7772">
        <w:rPr>
          <w:rFonts w:hint="eastAsia"/>
          <w:lang w:val="x-none" w:eastAsia="x-none"/>
        </w:rPr>
        <w:t>、</w:t>
      </w:r>
      <w:r w:rsidRPr="00BB7772">
        <w:rPr>
          <w:rFonts w:hint="eastAsia"/>
          <w:lang w:val="x-none" w:eastAsia="x-none"/>
        </w:rPr>
        <w:t>String</w:t>
      </w:r>
      <w:r w:rsidRPr="00BB7772">
        <w:rPr>
          <w:rFonts w:hint="eastAsia"/>
          <w:lang w:val="x-none" w:eastAsia="x-none"/>
        </w:rPr>
        <w:t>）</w:t>
      </w:r>
      <w:r w:rsidRPr="00BB7772">
        <w:rPr>
          <w:rFonts w:hint="eastAsia"/>
          <w:lang w:val="x-none" w:eastAsia="x-none"/>
        </w:rPr>
        <w:t xml:space="preserve"> </w:t>
      </w:r>
    </w:p>
    <w:p w:rsidR="00BB7772" w:rsidRPr="00BB7772" w:rsidRDefault="00BB7772" w:rsidP="00BB7772">
      <w:pPr>
        <w:rPr>
          <w:lang w:val="x-none" w:eastAsia="x-none"/>
        </w:rPr>
      </w:pPr>
      <w:r w:rsidRPr="00BB7772">
        <w:rPr>
          <w:rFonts w:hint="eastAsia"/>
          <w:lang w:val="x-none" w:eastAsia="x-none"/>
        </w:rPr>
        <w:t>堆：引用数据类型（对象、数组和函数）</w:t>
      </w:r>
    </w:p>
    <w:p w:rsidR="00BB7772" w:rsidRPr="00BB7772" w:rsidRDefault="00BB7772" w:rsidP="00BB7772">
      <w:pPr>
        <w:rPr>
          <w:lang w:val="x-none" w:eastAsia="x-none"/>
        </w:rPr>
      </w:pPr>
    </w:p>
    <w:p w:rsidR="00BB7772" w:rsidRPr="00BB7772" w:rsidRDefault="00BB7772" w:rsidP="00BB7772">
      <w:pPr>
        <w:rPr>
          <w:lang w:val="x-none" w:eastAsia="x-none"/>
        </w:rPr>
      </w:pPr>
      <w:r w:rsidRPr="00BB7772">
        <w:rPr>
          <w:rFonts w:hint="eastAsia"/>
          <w:lang w:val="x-none" w:eastAsia="x-none"/>
        </w:rPr>
        <w:t>两种类型的区别是：存储位置不同；</w:t>
      </w:r>
    </w:p>
    <w:p w:rsidR="00BB7772" w:rsidRPr="00BB7772" w:rsidRDefault="00BB7772" w:rsidP="00BB7772">
      <w:pPr>
        <w:ind w:firstLine="420"/>
        <w:rPr>
          <w:lang w:val="x-none" w:eastAsia="x-none"/>
        </w:rPr>
      </w:pPr>
      <w:r w:rsidRPr="00BB7772">
        <w:rPr>
          <w:rFonts w:hint="eastAsia"/>
          <w:lang w:val="x-none" w:eastAsia="x-none"/>
        </w:rPr>
        <w:t>原始数据类型直接存储在栈</w:t>
      </w:r>
      <w:r w:rsidRPr="00BB7772">
        <w:rPr>
          <w:rFonts w:hint="eastAsia"/>
          <w:lang w:val="x-none" w:eastAsia="x-none"/>
        </w:rPr>
        <w:t>(stack)</w:t>
      </w:r>
      <w:r w:rsidRPr="00BB7772">
        <w:rPr>
          <w:rFonts w:hint="eastAsia"/>
          <w:lang w:val="x-none" w:eastAsia="x-none"/>
        </w:rPr>
        <w:t>中的简单数据段，占据空间小、大小固定，属于被频繁使用数据，所以放入栈中存储；</w:t>
      </w:r>
    </w:p>
    <w:p w:rsidR="00BB7772" w:rsidRDefault="00BB7772" w:rsidP="00BB7772">
      <w:pPr>
        <w:ind w:firstLine="420"/>
        <w:rPr>
          <w:lang w:val="x-none"/>
        </w:rPr>
      </w:pPr>
      <w:r w:rsidRPr="00BB7772">
        <w:rPr>
          <w:rFonts w:hint="eastAsia"/>
          <w:lang w:val="x-none" w:eastAsia="x-none"/>
        </w:rPr>
        <w:t>引用数据类型存储在堆</w:t>
      </w:r>
      <w:r w:rsidRPr="00BB7772">
        <w:rPr>
          <w:rFonts w:hint="eastAsia"/>
          <w:lang w:val="x-none" w:eastAsia="x-none"/>
        </w:rPr>
        <w:t>(heap)</w:t>
      </w:r>
      <w:r w:rsidRPr="00BB7772">
        <w:rPr>
          <w:rFonts w:hint="eastAsia"/>
          <w:lang w:val="x-none" w:eastAsia="x-none"/>
        </w:rPr>
        <w:t>中的对象</w:t>
      </w:r>
      <w:r w:rsidRPr="00BB7772">
        <w:rPr>
          <w:rFonts w:hint="eastAsia"/>
          <w:lang w:val="x-none" w:eastAsia="x-none"/>
        </w:rPr>
        <w:t>,</w:t>
      </w:r>
      <w:r w:rsidRPr="00BB7772">
        <w:rPr>
          <w:rFonts w:hint="eastAsia"/>
          <w:lang w:val="x-none" w:eastAsia="x-none"/>
        </w:rPr>
        <w:t>占据空间大、大小不固定</w:t>
      </w:r>
      <w:r w:rsidRPr="00BB7772">
        <w:rPr>
          <w:rFonts w:hint="eastAsia"/>
          <w:lang w:val="x-none" w:eastAsia="x-none"/>
        </w:rPr>
        <w:t>,</w:t>
      </w:r>
      <w:r w:rsidRPr="00BB7772">
        <w:rPr>
          <w:rFonts w:hint="eastAsia"/>
          <w:lang w:val="x-none" w:eastAsia="x-none"/>
        </w:rPr>
        <w:t>如果存储在栈中，将会影响程序运行的性能；引用数据类型在栈中存储了指针，该指针指向堆中该实体的起始地址。当解释器寻找</w:t>
      </w:r>
      <w:proofErr w:type="gramStart"/>
      <w:r w:rsidRPr="00BB7772">
        <w:rPr>
          <w:rFonts w:hint="eastAsia"/>
          <w:lang w:val="x-none" w:eastAsia="x-none"/>
        </w:rPr>
        <w:t>引用值</w:t>
      </w:r>
      <w:proofErr w:type="gramEnd"/>
      <w:r w:rsidRPr="00BB7772">
        <w:rPr>
          <w:rFonts w:hint="eastAsia"/>
          <w:lang w:val="x-none" w:eastAsia="x-none"/>
        </w:rPr>
        <w:t>时，会首先检索其在</w:t>
      </w:r>
      <w:proofErr w:type="gramStart"/>
      <w:r w:rsidRPr="00BB7772">
        <w:rPr>
          <w:rFonts w:hint="eastAsia"/>
          <w:lang w:val="x-none" w:eastAsia="x-none"/>
        </w:rPr>
        <w:t>栈</w:t>
      </w:r>
      <w:proofErr w:type="gramEnd"/>
      <w:r w:rsidRPr="00BB7772">
        <w:rPr>
          <w:rFonts w:hint="eastAsia"/>
          <w:lang w:val="x-none" w:eastAsia="x-none"/>
        </w:rPr>
        <w:t>中的地址，取得地址后从堆中获得实体</w:t>
      </w:r>
      <w:r>
        <w:rPr>
          <w:rFonts w:hint="eastAsia"/>
          <w:lang w:val="x-none"/>
        </w:rPr>
        <w:t>。</w:t>
      </w:r>
    </w:p>
    <w:p w:rsidR="009754CE" w:rsidRPr="001C34FD" w:rsidRDefault="009754CE" w:rsidP="009754CE">
      <w:pPr>
        <w:pStyle w:val="2"/>
        <w:numPr>
          <w:ilvl w:val="1"/>
          <w:numId w:val="3"/>
        </w:numPr>
        <w:spacing w:before="100" w:beforeAutospacing="1" w:after="100" w:afterAutospacing="1" w:line="240" w:lineRule="auto"/>
        <w:rPr>
          <w:sz w:val="21"/>
          <w:szCs w:val="21"/>
        </w:rPr>
      </w:pPr>
      <w:bookmarkStart w:id="72" w:name="_Toc497738851"/>
      <w:r w:rsidRPr="009754CE">
        <w:rPr>
          <w:rFonts w:ascii="宋体" w:hAnsi="宋体" w:cs="宋体" w:hint="eastAsia"/>
          <w:kern w:val="0"/>
          <w:sz w:val="18"/>
          <w:szCs w:val="18"/>
        </w:rPr>
        <w:t>写几条JavaScript的基本规范？</w:t>
      </w:r>
      <w:bookmarkEnd w:id="72"/>
    </w:p>
    <w:p w:rsidR="009754CE" w:rsidRPr="009754CE" w:rsidRDefault="009754CE" w:rsidP="009754CE">
      <w:pPr>
        <w:rPr>
          <w:lang w:val="x-none" w:eastAsia="x-none"/>
        </w:rPr>
      </w:pPr>
      <w:r w:rsidRPr="009754CE">
        <w:rPr>
          <w:rFonts w:hint="eastAsia"/>
          <w:lang w:val="x-none" w:eastAsia="x-none"/>
        </w:rPr>
        <w:t>1</w:t>
      </w:r>
      <w:r w:rsidRPr="009754CE">
        <w:rPr>
          <w:rFonts w:hint="eastAsia"/>
          <w:lang w:val="x-none" w:eastAsia="x-none"/>
        </w:rPr>
        <w:t>、不要在同一行声明多个变量。</w:t>
      </w:r>
    </w:p>
    <w:p w:rsidR="009754CE" w:rsidRPr="009754CE" w:rsidRDefault="009754CE" w:rsidP="009754CE">
      <w:pPr>
        <w:rPr>
          <w:lang w:val="x-none" w:eastAsia="x-none"/>
        </w:rPr>
      </w:pPr>
      <w:r w:rsidRPr="009754CE">
        <w:rPr>
          <w:rFonts w:hint="eastAsia"/>
          <w:lang w:val="x-none" w:eastAsia="x-none"/>
        </w:rPr>
        <w:t>2</w:t>
      </w:r>
      <w:r w:rsidRPr="009754CE">
        <w:rPr>
          <w:rFonts w:hint="eastAsia"/>
          <w:lang w:val="x-none" w:eastAsia="x-none"/>
        </w:rPr>
        <w:t>、请使用</w:t>
      </w:r>
      <w:r w:rsidRPr="009754CE">
        <w:rPr>
          <w:rFonts w:hint="eastAsia"/>
          <w:lang w:val="x-none" w:eastAsia="x-none"/>
        </w:rPr>
        <w:t xml:space="preserve"> ===/!==</w:t>
      </w:r>
      <w:r w:rsidRPr="009754CE">
        <w:rPr>
          <w:rFonts w:hint="eastAsia"/>
          <w:lang w:val="x-none" w:eastAsia="x-none"/>
        </w:rPr>
        <w:t>来比较</w:t>
      </w:r>
      <w:r w:rsidRPr="009754CE">
        <w:rPr>
          <w:rFonts w:hint="eastAsia"/>
          <w:lang w:val="x-none" w:eastAsia="x-none"/>
        </w:rPr>
        <w:t>true/false</w:t>
      </w:r>
      <w:r w:rsidRPr="009754CE">
        <w:rPr>
          <w:rFonts w:hint="eastAsia"/>
          <w:lang w:val="x-none" w:eastAsia="x-none"/>
        </w:rPr>
        <w:t>或者数值</w:t>
      </w:r>
    </w:p>
    <w:p w:rsidR="009754CE" w:rsidRPr="009754CE" w:rsidRDefault="009754CE" w:rsidP="009754CE">
      <w:pPr>
        <w:rPr>
          <w:lang w:val="x-none" w:eastAsia="x-none"/>
        </w:rPr>
      </w:pPr>
      <w:r w:rsidRPr="009754CE">
        <w:rPr>
          <w:rFonts w:hint="eastAsia"/>
          <w:lang w:val="x-none" w:eastAsia="x-none"/>
        </w:rPr>
        <w:t>3</w:t>
      </w:r>
      <w:r w:rsidRPr="009754CE">
        <w:rPr>
          <w:rFonts w:hint="eastAsia"/>
          <w:lang w:val="x-none" w:eastAsia="x-none"/>
        </w:rPr>
        <w:t>、使用对象字面量替代</w:t>
      </w:r>
      <w:r w:rsidRPr="009754CE">
        <w:rPr>
          <w:rFonts w:hint="eastAsia"/>
          <w:lang w:val="x-none" w:eastAsia="x-none"/>
        </w:rPr>
        <w:t>new Array</w:t>
      </w:r>
      <w:r w:rsidRPr="009754CE">
        <w:rPr>
          <w:rFonts w:hint="eastAsia"/>
          <w:lang w:val="x-none" w:eastAsia="x-none"/>
        </w:rPr>
        <w:t>这种形式</w:t>
      </w:r>
    </w:p>
    <w:p w:rsidR="009754CE" w:rsidRPr="009754CE" w:rsidRDefault="009754CE" w:rsidP="009754CE">
      <w:pPr>
        <w:rPr>
          <w:lang w:val="x-none" w:eastAsia="x-none"/>
        </w:rPr>
      </w:pPr>
      <w:r w:rsidRPr="009754CE">
        <w:rPr>
          <w:rFonts w:hint="eastAsia"/>
          <w:lang w:val="x-none" w:eastAsia="x-none"/>
        </w:rPr>
        <w:t>4</w:t>
      </w:r>
      <w:r w:rsidRPr="009754CE">
        <w:rPr>
          <w:rFonts w:hint="eastAsia"/>
          <w:lang w:val="x-none" w:eastAsia="x-none"/>
        </w:rPr>
        <w:t>、不要使用全局函数。</w:t>
      </w:r>
    </w:p>
    <w:p w:rsidR="009754CE" w:rsidRPr="009754CE" w:rsidRDefault="009754CE" w:rsidP="009754CE">
      <w:pPr>
        <w:rPr>
          <w:lang w:val="x-none" w:eastAsia="x-none"/>
        </w:rPr>
      </w:pPr>
      <w:r w:rsidRPr="009754CE">
        <w:rPr>
          <w:rFonts w:hint="eastAsia"/>
          <w:lang w:val="x-none" w:eastAsia="x-none"/>
        </w:rPr>
        <w:t>5</w:t>
      </w:r>
      <w:r w:rsidRPr="009754CE">
        <w:rPr>
          <w:rFonts w:hint="eastAsia"/>
          <w:lang w:val="x-none" w:eastAsia="x-none"/>
        </w:rPr>
        <w:t>、</w:t>
      </w:r>
      <w:r w:rsidRPr="009754CE">
        <w:rPr>
          <w:rFonts w:hint="eastAsia"/>
          <w:lang w:val="x-none" w:eastAsia="x-none"/>
        </w:rPr>
        <w:t>Switch</w:t>
      </w:r>
      <w:r w:rsidRPr="009754CE">
        <w:rPr>
          <w:rFonts w:hint="eastAsia"/>
          <w:lang w:val="x-none" w:eastAsia="x-none"/>
        </w:rPr>
        <w:t>语句必须带有</w:t>
      </w:r>
      <w:r w:rsidRPr="009754CE">
        <w:rPr>
          <w:rFonts w:hint="eastAsia"/>
          <w:lang w:val="x-none" w:eastAsia="x-none"/>
        </w:rPr>
        <w:t>default</w:t>
      </w:r>
      <w:r w:rsidRPr="009754CE">
        <w:rPr>
          <w:rFonts w:hint="eastAsia"/>
          <w:lang w:val="x-none" w:eastAsia="x-none"/>
        </w:rPr>
        <w:t>分支</w:t>
      </w:r>
    </w:p>
    <w:p w:rsidR="009754CE" w:rsidRPr="009754CE" w:rsidRDefault="009754CE" w:rsidP="009754CE">
      <w:pPr>
        <w:rPr>
          <w:lang w:val="x-none" w:eastAsia="x-none"/>
        </w:rPr>
      </w:pPr>
      <w:r w:rsidRPr="009754CE">
        <w:rPr>
          <w:rFonts w:hint="eastAsia"/>
          <w:lang w:val="x-none" w:eastAsia="x-none"/>
        </w:rPr>
        <w:t>6</w:t>
      </w:r>
      <w:r w:rsidRPr="009754CE">
        <w:rPr>
          <w:rFonts w:hint="eastAsia"/>
          <w:lang w:val="x-none" w:eastAsia="x-none"/>
        </w:rPr>
        <w:t>、函数不应该有时候有返回值，有时候没有返回值。</w:t>
      </w:r>
    </w:p>
    <w:p w:rsidR="009754CE" w:rsidRPr="009754CE" w:rsidRDefault="009754CE" w:rsidP="009754CE">
      <w:pPr>
        <w:rPr>
          <w:lang w:val="x-none" w:eastAsia="x-none"/>
        </w:rPr>
      </w:pPr>
      <w:r w:rsidRPr="009754CE">
        <w:rPr>
          <w:rFonts w:hint="eastAsia"/>
          <w:lang w:val="x-none" w:eastAsia="x-none"/>
        </w:rPr>
        <w:lastRenderedPageBreak/>
        <w:t>7</w:t>
      </w:r>
      <w:r w:rsidRPr="009754CE">
        <w:rPr>
          <w:rFonts w:hint="eastAsia"/>
          <w:lang w:val="x-none" w:eastAsia="x-none"/>
        </w:rPr>
        <w:t>、</w:t>
      </w:r>
      <w:r w:rsidRPr="009754CE">
        <w:rPr>
          <w:rFonts w:hint="eastAsia"/>
          <w:lang w:val="x-none" w:eastAsia="x-none"/>
        </w:rPr>
        <w:t>For</w:t>
      </w:r>
      <w:r w:rsidRPr="009754CE">
        <w:rPr>
          <w:rFonts w:hint="eastAsia"/>
          <w:lang w:val="x-none" w:eastAsia="x-none"/>
        </w:rPr>
        <w:t>循环必须使用大括号</w:t>
      </w:r>
    </w:p>
    <w:p w:rsidR="009754CE" w:rsidRPr="009754CE" w:rsidRDefault="009754CE" w:rsidP="009754CE">
      <w:pPr>
        <w:rPr>
          <w:lang w:val="x-none" w:eastAsia="x-none"/>
        </w:rPr>
      </w:pPr>
      <w:r w:rsidRPr="009754CE">
        <w:rPr>
          <w:rFonts w:hint="eastAsia"/>
          <w:lang w:val="x-none" w:eastAsia="x-none"/>
        </w:rPr>
        <w:t>8</w:t>
      </w:r>
      <w:r w:rsidRPr="009754CE">
        <w:rPr>
          <w:rFonts w:hint="eastAsia"/>
          <w:lang w:val="x-none" w:eastAsia="x-none"/>
        </w:rPr>
        <w:t>、</w:t>
      </w:r>
      <w:r w:rsidRPr="009754CE">
        <w:rPr>
          <w:rFonts w:hint="eastAsia"/>
          <w:lang w:val="x-none" w:eastAsia="x-none"/>
        </w:rPr>
        <w:t>If</w:t>
      </w:r>
      <w:r w:rsidRPr="009754CE">
        <w:rPr>
          <w:rFonts w:hint="eastAsia"/>
          <w:lang w:val="x-none" w:eastAsia="x-none"/>
        </w:rPr>
        <w:t>语句必须使用大括号</w:t>
      </w:r>
    </w:p>
    <w:p w:rsidR="009754CE" w:rsidRPr="001C34FD" w:rsidRDefault="009754CE" w:rsidP="006210BE">
      <w:pPr>
        <w:rPr>
          <w:lang w:val="x-none" w:eastAsia="x-none"/>
        </w:rPr>
      </w:pPr>
      <w:r w:rsidRPr="009754CE">
        <w:rPr>
          <w:rFonts w:hint="eastAsia"/>
          <w:lang w:val="x-none" w:eastAsia="x-none"/>
        </w:rPr>
        <w:t>9</w:t>
      </w:r>
      <w:r w:rsidRPr="009754CE">
        <w:rPr>
          <w:rFonts w:hint="eastAsia"/>
          <w:lang w:val="x-none" w:eastAsia="x-none"/>
        </w:rPr>
        <w:t>、</w:t>
      </w:r>
      <w:r w:rsidRPr="009754CE">
        <w:rPr>
          <w:rFonts w:hint="eastAsia"/>
          <w:lang w:val="x-none" w:eastAsia="x-none"/>
        </w:rPr>
        <w:t>for-in</w:t>
      </w:r>
      <w:r w:rsidRPr="009754CE">
        <w:rPr>
          <w:rFonts w:hint="eastAsia"/>
          <w:lang w:val="x-none" w:eastAsia="x-none"/>
        </w:rPr>
        <w:t>循环中的变量</w:t>
      </w:r>
      <w:r w:rsidRPr="009754CE">
        <w:rPr>
          <w:rFonts w:hint="eastAsia"/>
          <w:lang w:val="x-none" w:eastAsia="x-none"/>
        </w:rPr>
        <w:t xml:space="preserve"> </w:t>
      </w:r>
      <w:r w:rsidRPr="009754CE">
        <w:rPr>
          <w:rFonts w:hint="eastAsia"/>
          <w:lang w:val="x-none" w:eastAsia="x-none"/>
        </w:rPr>
        <w:t>应该使用</w:t>
      </w:r>
      <w:r w:rsidRPr="009754CE">
        <w:rPr>
          <w:rFonts w:hint="eastAsia"/>
          <w:lang w:val="x-none" w:eastAsia="x-none"/>
        </w:rPr>
        <w:t>var</w:t>
      </w:r>
      <w:r w:rsidRPr="009754CE">
        <w:rPr>
          <w:rFonts w:hint="eastAsia"/>
          <w:lang w:val="x-none" w:eastAsia="x-none"/>
        </w:rPr>
        <w:t>关键字明确限定作用域，从而避免作用域污染。</w:t>
      </w:r>
    </w:p>
    <w:p w:rsidR="002745CC" w:rsidRDefault="007548CD" w:rsidP="002745CC">
      <w:pPr>
        <w:pStyle w:val="2"/>
        <w:numPr>
          <w:ilvl w:val="1"/>
          <w:numId w:val="3"/>
        </w:numPr>
        <w:spacing w:before="100" w:beforeAutospacing="1" w:after="100" w:afterAutospacing="1" w:line="240" w:lineRule="auto"/>
        <w:rPr>
          <w:rFonts w:ascii="宋体" w:hAnsi="宋体" w:cs="宋体"/>
          <w:kern w:val="0"/>
          <w:sz w:val="18"/>
          <w:szCs w:val="18"/>
        </w:rPr>
      </w:pPr>
      <w:bookmarkStart w:id="73" w:name="t2"/>
      <w:bookmarkStart w:id="74" w:name="_Toc497738852"/>
      <w:bookmarkEnd w:id="73"/>
      <w:r w:rsidRPr="00AA1B23">
        <w:rPr>
          <w:rFonts w:ascii="宋体" w:hAnsi="宋体" w:cs="宋体" w:hint="eastAsia"/>
          <w:kern w:val="0"/>
          <w:sz w:val="18"/>
          <w:szCs w:val="18"/>
        </w:rPr>
        <w:t>javascript对象的几种创建方式</w:t>
      </w:r>
      <w:bookmarkEnd w:id="74"/>
    </w:p>
    <w:p w:rsidR="003230BA" w:rsidRPr="003230BA" w:rsidRDefault="003230BA" w:rsidP="003230BA">
      <w:r w:rsidRPr="003230BA">
        <w:rPr>
          <w:rFonts w:hint="eastAsia"/>
        </w:rPr>
        <w:t>javascript</w:t>
      </w:r>
      <w:r w:rsidRPr="003230BA">
        <w:rPr>
          <w:rFonts w:hint="eastAsia"/>
        </w:rPr>
        <w:t>创建对象简单的说</w:t>
      </w:r>
      <w:r w:rsidRPr="003230BA">
        <w:rPr>
          <w:rFonts w:hint="eastAsia"/>
        </w:rPr>
        <w:t>,</w:t>
      </w:r>
      <w:r w:rsidRPr="003230BA">
        <w:rPr>
          <w:rFonts w:hint="eastAsia"/>
        </w:rPr>
        <w:t>无非就是使用内置对象或各种自定义对象，当然还可以用</w:t>
      </w:r>
      <w:r w:rsidRPr="003230BA">
        <w:rPr>
          <w:rFonts w:hint="eastAsia"/>
        </w:rPr>
        <w:t>JSON</w:t>
      </w:r>
      <w:r w:rsidRPr="003230BA">
        <w:rPr>
          <w:rFonts w:hint="eastAsia"/>
        </w:rPr>
        <w:t>；但写法有很多种，也能混合使用。</w:t>
      </w:r>
    </w:p>
    <w:p w:rsidR="003953D1" w:rsidRDefault="003953D1" w:rsidP="003953D1">
      <w:pPr>
        <w:pStyle w:val="ae"/>
        <w:numPr>
          <w:ilvl w:val="0"/>
          <w:numId w:val="29"/>
        </w:numPr>
        <w:ind w:firstLineChars="0"/>
      </w:pPr>
      <w:r w:rsidRPr="003953D1">
        <w:rPr>
          <w:rFonts w:hint="eastAsia"/>
        </w:rPr>
        <w:t>使用</w:t>
      </w:r>
      <w:r w:rsidRPr="003953D1">
        <w:rPr>
          <w:rFonts w:hint="eastAsia"/>
        </w:rPr>
        <w:t>Object</w:t>
      </w:r>
      <w:r w:rsidRPr="003953D1">
        <w:rPr>
          <w:rFonts w:hint="eastAsia"/>
        </w:rPr>
        <w:t>构造函数来创建一个对象</w:t>
      </w:r>
    </w:p>
    <w:p w:rsidR="003953D1" w:rsidRDefault="003953D1" w:rsidP="003953D1">
      <w:r w:rsidRPr="003953D1">
        <w:rPr>
          <w:rFonts w:hint="eastAsia"/>
        </w:rPr>
        <w:t>下面代码创建了一个</w:t>
      </w:r>
      <w:r w:rsidRPr="003953D1">
        <w:rPr>
          <w:rFonts w:hint="eastAsia"/>
        </w:rPr>
        <w:t>person</w:t>
      </w:r>
      <w:r w:rsidRPr="003953D1">
        <w:rPr>
          <w:rFonts w:hint="eastAsia"/>
        </w:rPr>
        <w:t>对象，并用两种方式打印出了</w:t>
      </w:r>
      <w:r w:rsidRPr="003953D1">
        <w:rPr>
          <w:rFonts w:hint="eastAsia"/>
        </w:rPr>
        <w:t>Name</w:t>
      </w:r>
      <w:r w:rsidRPr="003953D1">
        <w:rPr>
          <w:rFonts w:hint="eastAsia"/>
        </w:rPr>
        <w:t>的属性值。</w:t>
      </w:r>
    </w:p>
    <w:tbl>
      <w:tblPr>
        <w:tblW w:w="10237" w:type="dxa"/>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000" w:firstRow="0" w:lastRow="0" w:firstColumn="0" w:lastColumn="0" w:noHBand="0" w:noVBand="0"/>
      </w:tblPr>
      <w:tblGrid>
        <w:gridCol w:w="10237"/>
      </w:tblGrid>
      <w:tr w:rsidR="003953D1" w:rsidTr="006901D5">
        <w:trPr>
          <w:tblCellSpacing w:w="15" w:type="dxa"/>
        </w:trPr>
        <w:tc>
          <w:tcPr>
            <w:tcW w:w="10177" w:type="dxa"/>
            <w:tcBorders>
              <w:top w:val="outset" w:sz="6" w:space="0" w:color="auto"/>
              <w:left w:val="outset" w:sz="6" w:space="0" w:color="auto"/>
              <w:bottom w:val="outset" w:sz="6" w:space="0" w:color="auto"/>
              <w:right w:val="outset" w:sz="6" w:space="0" w:color="auto"/>
            </w:tcBorders>
            <w:shd w:val="clear" w:color="auto" w:fill="000000"/>
            <w:vAlign w:val="center"/>
          </w:tcPr>
          <w:p w:rsidR="003953D1" w:rsidRDefault="003953D1" w:rsidP="003953D1">
            <w:r>
              <w:t xml:space="preserve"> var person = new </w:t>
            </w:r>
            <w:proofErr w:type="gramStart"/>
            <w:r>
              <w:t>Object(</w:t>
            </w:r>
            <w:proofErr w:type="gramEnd"/>
            <w:r>
              <w:t>);</w:t>
            </w:r>
          </w:p>
          <w:p w:rsidR="003953D1" w:rsidRDefault="003953D1" w:rsidP="003953D1">
            <w:r>
              <w:t xml:space="preserve"> person.name="kevin";</w:t>
            </w:r>
          </w:p>
          <w:p w:rsidR="003953D1" w:rsidRDefault="003953D1" w:rsidP="003953D1">
            <w:r>
              <w:t xml:space="preserve"> person.age=31;</w:t>
            </w:r>
          </w:p>
          <w:p w:rsidR="003953D1" w:rsidRDefault="003953D1" w:rsidP="003953D1">
            <w:r>
              <w:t xml:space="preserve"> alert(person.name);</w:t>
            </w:r>
          </w:p>
          <w:p w:rsidR="003953D1" w:rsidRDefault="003953D1" w:rsidP="003953D1">
            <w:r>
              <w:t xml:space="preserve"> alert(person["name"])</w:t>
            </w:r>
          </w:p>
        </w:tc>
      </w:tr>
    </w:tbl>
    <w:p w:rsidR="006901D5" w:rsidRDefault="006901D5" w:rsidP="006901D5">
      <w:r w:rsidRPr="006901D5">
        <w:rPr>
          <w:rFonts w:hint="eastAsia"/>
        </w:rPr>
        <w:t>上述写法的另外一种表现形式是使用对象字面</w:t>
      </w:r>
      <w:proofErr w:type="gramStart"/>
      <w:r w:rsidRPr="006901D5">
        <w:rPr>
          <w:rFonts w:hint="eastAsia"/>
        </w:rPr>
        <w:t>量创建</w:t>
      </w:r>
      <w:proofErr w:type="gramEnd"/>
      <w:r w:rsidRPr="006901D5">
        <w:rPr>
          <w:rFonts w:hint="eastAsia"/>
        </w:rPr>
        <w:t>一个对象，不要奇怪</w:t>
      </w:r>
      <w:r w:rsidRPr="006901D5">
        <w:rPr>
          <w:rFonts w:hint="eastAsia"/>
        </w:rPr>
        <w:t>person[</w:t>
      </w:r>
      <w:r w:rsidRPr="006901D5">
        <w:rPr>
          <w:rFonts w:hint="eastAsia"/>
        </w:rPr>
        <w:t>“</w:t>
      </w:r>
      <w:r w:rsidRPr="006901D5">
        <w:rPr>
          <w:rFonts w:hint="eastAsia"/>
        </w:rPr>
        <w:t>5</w:t>
      </w:r>
      <w:r w:rsidRPr="006901D5">
        <w:rPr>
          <w:rFonts w:hint="eastAsia"/>
        </w:rPr>
        <w:t>”</w:t>
      </w:r>
      <w:r w:rsidRPr="006901D5">
        <w:rPr>
          <w:rFonts w:hint="eastAsia"/>
        </w:rPr>
        <w:t>],</w:t>
      </w:r>
      <w:r w:rsidRPr="006901D5">
        <w:rPr>
          <w:rFonts w:hint="eastAsia"/>
        </w:rPr>
        <w:t>这里是合法的；另外使用这种加括号的方式字段之间是可以有空格的如</w:t>
      </w:r>
      <w:r w:rsidRPr="006901D5">
        <w:rPr>
          <w:rFonts w:hint="eastAsia"/>
        </w:rPr>
        <w:t>person[</w:t>
      </w:r>
      <w:r w:rsidRPr="006901D5">
        <w:rPr>
          <w:rFonts w:hint="eastAsia"/>
        </w:rPr>
        <w:t>“</w:t>
      </w:r>
      <w:r w:rsidRPr="006901D5">
        <w:rPr>
          <w:rFonts w:hint="eastAsia"/>
        </w:rPr>
        <w:t>my age</w:t>
      </w:r>
      <w:r w:rsidRPr="006901D5">
        <w:rPr>
          <w:rFonts w:hint="eastAsia"/>
        </w:rPr>
        <w:t>”</w:t>
      </w:r>
      <w:r w:rsidRPr="006901D5">
        <w:rPr>
          <w:rFonts w:hint="eastAsia"/>
        </w:rPr>
        <w:t>].</w:t>
      </w:r>
    </w:p>
    <w:tbl>
      <w:tblPr>
        <w:tblW w:w="10237" w:type="dxa"/>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000" w:firstRow="0" w:lastRow="0" w:firstColumn="0" w:lastColumn="0" w:noHBand="0" w:noVBand="0"/>
      </w:tblPr>
      <w:tblGrid>
        <w:gridCol w:w="10237"/>
      </w:tblGrid>
      <w:tr w:rsidR="006901D5" w:rsidTr="006901D5">
        <w:trPr>
          <w:tblCellSpacing w:w="15" w:type="dxa"/>
        </w:trPr>
        <w:tc>
          <w:tcPr>
            <w:tcW w:w="10177" w:type="dxa"/>
            <w:tcBorders>
              <w:top w:val="outset" w:sz="6" w:space="0" w:color="auto"/>
              <w:left w:val="outset" w:sz="6" w:space="0" w:color="auto"/>
              <w:bottom w:val="outset" w:sz="6" w:space="0" w:color="auto"/>
              <w:right w:val="outset" w:sz="6" w:space="0" w:color="auto"/>
            </w:tcBorders>
            <w:shd w:val="clear" w:color="auto" w:fill="000000"/>
            <w:vAlign w:val="center"/>
          </w:tcPr>
          <w:p w:rsidR="006901D5" w:rsidRDefault="006901D5" w:rsidP="006901D5">
            <w:r>
              <w:t xml:space="preserve">var person = </w:t>
            </w:r>
          </w:p>
          <w:p w:rsidR="006901D5" w:rsidRDefault="006901D5" w:rsidP="006901D5">
            <w:r>
              <w:t xml:space="preserve">  {</w:t>
            </w:r>
          </w:p>
          <w:p w:rsidR="006901D5" w:rsidRDefault="006901D5" w:rsidP="006901D5">
            <w:r>
              <w:t xml:space="preserve">    name:"Kevin",</w:t>
            </w:r>
          </w:p>
          <w:p w:rsidR="006901D5" w:rsidRDefault="006901D5" w:rsidP="006901D5">
            <w:r>
              <w:t xml:space="preserve">    age:31,</w:t>
            </w:r>
          </w:p>
          <w:p w:rsidR="006901D5" w:rsidRDefault="006901D5" w:rsidP="006901D5">
            <w:r>
              <w:t xml:space="preserve">    5:"Test"</w:t>
            </w:r>
          </w:p>
          <w:p w:rsidR="006901D5" w:rsidRDefault="006901D5" w:rsidP="006901D5">
            <w:r>
              <w:t xml:space="preserve">  };</w:t>
            </w:r>
          </w:p>
          <w:p w:rsidR="006901D5" w:rsidRDefault="006901D5" w:rsidP="006901D5">
            <w:r>
              <w:t xml:space="preserve">  alert(person.name);</w:t>
            </w:r>
          </w:p>
          <w:p w:rsidR="006901D5" w:rsidRDefault="006901D5" w:rsidP="006901D5">
            <w:r>
              <w:t xml:space="preserve">  alert(</w:t>
            </w:r>
            <w:proofErr w:type="gramStart"/>
            <w:r>
              <w:t>person[</w:t>
            </w:r>
            <w:proofErr w:type="gramEnd"/>
            <w:r>
              <w:t>"5"]);</w:t>
            </w:r>
          </w:p>
        </w:tc>
      </w:tr>
    </w:tbl>
    <w:p w:rsidR="00066D60" w:rsidRDefault="006901D5" w:rsidP="00066D60">
      <w:r w:rsidRPr="006901D5">
        <w:rPr>
          <w:rFonts w:hint="eastAsia"/>
        </w:rPr>
        <w:t>虽然</w:t>
      </w:r>
      <w:r w:rsidRPr="006901D5">
        <w:rPr>
          <w:rFonts w:hint="eastAsia"/>
        </w:rPr>
        <w:t xml:space="preserve">Object </w:t>
      </w:r>
      <w:r w:rsidRPr="006901D5">
        <w:rPr>
          <w:rFonts w:hint="eastAsia"/>
        </w:rPr>
        <w:t>构造函数或对象字面量都可以用来创建单个对象，但这些方式有个明显的缺点：使用同一个接口创建很多对象，会产生大量的重复代码。为解决这个问题，人们开始使用工厂模式的一种变体。</w:t>
      </w:r>
    </w:p>
    <w:p w:rsidR="00066D60" w:rsidRDefault="00066D60" w:rsidP="001A58D2">
      <w:pPr>
        <w:pStyle w:val="ae"/>
        <w:numPr>
          <w:ilvl w:val="0"/>
          <w:numId w:val="29"/>
        </w:numPr>
        <w:ind w:firstLineChars="0"/>
      </w:pPr>
      <w:r>
        <w:rPr>
          <w:rFonts w:hint="eastAsia"/>
        </w:rPr>
        <w:t>工厂模式</w:t>
      </w:r>
    </w:p>
    <w:p w:rsidR="00CA74E3" w:rsidRDefault="00CA74E3" w:rsidP="00CA74E3">
      <w:r w:rsidRPr="00CA74E3">
        <w:rPr>
          <w:rFonts w:hint="eastAsia"/>
        </w:rPr>
        <w:t>工厂模式是软件工程领域一种广为人知的设计模式，这种模式抽象了创建具体对象的过程，考虑到在</w:t>
      </w:r>
      <w:r w:rsidRPr="00CA74E3">
        <w:rPr>
          <w:rFonts w:hint="eastAsia"/>
        </w:rPr>
        <w:t xml:space="preserve">ECMAScript </w:t>
      </w:r>
      <w:r w:rsidRPr="00CA74E3">
        <w:rPr>
          <w:rFonts w:hint="eastAsia"/>
        </w:rPr>
        <w:t>中无法创建类，开发人员就发明了一种函数，用函数来封装以特定接口创建对象的细节，如下面的例子所示。</w:t>
      </w: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000" w:firstRow="0" w:lastRow="0" w:firstColumn="0" w:lastColumn="0" w:noHBand="0" w:noVBand="0"/>
      </w:tblPr>
      <w:tblGrid>
        <w:gridCol w:w="10237"/>
      </w:tblGrid>
      <w:tr w:rsidR="00CA74E3" w:rsidTr="005305F7">
        <w:trPr>
          <w:tblCellSpacing w:w="15" w:type="dxa"/>
        </w:trPr>
        <w:tc>
          <w:tcPr>
            <w:tcW w:w="10177" w:type="dxa"/>
            <w:tcBorders>
              <w:top w:val="outset" w:sz="6" w:space="0" w:color="auto"/>
              <w:left w:val="outset" w:sz="6" w:space="0" w:color="auto"/>
              <w:bottom w:val="outset" w:sz="6" w:space="0" w:color="auto"/>
              <w:right w:val="outset" w:sz="6" w:space="0" w:color="auto"/>
            </w:tcBorders>
            <w:shd w:val="clear" w:color="auto" w:fill="000000"/>
            <w:vAlign w:val="center"/>
          </w:tcPr>
          <w:p w:rsidR="00CA74E3" w:rsidRDefault="00CA74E3" w:rsidP="005305F7">
            <w:r>
              <w:t xml:space="preserve">function </w:t>
            </w:r>
            <w:proofErr w:type="gramStart"/>
            <w:r>
              <w:t>createPerson(</w:t>
            </w:r>
            <w:proofErr w:type="gramEnd"/>
            <w:r>
              <w:t>name, age, job){</w:t>
            </w:r>
          </w:p>
          <w:p w:rsidR="00CA74E3" w:rsidRDefault="00CA74E3" w:rsidP="005305F7">
            <w:r>
              <w:t xml:space="preserve">  var o = new </w:t>
            </w:r>
            <w:proofErr w:type="gramStart"/>
            <w:r>
              <w:t>Object(</w:t>
            </w:r>
            <w:proofErr w:type="gramEnd"/>
            <w:r>
              <w:t>);</w:t>
            </w:r>
          </w:p>
          <w:p w:rsidR="00CA74E3" w:rsidRDefault="00CA74E3" w:rsidP="005305F7">
            <w:r>
              <w:t xml:space="preserve">  o.name = name;</w:t>
            </w:r>
          </w:p>
          <w:p w:rsidR="00CA74E3" w:rsidRDefault="00CA74E3" w:rsidP="005305F7">
            <w:r>
              <w:t xml:space="preserve">  o.age = age;</w:t>
            </w:r>
          </w:p>
          <w:p w:rsidR="00CA74E3" w:rsidRDefault="00CA74E3" w:rsidP="005305F7">
            <w:r>
              <w:t xml:space="preserve">  o.job = job;</w:t>
            </w:r>
          </w:p>
          <w:p w:rsidR="00CA74E3" w:rsidRDefault="00CA74E3" w:rsidP="005305F7">
            <w:r>
              <w:t xml:space="preserve">  </w:t>
            </w:r>
            <w:proofErr w:type="gramStart"/>
            <w:r>
              <w:t>o.sayName</w:t>
            </w:r>
            <w:proofErr w:type="gramEnd"/>
            <w:r>
              <w:t xml:space="preserve"> = function(){</w:t>
            </w:r>
          </w:p>
          <w:p w:rsidR="00CA74E3" w:rsidRDefault="00CA74E3" w:rsidP="005305F7">
            <w:r>
              <w:t xml:space="preserve">    alert(this.name);</w:t>
            </w:r>
          </w:p>
          <w:p w:rsidR="00CA74E3" w:rsidRDefault="00CA74E3" w:rsidP="005305F7">
            <w:r>
              <w:t xml:space="preserve">  };</w:t>
            </w:r>
          </w:p>
          <w:p w:rsidR="00CA74E3" w:rsidRDefault="00CA74E3" w:rsidP="005305F7">
            <w:r>
              <w:t xml:space="preserve">  return o;</w:t>
            </w:r>
          </w:p>
          <w:p w:rsidR="00CA74E3" w:rsidRDefault="00CA74E3" w:rsidP="005305F7">
            <w:r>
              <w:t>}</w:t>
            </w:r>
          </w:p>
          <w:p w:rsidR="00CA74E3" w:rsidRPr="00CA74E3" w:rsidRDefault="00CA74E3" w:rsidP="005305F7">
            <w:r>
              <w:t xml:space="preserve">var person1 = </w:t>
            </w:r>
            <w:proofErr w:type="gramStart"/>
            <w:r>
              <w:t>createPerson(</w:t>
            </w:r>
            <w:proofErr w:type="gramEnd"/>
            <w:r>
              <w:t>"Nicholas", 29, "Software Engineer");</w:t>
            </w:r>
          </w:p>
          <w:p w:rsidR="00CA74E3" w:rsidRDefault="00CA74E3" w:rsidP="005305F7">
            <w:r>
              <w:lastRenderedPageBreak/>
              <w:t xml:space="preserve">var person2 = </w:t>
            </w:r>
            <w:proofErr w:type="gramStart"/>
            <w:r>
              <w:t>createPerson(</w:t>
            </w:r>
            <w:proofErr w:type="gramEnd"/>
            <w:r>
              <w:t>"Greg", 27, "Doctor");</w:t>
            </w:r>
          </w:p>
        </w:tc>
      </w:tr>
    </w:tbl>
    <w:p w:rsidR="00CA74E3" w:rsidRDefault="00CA74E3" w:rsidP="00CA74E3">
      <w:r>
        <w:rPr>
          <w:rFonts w:hint="eastAsia"/>
        </w:rPr>
        <w:lastRenderedPageBreak/>
        <w:t>工厂模式虽然解决了创建多个相似对象的问题，但却没有解决对象识别的问题（即怎样知道一个对象的类型）。随着</w:t>
      </w:r>
      <w:r>
        <w:rPr>
          <w:rFonts w:hint="eastAsia"/>
        </w:rPr>
        <w:t>JavaScript</w:t>
      </w:r>
      <w:r>
        <w:rPr>
          <w:rFonts w:hint="eastAsia"/>
        </w:rPr>
        <w:t>的发展，又一个新模式出现了。</w:t>
      </w:r>
    </w:p>
    <w:p w:rsidR="002745CC" w:rsidRDefault="002745CC" w:rsidP="001A58D2">
      <w:pPr>
        <w:pStyle w:val="ae"/>
        <w:numPr>
          <w:ilvl w:val="0"/>
          <w:numId w:val="29"/>
        </w:numPr>
        <w:ind w:firstLineChars="0"/>
      </w:pPr>
      <w:r>
        <w:rPr>
          <w:rFonts w:hint="eastAsia"/>
        </w:rPr>
        <w:t>构造函数模式</w:t>
      </w:r>
    </w:p>
    <w:p w:rsidR="002745CC" w:rsidRDefault="002745CC" w:rsidP="002745CC"/>
    <w:p w:rsidR="003D091C" w:rsidRDefault="002745CC" w:rsidP="001A58D2">
      <w:pPr>
        <w:pStyle w:val="ae"/>
        <w:numPr>
          <w:ilvl w:val="0"/>
          <w:numId w:val="29"/>
        </w:numPr>
        <w:ind w:firstLineChars="0"/>
      </w:pPr>
      <w:r>
        <w:rPr>
          <w:rFonts w:hint="eastAsia"/>
        </w:rPr>
        <w:t>原型模式</w:t>
      </w: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000" w:firstRow="0" w:lastRow="0" w:firstColumn="0" w:lastColumn="0" w:noHBand="0" w:noVBand="0"/>
      </w:tblPr>
      <w:tblGrid>
        <w:gridCol w:w="10237"/>
      </w:tblGrid>
      <w:tr w:rsidR="003D091C" w:rsidTr="003D091C">
        <w:trPr>
          <w:tblCellSpacing w:w="15" w:type="dxa"/>
        </w:trPr>
        <w:tc>
          <w:tcPr>
            <w:tcW w:w="10177" w:type="dxa"/>
            <w:tcBorders>
              <w:top w:val="outset" w:sz="6" w:space="0" w:color="auto"/>
              <w:left w:val="outset" w:sz="6" w:space="0" w:color="auto"/>
              <w:bottom w:val="outset" w:sz="6" w:space="0" w:color="auto"/>
              <w:right w:val="outset" w:sz="6" w:space="0" w:color="auto"/>
            </w:tcBorders>
            <w:shd w:val="clear" w:color="auto" w:fill="000000"/>
            <w:vAlign w:val="center"/>
          </w:tcPr>
          <w:p w:rsidR="003D091C" w:rsidRDefault="003D091C" w:rsidP="003D091C">
            <w:r>
              <w:t xml:space="preserve">    function </w:t>
            </w:r>
            <w:proofErr w:type="gramStart"/>
            <w:r>
              <w:t>Dog(</w:t>
            </w:r>
            <w:proofErr w:type="gramEnd"/>
            <w:r>
              <w:t>){</w:t>
            </w:r>
          </w:p>
          <w:p w:rsidR="003D091C" w:rsidRDefault="003D091C" w:rsidP="003D091C">
            <w:r>
              <w:t xml:space="preserve">     }</w:t>
            </w:r>
          </w:p>
          <w:p w:rsidR="003D091C" w:rsidRDefault="003D091C" w:rsidP="003D091C">
            <w:r>
              <w:rPr>
                <w:rFonts w:hint="eastAsia"/>
              </w:rPr>
              <w:t xml:space="preserve">     Dog.prototype.name="</w:t>
            </w:r>
            <w:r>
              <w:rPr>
                <w:rFonts w:hint="eastAsia"/>
              </w:rPr>
              <w:t>旺财</w:t>
            </w:r>
            <w:r>
              <w:rPr>
                <w:rFonts w:hint="eastAsia"/>
              </w:rPr>
              <w:t>";</w:t>
            </w:r>
          </w:p>
          <w:p w:rsidR="003D091C" w:rsidRDefault="003D091C" w:rsidP="003D091C">
            <w:r>
              <w:t xml:space="preserve">     Dog.prototype.eat=</w:t>
            </w:r>
            <w:proofErr w:type="gramStart"/>
            <w:r>
              <w:t>function(</w:t>
            </w:r>
            <w:proofErr w:type="gramEnd"/>
            <w:r>
              <w:t>){</w:t>
            </w:r>
          </w:p>
          <w:p w:rsidR="003D091C" w:rsidRDefault="003D091C" w:rsidP="003D091C">
            <w:r>
              <w:rPr>
                <w:rFonts w:hint="eastAsia"/>
              </w:rPr>
              <w:t xml:space="preserve">     alert(this.name+"</w:t>
            </w:r>
            <w:r>
              <w:rPr>
                <w:rFonts w:hint="eastAsia"/>
              </w:rPr>
              <w:t>是个吃货</w:t>
            </w:r>
            <w:r>
              <w:rPr>
                <w:rFonts w:hint="eastAsia"/>
              </w:rPr>
              <w:t>");</w:t>
            </w:r>
          </w:p>
          <w:p w:rsidR="003D091C" w:rsidRDefault="003D091C" w:rsidP="003D091C">
            <w:r>
              <w:t xml:space="preserve">     }</w:t>
            </w:r>
          </w:p>
          <w:p w:rsidR="003D091C" w:rsidRDefault="003D091C" w:rsidP="003D091C">
            <w:r>
              <w:t xml:space="preserve">     var wangcai =new </w:t>
            </w:r>
            <w:proofErr w:type="gramStart"/>
            <w:r>
              <w:t>Dog(</w:t>
            </w:r>
            <w:proofErr w:type="gramEnd"/>
            <w:r>
              <w:t>);</w:t>
            </w:r>
          </w:p>
          <w:p w:rsidR="003D091C" w:rsidRDefault="003D091C" w:rsidP="003D091C">
            <w:r>
              <w:t xml:space="preserve">     </w:t>
            </w:r>
            <w:proofErr w:type="gramStart"/>
            <w:r>
              <w:t>wangcai.eat(</w:t>
            </w:r>
            <w:proofErr w:type="gramEnd"/>
            <w:r>
              <w:t>);</w:t>
            </w:r>
          </w:p>
        </w:tc>
      </w:tr>
    </w:tbl>
    <w:p w:rsidR="002745CC" w:rsidRDefault="002745CC" w:rsidP="001A58D2">
      <w:pPr>
        <w:pStyle w:val="ae"/>
        <w:numPr>
          <w:ilvl w:val="0"/>
          <w:numId w:val="29"/>
        </w:numPr>
        <w:ind w:firstLineChars="0"/>
      </w:pPr>
      <w:r>
        <w:rPr>
          <w:rFonts w:hint="eastAsia"/>
        </w:rPr>
        <w:t>混合构造函数和原型模式</w:t>
      </w: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000" w:firstRow="0" w:lastRow="0" w:firstColumn="0" w:lastColumn="0" w:noHBand="0" w:noVBand="0"/>
      </w:tblPr>
      <w:tblGrid>
        <w:gridCol w:w="10237"/>
      </w:tblGrid>
      <w:tr w:rsidR="002C658A" w:rsidTr="00F82900">
        <w:trPr>
          <w:tblCellSpacing w:w="15" w:type="dxa"/>
        </w:trPr>
        <w:tc>
          <w:tcPr>
            <w:tcW w:w="10177" w:type="dxa"/>
            <w:tcBorders>
              <w:top w:val="outset" w:sz="6" w:space="0" w:color="auto"/>
              <w:left w:val="outset" w:sz="6" w:space="0" w:color="auto"/>
              <w:bottom w:val="outset" w:sz="6" w:space="0" w:color="auto"/>
              <w:right w:val="outset" w:sz="6" w:space="0" w:color="auto"/>
            </w:tcBorders>
            <w:shd w:val="clear" w:color="auto" w:fill="000000"/>
            <w:vAlign w:val="center"/>
          </w:tcPr>
          <w:p w:rsidR="002C658A" w:rsidRDefault="002C658A" w:rsidP="002C658A">
            <w:r>
              <w:t xml:space="preserve">   function Car(</w:t>
            </w:r>
            <w:proofErr w:type="gramStart"/>
            <w:r>
              <w:t>name,price</w:t>
            </w:r>
            <w:proofErr w:type="gramEnd"/>
            <w:r>
              <w:t>){</w:t>
            </w:r>
          </w:p>
          <w:p w:rsidR="002C658A" w:rsidRDefault="002C658A" w:rsidP="002C658A">
            <w:r>
              <w:t xml:space="preserve">      this.name=name;</w:t>
            </w:r>
          </w:p>
          <w:p w:rsidR="002C658A" w:rsidRDefault="002C658A" w:rsidP="002C658A">
            <w:r>
              <w:t xml:space="preserve">      </w:t>
            </w:r>
            <w:proofErr w:type="gramStart"/>
            <w:r>
              <w:t>this.price</w:t>
            </w:r>
            <w:proofErr w:type="gramEnd"/>
            <w:r>
              <w:t xml:space="preserve">=price; </w:t>
            </w:r>
          </w:p>
          <w:p w:rsidR="002C658A" w:rsidRDefault="002C658A" w:rsidP="002C658A">
            <w:r>
              <w:t xml:space="preserve">    }</w:t>
            </w:r>
          </w:p>
          <w:p w:rsidR="002C658A" w:rsidRDefault="002C658A" w:rsidP="002C658A">
            <w:r>
              <w:t xml:space="preserve">     </w:t>
            </w:r>
            <w:proofErr w:type="gramStart"/>
            <w:r>
              <w:t>Car.prototype.sell</w:t>
            </w:r>
            <w:proofErr w:type="gramEnd"/>
            <w:r>
              <w:t>=function(){</w:t>
            </w:r>
          </w:p>
          <w:p w:rsidR="002C658A" w:rsidRDefault="002C658A" w:rsidP="002C658A">
            <w:r>
              <w:rPr>
                <w:rFonts w:hint="eastAsia"/>
              </w:rPr>
              <w:t xml:space="preserve">       alert("</w:t>
            </w:r>
            <w:r>
              <w:rPr>
                <w:rFonts w:hint="eastAsia"/>
              </w:rPr>
              <w:t>我是</w:t>
            </w:r>
            <w:r>
              <w:rPr>
                <w:rFonts w:hint="eastAsia"/>
              </w:rPr>
              <w:t>"+this.name+"</w:t>
            </w:r>
            <w:r>
              <w:rPr>
                <w:rFonts w:hint="eastAsia"/>
              </w:rPr>
              <w:t>，我现在卖</w:t>
            </w:r>
            <w:r>
              <w:rPr>
                <w:rFonts w:hint="eastAsia"/>
              </w:rPr>
              <w:t>"+this.price+"</w:t>
            </w:r>
            <w:r>
              <w:rPr>
                <w:rFonts w:hint="eastAsia"/>
              </w:rPr>
              <w:t>万元</w:t>
            </w:r>
            <w:r>
              <w:rPr>
                <w:rFonts w:hint="eastAsia"/>
              </w:rPr>
              <w:t>");</w:t>
            </w:r>
          </w:p>
          <w:p w:rsidR="002C658A" w:rsidRDefault="002C658A" w:rsidP="002C658A">
            <w:r>
              <w:t xml:space="preserve">      }</w:t>
            </w:r>
          </w:p>
          <w:p w:rsidR="002C658A" w:rsidRDefault="002C658A" w:rsidP="002C658A">
            <w:r>
              <w:rPr>
                <w:rFonts w:hint="eastAsia"/>
              </w:rPr>
              <w:t xml:space="preserve">    var camry =new Car("</w:t>
            </w:r>
            <w:r>
              <w:rPr>
                <w:rFonts w:hint="eastAsia"/>
              </w:rPr>
              <w:t>凯美瑞</w:t>
            </w:r>
            <w:r>
              <w:rPr>
                <w:rFonts w:hint="eastAsia"/>
              </w:rPr>
              <w:t>",27);</w:t>
            </w:r>
          </w:p>
          <w:p w:rsidR="002C658A" w:rsidRDefault="002C658A" w:rsidP="002C658A">
            <w:r>
              <w:t xml:space="preserve">    </w:t>
            </w:r>
            <w:proofErr w:type="gramStart"/>
            <w:r>
              <w:t>camry.sell</w:t>
            </w:r>
            <w:proofErr w:type="gramEnd"/>
            <w:r>
              <w:t>();</w:t>
            </w:r>
          </w:p>
        </w:tc>
      </w:tr>
    </w:tbl>
    <w:p w:rsidR="002745CC" w:rsidRDefault="002745CC" w:rsidP="001A58D2">
      <w:pPr>
        <w:pStyle w:val="ae"/>
        <w:numPr>
          <w:ilvl w:val="0"/>
          <w:numId w:val="29"/>
        </w:numPr>
        <w:ind w:firstLineChars="0"/>
      </w:pPr>
      <w:r>
        <w:rPr>
          <w:rFonts w:hint="eastAsia"/>
        </w:rPr>
        <w:t>动态原型模式</w:t>
      </w:r>
    </w:p>
    <w:p w:rsidR="002745CC" w:rsidRDefault="002745CC" w:rsidP="002745CC"/>
    <w:p w:rsidR="002745CC" w:rsidRDefault="002745CC" w:rsidP="001A58D2">
      <w:pPr>
        <w:pStyle w:val="ae"/>
        <w:numPr>
          <w:ilvl w:val="0"/>
          <w:numId w:val="29"/>
        </w:numPr>
        <w:ind w:firstLineChars="0"/>
      </w:pPr>
      <w:r>
        <w:rPr>
          <w:rFonts w:hint="eastAsia"/>
        </w:rPr>
        <w:t>寄生构造函数模式</w:t>
      </w:r>
    </w:p>
    <w:p w:rsidR="002745CC" w:rsidRDefault="002745CC" w:rsidP="002745CC"/>
    <w:p w:rsidR="002745CC" w:rsidRDefault="002745CC" w:rsidP="001A58D2">
      <w:pPr>
        <w:pStyle w:val="ae"/>
        <w:numPr>
          <w:ilvl w:val="0"/>
          <w:numId w:val="29"/>
        </w:numPr>
        <w:ind w:firstLineChars="0"/>
      </w:pPr>
      <w:r>
        <w:rPr>
          <w:rFonts w:hint="eastAsia"/>
        </w:rPr>
        <w:t>稳妥构造函数模式</w:t>
      </w:r>
    </w:p>
    <w:p w:rsidR="002745CC" w:rsidRDefault="002745CC" w:rsidP="002745CC">
      <w:pPr>
        <w:pStyle w:val="ae"/>
      </w:pPr>
    </w:p>
    <w:p w:rsidR="002745CC" w:rsidRPr="002745CC" w:rsidRDefault="002745CC" w:rsidP="002745CC"/>
    <w:p w:rsidR="007548CD" w:rsidRPr="00AA1B23" w:rsidRDefault="007548CD" w:rsidP="007548CD">
      <w:pPr>
        <w:pStyle w:val="2"/>
        <w:numPr>
          <w:ilvl w:val="1"/>
          <w:numId w:val="3"/>
        </w:numPr>
        <w:spacing w:before="100" w:beforeAutospacing="1" w:after="100" w:afterAutospacing="1" w:line="240" w:lineRule="auto"/>
        <w:rPr>
          <w:sz w:val="21"/>
          <w:szCs w:val="21"/>
        </w:rPr>
      </w:pPr>
      <w:bookmarkStart w:id="75" w:name="t62"/>
      <w:bookmarkStart w:id="76" w:name="_Toc497738853"/>
      <w:bookmarkEnd w:id="75"/>
      <w:r w:rsidRPr="00AA1B23">
        <w:rPr>
          <w:rFonts w:ascii="宋体" w:hAnsi="宋体" w:cs="宋体" w:hint="eastAsia"/>
          <w:kern w:val="0"/>
          <w:sz w:val="18"/>
          <w:szCs w:val="18"/>
        </w:rPr>
        <w:t>javascript继承的6种方法</w:t>
      </w:r>
      <w:r w:rsidRPr="006677D5">
        <w:rPr>
          <w:rFonts w:ascii="宋体" w:hAnsi="宋体" w:cs="宋体" w:hint="eastAsia"/>
          <w:kern w:val="0"/>
          <w:sz w:val="18"/>
          <w:szCs w:val="18"/>
        </w:rPr>
        <w:t>及其优缺点</w:t>
      </w:r>
      <w:bookmarkEnd w:id="76"/>
    </w:p>
    <w:p w:rsid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w:t>
      </w:r>
      <w:r>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原型链继承</w:t>
      </w:r>
    </w:p>
    <w:p w:rsidR="007548CD" w:rsidRP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hint="eastAsia"/>
          <w:kern w:val="0"/>
          <w:sz w:val="18"/>
          <w:szCs w:val="18"/>
          <w:bdr w:val="none" w:sz="0" w:space="0" w:color="auto" w:frame="1"/>
        </w:rPr>
        <w:t>缺点：</w:t>
      </w:r>
      <w:r w:rsidRPr="00A05564">
        <w:rPr>
          <w:rFonts w:ascii="宋体" w:hAnsi="宋体" w:cs="宋体"/>
          <w:kern w:val="0"/>
          <w:sz w:val="18"/>
          <w:szCs w:val="18"/>
          <w:bdr w:val="none" w:sz="0" w:space="0" w:color="auto" w:frame="1"/>
        </w:rPr>
        <w:t>一是字面量重写原型会中断关系，使用引用类型的原型，并且子类型还无法给超类型传递参数。</w:t>
      </w:r>
    </w:p>
    <w:p w:rsid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借用构造函数继承</w:t>
      </w:r>
      <w:r w:rsidRPr="007548CD">
        <w:rPr>
          <w:rFonts w:ascii="宋体" w:hAnsi="宋体" w:cs="宋体" w:hint="eastAsia"/>
          <w:kern w:val="0"/>
          <w:sz w:val="18"/>
          <w:szCs w:val="18"/>
          <w:bdr w:val="none" w:sz="0" w:space="0" w:color="auto" w:frame="1"/>
        </w:rPr>
        <w:t>（</w:t>
      </w:r>
      <w:proofErr w:type="gramStart"/>
      <w:r w:rsidRPr="007548CD">
        <w:rPr>
          <w:rFonts w:ascii="宋体" w:hAnsi="宋体" w:cs="宋体" w:hint="eastAsia"/>
          <w:kern w:val="0"/>
          <w:sz w:val="18"/>
          <w:szCs w:val="18"/>
          <w:bdr w:val="none" w:sz="0" w:space="0" w:color="auto" w:frame="1"/>
        </w:rPr>
        <w:t>类式继承</w:t>
      </w:r>
      <w:proofErr w:type="gramEnd"/>
      <w:r w:rsidRPr="007548CD">
        <w:rPr>
          <w:rFonts w:ascii="宋体" w:hAnsi="宋体" w:cs="宋体" w:hint="eastAsia"/>
          <w:kern w:val="0"/>
          <w:sz w:val="18"/>
          <w:szCs w:val="18"/>
          <w:bdr w:val="none" w:sz="0" w:space="0" w:color="auto" w:frame="1"/>
        </w:rPr>
        <w:t>）</w:t>
      </w:r>
    </w:p>
    <w:p w:rsidR="007548CD" w:rsidRP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hint="eastAsia"/>
          <w:kern w:val="0"/>
          <w:sz w:val="18"/>
          <w:szCs w:val="18"/>
          <w:bdr w:val="none" w:sz="0" w:space="0" w:color="auto" w:frame="1"/>
        </w:rPr>
        <w:t>缺点：</w:t>
      </w:r>
      <w:r w:rsidRPr="00A05564">
        <w:rPr>
          <w:rFonts w:ascii="宋体" w:hAnsi="宋体" w:cs="宋体"/>
          <w:kern w:val="0"/>
          <w:sz w:val="18"/>
          <w:szCs w:val="18"/>
          <w:bdr w:val="none" w:sz="0" w:space="0" w:color="auto" w:frame="1"/>
        </w:rPr>
        <w:t>借用构造函数虽然解决了刚才两种问题，但没有原型，则复用无从谈起。所以我们需要原型链+借用构造函数的模式，这种模式称为组合继承</w:t>
      </w:r>
    </w:p>
    <w:p w:rsid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组合继承(原型+借用构造)</w:t>
      </w:r>
    </w:p>
    <w:p w:rsidR="007548CD" w:rsidRP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hint="eastAsia"/>
          <w:kern w:val="0"/>
          <w:sz w:val="18"/>
          <w:szCs w:val="18"/>
          <w:bdr w:val="none" w:sz="0" w:space="0" w:color="auto" w:frame="1"/>
        </w:rPr>
        <w:t>缺点：</w:t>
      </w:r>
      <w:r w:rsidRPr="00A05564">
        <w:rPr>
          <w:rFonts w:ascii="宋体" w:hAnsi="宋体" w:cs="宋体"/>
          <w:kern w:val="0"/>
          <w:sz w:val="18"/>
          <w:szCs w:val="18"/>
          <w:bdr w:val="none" w:sz="0" w:space="0" w:color="auto" w:frame="1"/>
        </w:rPr>
        <w:t>组合式继承是比较常用的一种继承方法，其背后的思路是 使用原型</w:t>
      </w:r>
      <w:proofErr w:type="gramStart"/>
      <w:r w:rsidRPr="00A05564">
        <w:rPr>
          <w:rFonts w:ascii="宋体" w:hAnsi="宋体" w:cs="宋体"/>
          <w:kern w:val="0"/>
          <w:sz w:val="18"/>
          <w:szCs w:val="18"/>
          <w:bdr w:val="none" w:sz="0" w:space="0" w:color="auto" w:frame="1"/>
        </w:rPr>
        <w:t>链实现</w:t>
      </w:r>
      <w:proofErr w:type="gramEnd"/>
      <w:r w:rsidRPr="00A05564">
        <w:rPr>
          <w:rFonts w:ascii="宋体" w:hAnsi="宋体" w:cs="宋体"/>
          <w:kern w:val="0"/>
          <w:sz w:val="18"/>
          <w:szCs w:val="18"/>
          <w:bdr w:val="none" w:sz="0" w:space="0" w:color="auto" w:frame="1"/>
        </w:rPr>
        <w:t>对原型属性和方法的继承，而通过借用构造函数来实现对实例属性的继承。这样，既通过在原型上定义方法实现了函数复用，又保证每个实例都有它自己的属性。</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原型式继承</w:t>
      </w:r>
    </w:p>
    <w:p w:rsid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寄生式继承</w:t>
      </w:r>
    </w:p>
    <w:p w:rsidR="0049463C" w:rsidRPr="007548CD" w:rsidRDefault="0049463C"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6）</w:t>
      </w:r>
      <w:r w:rsidRPr="0049463C">
        <w:rPr>
          <w:rFonts w:ascii="宋体" w:hAnsi="宋体" w:cs="宋体" w:hint="eastAsia"/>
          <w:kern w:val="0"/>
          <w:sz w:val="18"/>
          <w:szCs w:val="18"/>
          <w:bdr w:val="none" w:sz="0" w:space="0" w:color="auto" w:frame="1"/>
        </w:rPr>
        <w:t>寄生组合式继承</w:t>
      </w:r>
    </w:p>
    <w:p w:rsidR="007548CD" w:rsidRPr="005305F7" w:rsidRDefault="007548CD" w:rsidP="00BA4624">
      <w:pPr>
        <w:pStyle w:val="2"/>
        <w:numPr>
          <w:ilvl w:val="1"/>
          <w:numId w:val="3"/>
        </w:numPr>
        <w:spacing w:before="100" w:beforeAutospacing="1" w:after="100" w:afterAutospacing="1" w:line="240" w:lineRule="auto"/>
        <w:rPr>
          <w:color w:val="FF0000"/>
          <w:sz w:val="21"/>
          <w:szCs w:val="21"/>
        </w:rPr>
      </w:pPr>
      <w:bookmarkStart w:id="77" w:name="t27"/>
      <w:bookmarkStart w:id="78" w:name="_Toc497738854"/>
      <w:bookmarkEnd w:id="77"/>
      <w:r w:rsidRPr="005305F7">
        <w:rPr>
          <w:rFonts w:ascii="宋体" w:hAnsi="宋体" w:cs="宋体" w:hint="eastAsia"/>
          <w:color w:val="FF0000"/>
          <w:kern w:val="0"/>
          <w:sz w:val="18"/>
          <w:szCs w:val="18"/>
        </w:rPr>
        <w:t>说说你对闭包的理解</w:t>
      </w:r>
      <w:r w:rsidR="00BA4624" w:rsidRPr="005305F7">
        <w:rPr>
          <w:rFonts w:ascii="宋体" w:hAnsi="宋体" w:cs="宋体" w:hint="eastAsia"/>
          <w:color w:val="FF0000"/>
          <w:kern w:val="0"/>
          <w:sz w:val="18"/>
          <w:szCs w:val="18"/>
        </w:rPr>
        <w:t>，有什么特性？为什么要使用闭包？</w:t>
      </w:r>
      <w:bookmarkEnd w:id="78"/>
    </w:p>
    <w:p w:rsidR="007253AD" w:rsidRDefault="007253AD" w:rsidP="007548CD">
      <w:pPr>
        <w:widowControl/>
        <w:jc w:val="left"/>
        <w:textAlignment w:val="baseline"/>
        <w:rPr>
          <w:rFonts w:ascii="宋体" w:hAnsi="宋体" w:cs="宋体"/>
          <w:kern w:val="0"/>
          <w:sz w:val="18"/>
          <w:szCs w:val="18"/>
        </w:rPr>
      </w:pPr>
      <w:r w:rsidRPr="007253AD">
        <w:rPr>
          <w:rFonts w:ascii="宋体" w:hAnsi="宋体" w:cs="宋体" w:hint="eastAsia"/>
          <w:kern w:val="0"/>
          <w:sz w:val="18"/>
          <w:szCs w:val="18"/>
        </w:rPr>
        <w:t>闭包（closure）是指有权访问另一个函数作用域中的变量的函数，创建闭包的最常见的方式就是在一个函数内创建另一个函数，通过另一个函数访问这个函数的局部变量</w:t>
      </w:r>
      <w:r>
        <w:rPr>
          <w:rFonts w:ascii="宋体" w:hAnsi="宋体" w:cs="宋体" w:hint="eastAsia"/>
          <w:kern w:val="0"/>
          <w:sz w:val="18"/>
          <w:szCs w:val="18"/>
        </w:rPr>
        <w:t>。</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闭包的优点是可以避免全局变量的污染，缺点是闭包会常驻内存，会增大内存使用量，使用不当很容易造成内存泄露。在js中，函数即闭包，只有函数才会产生作用域的概念</w:t>
      </w:r>
    </w:p>
    <w:p w:rsidR="007548CD" w:rsidRPr="007253AD" w:rsidRDefault="007548CD" w:rsidP="007548CD">
      <w:pPr>
        <w:widowControl/>
        <w:jc w:val="left"/>
        <w:textAlignment w:val="baseline"/>
        <w:rPr>
          <w:rFonts w:ascii="宋体" w:hAnsi="宋体" w:cs="宋体"/>
          <w:b/>
          <w:kern w:val="0"/>
          <w:sz w:val="18"/>
          <w:szCs w:val="18"/>
        </w:rPr>
      </w:pPr>
      <w:r w:rsidRPr="007253AD">
        <w:rPr>
          <w:rFonts w:ascii="宋体" w:hAnsi="宋体" w:cs="宋体" w:hint="eastAsia"/>
          <w:b/>
          <w:kern w:val="0"/>
          <w:sz w:val="18"/>
          <w:szCs w:val="18"/>
        </w:rPr>
        <w:t>闭包有三个特性：</w:t>
      </w:r>
    </w:p>
    <w:p w:rsidR="007548CD" w:rsidRPr="00A05564" w:rsidRDefault="007253A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Pr>
          <w:rFonts w:ascii="宋体" w:hAnsi="宋体" w:cs="宋体"/>
          <w:kern w:val="0"/>
          <w:sz w:val="18"/>
          <w:szCs w:val="18"/>
          <w:bdr w:val="none" w:sz="0" w:space="0" w:color="auto" w:frame="1"/>
        </w:rPr>
        <w:t>）</w:t>
      </w:r>
      <w:r w:rsidR="007548CD" w:rsidRPr="00A05564">
        <w:rPr>
          <w:rFonts w:ascii="宋体" w:hAnsi="宋体" w:cs="宋体" w:hint="eastAsia"/>
          <w:kern w:val="0"/>
          <w:sz w:val="18"/>
          <w:szCs w:val="18"/>
        </w:rPr>
        <w:t>函数嵌套函数</w:t>
      </w:r>
      <w:r>
        <w:rPr>
          <w:rFonts w:ascii="宋体" w:hAnsi="宋体" w:cs="宋体" w:hint="eastAsia"/>
          <w:kern w:val="0"/>
          <w:sz w:val="18"/>
          <w:szCs w:val="18"/>
        </w:rPr>
        <w:t>；</w:t>
      </w:r>
    </w:p>
    <w:p w:rsidR="007548CD" w:rsidRPr="00A05564" w:rsidRDefault="007253A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007548CD" w:rsidRPr="00A05564">
        <w:rPr>
          <w:rFonts w:ascii="宋体" w:hAnsi="宋体" w:cs="宋体" w:hint="eastAsia"/>
          <w:kern w:val="0"/>
          <w:sz w:val="18"/>
          <w:szCs w:val="18"/>
        </w:rPr>
        <w:t>函数内部可以引用外部的参数和变量</w:t>
      </w:r>
      <w:r>
        <w:rPr>
          <w:rFonts w:ascii="宋体" w:hAnsi="宋体" w:cs="宋体" w:hint="eastAsia"/>
          <w:kern w:val="0"/>
          <w:sz w:val="18"/>
          <w:szCs w:val="18"/>
        </w:rPr>
        <w:t>；</w:t>
      </w:r>
    </w:p>
    <w:p w:rsidR="007548CD" w:rsidRDefault="007253AD"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007548CD" w:rsidRPr="00A05564">
        <w:rPr>
          <w:rFonts w:ascii="宋体" w:hAnsi="宋体" w:cs="宋体" w:hint="eastAsia"/>
          <w:kern w:val="0"/>
          <w:sz w:val="18"/>
          <w:szCs w:val="18"/>
        </w:rPr>
        <w:t>参数和变量不会被垃圾回收机制回收</w:t>
      </w:r>
      <w:r>
        <w:rPr>
          <w:rFonts w:ascii="宋体" w:hAnsi="宋体" w:cs="宋体" w:hint="eastAsia"/>
          <w:kern w:val="0"/>
          <w:sz w:val="18"/>
          <w:szCs w:val="18"/>
        </w:rPr>
        <w:t>。</w:t>
      </w:r>
    </w:p>
    <w:p w:rsidR="007253AD" w:rsidRPr="007253AD" w:rsidRDefault="007253AD" w:rsidP="007253AD">
      <w:pPr>
        <w:widowControl/>
        <w:jc w:val="left"/>
        <w:textAlignment w:val="baseline"/>
        <w:rPr>
          <w:rFonts w:ascii="宋体" w:hAnsi="宋体" w:cs="宋体"/>
          <w:b/>
          <w:kern w:val="0"/>
          <w:sz w:val="18"/>
          <w:szCs w:val="18"/>
        </w:rPr>
      </w:pPr>
      <w:r w:rsidRPr="007253AD">
        <w:rPr>
          <w:rFonts w:ascii="宋体" w:hAnsi="宋体" w:cs="宋体" w:hint="eastAsia"/>
          <w:b/>
          <w:kern w:val="0"/>
          <w:sz w:val="18"/>
          <w:szCs w:val="18"/>
        </w:rPr>
        <w:t>为什么要使用闭包：</w:t>
      </w:r>
    </w:p>
    <w:p w:rsidR="00F273F2" w:rsidRDefault="007253AD" w:rsidP="00F273F2">
      <w:pPr>
        <w:widowControl/>
        <w:ind w:firstLine="420"/>
        <w:jc w:val="left"/>
        <w:textAlignment w:val="baseline"/>
        <w:rPr>
          <w:rFonts w:ascii="宋体" w:hAnsi="宋体" w:cs="宋体"/>
          <w:kern w:val="0"/>
          <w:sz w:val="18"/>
          <w:szCs w:val="18"/>
        </w:rPr>
      </w:pPr>
      <w:r w:rsidRPr="007253AD">
        <w:rPr>
          <w:rFonts w:ascii="宋体" w:hAnsi="宋体" w:cs="宋体" w:hint="eastAsia"/>
          <w:kern w:val="0"/>
          <w:sz w:val="18"/>
          <w:szCs w:val="18"/>
        </w:rPr>
        <w:t>为了设计私有</w:t>
      </w:r>
      <w:r>
        <w:rPr>
          <w:rFonts w:ascii="宋体" w:hAnsi="宋体" w:cs="宋体" w:hint="eastAsia"/>
          <w:kern w:val="0"/>
          <w:sz w:val="18"/>
          <w:szCs w:val="18"/>
        </w:rPr>
        <w:t>的</w:t>
      </w:r>
      <w:r w:rsidRPr="007253AD">
        <w:rPr>
          <w:rFonts w:ascii="宋体" w:hAnsi="宋体" w:cs="宋体" w:hint="eastAsia"/>
          <w:kern w:val="0"/>
          <w:sz w:val="18"/>
          <w:szCs w:val="18"/>
        </w:rPr>
        <w:t>方法和变量，避免全局变量污染</w:t>
      </w:r>
      <w:r>
        <w:rPr>
          <w:rFonts w:ascii="宋体" w:hAnsi="宋体" w:cs="宋体" w:hint="eastAsia"/>
          <w:kern w:val="0"/>
          <w:sz w:val="18"/>
          <w:szCs w:val="18"/>
        </w:rPr>
        <w:t>，</w:t>
      </w:r>
      <w:r w:rsidRPr="007253AD">
        <w:rPr>
          <w:rFonts w:ascii="宋体" w:hAnsi="宋体" w:cs="宋体" w:hint="eastAsia"/>
          <w:kern w:val="0"/>
          <w:sz w:val="18"/>
          <w:szCs w:val="18"/>
        </w:rPr>
        <w:t>希望一个变量长期驻扎在内存中</w:t>
      </w:r>
      <w:r>
        <w:rPr>
          <w:rFonts w:ascii="宋体" w:hAnsi="宋体" w:cs="宋体" w:hint="eastAsia"/>
          <w:kern w:val="0"/>
          <w:sz w:val="18"/>
          <w:szCs w:val="18"/>
        </w:rPr>
        <w:t>。</w:t>
      </w:r>
      <w:r w:rsidR="00F273F2" w:rsidRPr="00F273F2">
        <w:rPr>
          <w:rFonts w:ascii="宋体" w:hAnsi="宋体" w:cs="宋体" w:hint="eastAsia"/>
          <w:kern w:val="0"/>
          <w:sz w:val="18"/>
          <w:szCs w:val="18"/>
        </w:rPr>
        <w:t>一般函数执行完毕后，局部活动对象就被销毁，内存中仅仅保存全局作用域。但闭包的情况不同！</w:t>
      </w:r>
    </w:p>
    <w:p w:rsidR="00F273F2" w:rsidRPr="00F273F2" w:rsidRDefault="00F273F2" w:rsidP="00F273F2">
      <w:pPr>
        <w:widowControl/>
        <w:jc w:val="left"/>
        <w:textAlignment w:val="baseline"/>
        <w:rPr>
          <w:rFonts w:ascii="宋体" w:hAnsi="宋体" w:cs="宋体"/>
          <w:b/>
          <w:kern w:val="0"/>
          <w:sz w:val="18"/>
          <w:szCs w:val="18"/>
        </w:rPr>
      </w:pPr>
      <w:r w:rsidRPr="00F273F2">
        <w:rPr>
          <w:rFonts w:ascii="宋体" w:hAnsi="宋体" w:cs="宋体" w:hint="eastAsia"/>
          <w:b/>
          <w:kern w:val="0"/>
          <w:sz w:val="18"/>
          <w:szCs w:val="18"/>
        </w:rPr>
        <w:t>嵌套函数的闭包：</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function </w:t>
      </w:r>
      <w:proofErr w:type="gramStart"/>
      <w:r w:rsidRPr="00F273F2">
        <w:rPr>
          <w:rFonts w:ascii="宋体" w:hAnsi="宋体" w:cs="宋体"/>
          <w:kern w:val="0"/>
          <w:sz w:val="18"/>
          <w:szCs w:val="18"/>
        </w:rPr>
        <w:t>aaa(</w:t>
      </w:r>
      <w:proofErr w:type="gramEnd"/>
      <w:r w:rsidRPr="00F273F2">
        <w:rPr>
          <w:rFonts w:ascii="宋体" w:hAnsi="宋体" w:cs="宋体"/>
          <w:kern w:val="0"/>
          <w:sz w:val="18"/>
          <w:szCs w:val="18"/>
        </w:rPr>
        <w:t xml:space="preserve">) {  </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   var a = 1;  </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   return </w:t>
      </w:r>
      <w:proofErr w:type="gramStart"/>
      <w:r w:rsidRPr="00F273F2">
        <w:rPr>
          <w:rFonts w:ascii="宋体" w:hAnsi="宋体" w:cs="宋体"/>
          <w:kern w:val="0"/>
          <w:sz w:val="18"/>
          <w:szCs w:val="18"/>
        </w:rPr>
        <w:t>function(</w:t>
      </w:r>
      <w:proofErr w:type="gramEnd"/>
      <w:r w:rsidRPr="00F273F2">
        <w:rPr>
          <w:rFonts w:ascii="宋体" w:hAnsi="宋体" w:cs="宋体"/>
          <w:kern w:val="0"/>
          <w:sz w:val="18"/>
          <w:szCs w:val="18"/>
        </w:rPr>
        <w:t>){</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      alert(a++)</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   };  </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 }         </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kern w:val="0"/>
          <w:sz w:val="18"/>
          <w:szCs w:val="18"/>
        </w:rPr>
        <w:t xml:space="preserve">var fun = </w:t>
      </w:r>
      <w:proofErr w:type="gramStart"/>
      <w:r w:rsidRPr="00F273F2">
        <w:rPr>
          <w:rFonts w:ascii="宋体" w:hAnsi="宋体" w:cs="宋体"/>
          <w:kern w:val="0"/>
          <w:sz w:val="18"/>
          <w:szCs w:val="18"/>
        </w:rPr>
        <w:t>aaa(</w:t>
      </w:r>
      <w:proofErr w:type="gramEnd"/>
      <w:r w:rsidRPr="00F273F2">
        <w:rPr>
          <w:rFonts w:ascii="宋体" w:hAnsi="宋体" w:cs="宋体"/>
          <w:kern w:val="0"/>
          <w:sz w:val="18"/>
          <w:szCs w:val="18"/>
        </w:rPr>
        <w:t xml:space="preserve">);  </w:t>
      </w:r>
    </w:p>
    <w:p w:rsidR="00F273F2" w:rsidRPr="00F273F2" w:rsidRDefault="00F273F2" w:rsidP="00F273F2">
      <w:pPr>
        <w:widowControl/>
        <w:ind w:firstLine="420"/>
        <w:jc w:val="left"/>
        <w:textAlignment w:val="baseline"/>
        <w:rPr>
          <w:rFonts w:ascii="宋体" w:hAnsi="宋体" w:cs="宋体"/>
          <w:kern w:val="0"/>
          <w:sz w:val="18"/>
          <w:szCs w:val="18"/>
        </w:rPr>
      </w:pPr>
      <w:r w:rsidRPr="00F273F2">
        <w:rPr>
          <w:rFonts w:ascii="宋体" w:hAnsi="宋体" w:cs="宋体" w:hint="eastAsia"/>
          <w:kern w:val="0"/>
          <w:sz w:val="18"/>
          <w:szCs w:val="18"/>
        </w:rPr>
        <w:t xml:space="preserve">fun();// 1 执行后 a++，，然后a还在~  </w:t>
      </w:r>
    </w:p>
    <w:p w:rsidR="00F273F2" w:rsidRPr="00F273F2" w:rsidRDefault="00F273F2" w:rsidP="00F273F2">
      <w:pPr>
        <w:widowControl/>
        <w:ind w:firstLine="420"/>
        <w:jc w:val="left"/>
        <w:textAlignment w:val="baseline"/>
        <w:rPr>
          <w:rFonts w:ascii="宋体" w:hAnsi="宋体" w:cs="宋体"/>
          <w:kern w:val="0"/>
          <w:sz w:val="18"/>
          <w:szCs w:val="18"/>
        </w:rPr>
      </w:pPr>
      <w:proofErr w:type="gramStart"/>
      <w:r w:rsidRPr="00F273F2">
        <w:rPr>
          <w:rFonts w:ascii="宋体" w:hAnsi="宋体" w:cs="宋体"/>
          <w:kern w:val="0"/>
          <w:sz w:val="18"/>
          <w:szCs w:val="18"/>
        </w:rPr>
        <w:t>fun(</w:t>
      </w:r>
      <w:proofErr w:type="gramEnd"/>
      <w:r w:rsidRPr="00F273F2">
        <w:rPr>
          <w:rFonts w:ascii="宋体" w:hAnsi="宋体" w:cs="宋体"/>
          <w:kern w:val="0"/>
          <w:sz w:val="18"/>
          <w:szCs w:val="18"/>
        </w:rPr>
        <w:t xml:space="preserve">);// 2   </w:t>
      </w:r>
    </w:p>
    <w:p w:rsidR="00E17615" w:rsidRDefault="00F273F2" w:rsidP="009840E7">
      <w:pPr>
        <w:widowControl/>
        <w:ind w:firstLine="420"/>
        <w:jc w:val="left"/>
        <w:textAlignment w:val="baseline"/>
        <w:rPr>
          <w:rFonts w:ascii="宋体" w:hAnsi="宋体" w:cs="宋体"/>
          <w:kern w:val="0"/>
          <w:sz w:val="18"/>
          <w:szCs w:val="18"/>
        </w:rPr>
      </w:pPr>
      <w:r w:rsidRPr="00F273F2">
        <w:rPr>
          <w:rFonts w:ascii="宋体" w:hAnsi="宋体" w:cs="宋体" w:hint="eastAsia"/>
          <w:kern w:val="0"/>
          <w:sz w:val="18"/>
          <w:szCs w:val="18"/>
        </w:rPr>
        <w:t>fun = null;//a被回收！！</w:t>
      </w:r>
    </w:p>
    <w:p w:rsidR="00E17615" w:rsidRPr="007253AD" w:rsidRDefault="00E17615" w:rsidP="00F273F2">
      <w:pPr>
        <w:widowControl/>
        <w:ind w:firstLine="420"/>
        <w:jc w:val="left"/>
        <w:textAlignment w:val="baseline"/>
        <w:rPr>
          <w:rFonts w:ascii="宋体" w:hAnsi="宋体" w:cs="宋体"/>
          <w:kern w:val="0"/>
          <w:sz w:val="18"/>
          <w:szCs w:val="18"/>
        </w:rPr>
      </w:pPr>
      <w:r w:rsidRPr="00E17615">
        <w:rPr>
          <w:rFonts w:ascii="宋体" w:hAnsi="宋体" w:cs="宋体" w:hint="eastAsia"/>
          <w:kern w:val="0"/>
          <w:sz w:val="18"/>
          <w:szCs w:val="18"/>
        </w:rPr>
        <w:t>其实你写的每一个js函数都是闭包，一个js函数的顶层作用域就是window对象，js的执行环境本身就是一个scope（浏览器的window/node的global），我们通常称之为全局作用域。每个函数，不论多深，都可以认为是全局scope的子作用域，可以理解为闭包。</w:t>
      </w:r>
    </w:p>
    <w:p w:rsidR="007548CD" w:rsidRPr="000A30BF" w:rsidRDefault="00814AFE" w:rsidP="00072B5C">
      <w:pPr>
        <w:pStyle w:val="2"/>
        <w:numPr>
          <w:ilvl w:val="1"/>
          <w:numId w:val="3"/>
        </w:numPr>
        <w:spacing w:before="100" w:beforeAutospacing="1" w:after="100" w:afterAutospacing="1" w:line="240" w:lineRule="auto"/>
        <w:rPr>
          <w:sz w:val="21"/>
          <w:szCs w:val="21"/>
        </w:rPr>
      </w:pPr>
      <w:bookmarkStart w:id="79" w:name="_Toc497738855"/>
      <w:r w:rsidRPr="00814AFE">
        <w:rPr>
          <w:rFonts w:ascii="宋体" w:hAnsi="宋体" w:cs="宋体" w:hint="eastAsia"/>
          <w:kern w:val="0"/>
          <w:sz w:val="18"/>
          <w:szCs w:val="18"/>
        </w:rPr>
        <w:t>什么是</w:t>
      </w:r>
      <w:r w:rsidR="00072B5C" w:rsidRPr="00072B5C">
        <w:rPr>
          <w:rFonts w:ascii="宋体" w:hAnsi="宋体" w:cs="宋体" w:hint="eastAsia"/>
          <w:kern w:val="0"/>
          <w:sz w:val="18"/>
          <w:szCs w:val="18"/>
        </w:rPr>
        <w:t>原型</w:t>
      </w:r>
      <w:r w:rsidR="00072B5C">
        <w:rPr>
          <w:rFonts w:ascii="宋体" w:hAnsi="宋体" w:cs="宋体" w:hint="eastAsia"/>
          <w:kern w:val="0"/>
          <w:sz w:val="18"/>
          <w:szCs w:val="18"/>
        </w:rPr>
        <w:t>？什么是</w:t>
      </w:r>
      <w:r w:rsidRPr="00814AFE">
        <w:rPr>
          <w:rFonts w:ascii="宋体" w:hAnsi="宋体" w:cs="宋体" w:hint="eastAsia"/>
          <w:kern w:val="0"/>
          <w:sz w:val="18"/>
          <w:szCs w:val="18"/>
        </w:rPr>
        <w:t>原型链</w:t>
      </w:r>
      <w:r w:rsidR="00072B5C">
        <w:rPr>
          <w:rFonts w:ascii="宋体" w:hAnsi="宋体" w:cs="宋体" w:hint="eastAsia"/>
          <w:kern w:val="0"/>
          <w:sz w:val="18"/>
          <w:szCs w:val="18"/>
        </w:rPr>
        <w:t>？</w:t>
      </w:r>
      <w:r w:rsidR="00072B5C" w:rsidRPr="00072B5C">
        <w:rPr>
          <w:rFonts w:ascii="宋体" w:hAnsi="宋体" w:cs="宋体" w:hint="eastAsia"/>
          <w:kern w:val="0"/>
          <w:sz w:val="18"/>
          <w:szCs w:val="18"/>
        </w:rPr>
        <w:t>有什么特点？</w:t>
      </w:r>
      <w:bookmarkEnd w:id="79"/>
    </w:p>
    <w:p w:rsidR="00072B5C" w:rsidRDefault="00072B5C" w:rsidP="00B81861">
      <w:pPr>
        <w:widowControl/>
        <w:ind w:firstLine="420"/>
        <w:jc w:val="left"/>
        <w:textAlignment w:val="baseline"/>
        <w:rPr>
          <w:rFonts w:ascii="宋体" w:hAnsi="宋体" w:cs="宋体"/>
          <w:kern w:val="0"/>
          <w:sz w:val="18"/>
          <w:szCs w:val="18"/>
        </w:rPr>
      </w:pPr>
      <w:r w:rsidRPr="00072B5C">
        <w:rPr>
          <w:rFonts w:ascii="宋体" w:hAnsi="宋体" w:cs="宋体" w:hint="eastAsia"/>
          <w:kern w:val="0"/>
          <w:sz w:val="18"/>
          <w:szCs w:val="18"/>
        </w:rPr>
        <w:t>每个对象都会在其内部初始化一个属性，就是</w:t>
      </w:r>
      <w:r w:rsidRPr="00072B5C">
        <w:rPr>
          <w:rFonts w:ascii="宋体" w:hAnsi="宋体" w:cs="宋体" w:hint="eastAsia"/>
          <w:b/>
          <w:kern w:val="0"/>
          <w:sz w:val="18"/>
          <w:szCs w:val="18"/>
        </w:rPr>
        <w:t>prototype(原型)</w:t>
      </w:r>
      <w:r>
        <w:rPr>
          <w:rFonts w:ascii="宋体" w:hAnsi="宋体" w:cs="宋体" w:hint="eastAsia"/>
          <w:kern w:val="0"/>
          <w:sz w:val="18"/>
          <w:szCs w:val="18"/>
        </w:rPr>
        <w:t>。</w:t>
      </w:r>
    </w:p>
    <w:p w:rsidR="00072B5C" w:rsidRDefault="00072B5C" w:rsidP="00072B5C">
      <w:pPr>
        <w:widowControl/>
        <w:ind w:firstLine="420"/>
        <w:jc w:val="left"/>
        <w:textAlignment w:val="baseline"/>
        <w:rPr>
          <w:rFonts w:ascii="宋体" w:hAnsi="宋体" w:cs="宋体"/>
          <w:kern w:val="0"/>
          <w:sz w:val="18"/>
          <w:szCs w:val="18"/>
        </w:rPr>
      </w:pPr>
      <w:r w:rsidRPr="00072B5C">
        <w:rPr>
          <w:rFonts w:ascii="宋体" w:hAnsi="宋体" w:cs="宋体" w:hint="eastAsia"/>
          <w:kern w:val="0"/>
          <w:sz w:val="18"/>
          <w:szCs w:val="18"/>
        </w:rPr>
        <w:t>当我们访问一个对象的属性时，如果这个对象内部不存在这个属性，那么他就会去prototype里找这个属性，这个prototype又会有自己的prototype，于是就这样一直找下去，也就是我们平时所说的</w:t>
      </w:r>
      <w:r w:rsidRPr="00072B5C">
        <w:rPr>
          <w:rFonts w:ascii="宋体" w:hAnsi="宋体" w:cs="宋体" w:hint="eastAsia"/>
          <w:b/>
          <w:kern w:val="0"/>
          <w:sz w:val="18"/>
          <w:szCs w:val="18"/>
        </w:rPr>
        <w:t>原型链</w:t>
      </w:r>
      <w:r w:rsidRPr="00072B5C">
        <w:rPr>
          <w:rFonts w:ascii="宋体" w:hAnsi="宋体" w:cs="宋体" w:hint="eastAsia"/>
          <w:kern w:val="0"/>
          <w:sz w:val="18"/>
          <w:szCs w:val="18"/>
        </w:rPr>
        <w:t>的概念。</w:t>
      </w:r>
    </w:p>
    <w:p w:rsidR="007548CD" w:rsidRDefault="00072B5C" w:rsidP="00B81861">
      <w:pPr>
        <w:widowControl/>
        <w:ind w:firstLine="420"/>
        <w:jc w:val="left"/>
        <w:textAlignment w:val="baseline"/>
        <w:rPr>
          <w:rFonts w:ascii="宋体" w:hAnsi="宋体" w:cs="宋体"/>
          <w:kern w:val="0"/>
          <w:sz w:val="18"/>
          <w:szCs w:val="18"/>
        </w:rPr>
      </w:pPr>
      <w:r>
        <w:rPr>
          <w:rFonts w:ascii="宋体" w:hAnsi="宋体" w:cs="宋体" w:hint="eastAsia"/>
          <w:kern w:val="0"/>
          <w:sz w:val="18"/>
          <w:szCs w:val="18"/>
        </w:rPr>
        <w:t>即：</w:t>
      </w:r>
      <w:r w:rsidR="00814AFE" w:rsidRPr="00814AFE">
        <w:rPr>
          <w:rFonts w:ascii="宋体" w:hAnsi="宋体" w:cs="宋体" w:hint="eastAsia"/>
          <w:kern w:val="0"/>
          <w:sz w:val="18"/>
          <w:szCs w:val="18"/>
        </w:rPr>
        <w:t>当从一个对象那里调取属性或方法时，如果该对象自身不存在这样的属性或方法，就会去自己关联的prototype对象那里寻找，如果prototype没有，就会去prototype关联的前辈prototype那里寻找，如果再没有则继续查找Prototype.Prototype引用的对象，依次类推，直到Prototype.….Prototype为undefined（Object的Prototype就是undefined）从而形成了所谓的“原型链”。</w:t>
      </w:r>
    </w:p>
    <w:p w:rsidR="00072B5C" w:rsidRDefault="00072B5C" w:rsidP="00072B5C">
      <w:pPr>
        <w:widowControl/>
        <w:ind w:firstLine="420"/>
        <w:jc w:val="left"/>
        <w:textAlignment w:val="baseline"/>
        <w:rPr>
          <w:rFonts w:ascii="宋体" w:hAnsi="宋体" w:cs="宋体"/>
          <w:kern w:val="0"/>
          <w:sz w:val="18"/>
          <w:szCs w:val="18"/>
        </w:rPr>
      </w:pPr>
      <w:r w:rsidRPr="00072B5C">
        <w:rPr>
          <w:rFonts w:ascii="宋体" w:hAnsi="宋体" w:cs="宋体" w:hint="eastAsia"/>
          <w:b/>
          <w:kern w:val="0"/>
          <w:sz w:val="18"/>
          <w:szCs w:val="18"/>
        </w:rPr>
        <w:t>特点：</w:t>
      </w:r>
      <w:r w:rsidRPr="00072B5C">
        <w:rPr>
          <w:rFonts w:ascii="宋体" w:hAnsi="宋体" w:cs="宋体" w:hint="eastAsia"/>
          <w:kern w:val="0"/>
          <w:sz w:val="18"/>
          <w:szCs w:val="18"/>
        </w:rPr>
        <w:t>JavaScript对象是通过引用来传递的，我们创建的每个新对象实体中并没有一份属于自己的原型副本。当我们修改原型时，与之相关的对象也会继承这一改变。</w:t>
      </w:r>
    </w:p>
    <w:p w:rsidR="00D71CCE" w:rsidRPr="000A30BF" w:rsidRDefault="00D71CCE" w:rsidP="00D71CCE">
      <w:pPr>
        <w:pStyle w:val="2"/>
        <w:numPr>
          <w:ilvl w:val="1"/>
          <w:numId w:val="3"/>
        </w:numPr>
        <w:spacing w:before="100" w:beforeAutospacing="1" w:after="100" w:afterAutospacing="1" w:line="240" w:lineRule="auto"/>
        <w:rPr>
          <w:sz w:val="21"/>
          <w:szCs w:val="21"/>
        </w:rPr>
      </w:pPr>
      <w:bookmarkStart w:id="80" w:name="_Toc497738856"/>
      <w:r w:rsidRPr="00D71CCE">
        <w:rPr>
          <w:rFonts w:ascii="宋体" w:hAnsi="宋体" w:cs="宋体" w:hint="eastAsia"/>
          <w:kern w:val="0"/>
          <w:sz w:val="18"/>
          <w:szCs w:val="18"/>
        </w:rPr>
        <w:lastRenderedPageBreak/>
        <w:t>instanceof 确定原型和实例之间的关系</w:t>
      </w:r>
      <w:bookmarkEnd w:id="80"/>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kern w:val="0"/>
          <w:sz w:val="18"/>
          <w:szCs w:val="18"/>
        </w:rPr>
        <w:t>instanceof</w:t>
      </w:r>
      <w:r w:rsidRPr="00D71CCE">
        <w:rPr>
          <w:rFonts w:ascii="宋体" w:hAnsi="宋体" w:cs="宋体" w:hint="eastAsia"/>
          <w:kern w:val="0"/>
          <w:sz w:val="18"/>
          <w:szCs w:val="18"/>
        </w:rPr>
        <w:t>用来判断某个构造函数的prototype属性是否存在另外一个要检测对象的原型链上</w:t>
      </w:r>
      <w:r>
        <w:rPr>
          <w:rFonts w:ascii="宋体" w:hAnsi="宋体" w:cs="宋体" w:hint="eastAsia"/>
          <w:kern w:val="0"/>
          <w:sz w:val="18"/>
          <w:szCs w:val="18"/>
        </w:rPr>
        <w:t>。</w:t>
      </w:r>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hint="eastAsia"/>
          <w:kern w:val="0"/>
          <w:sz w:val="18"/>
          <w:szCs w:val="18"/>
        </w:rPr>
        <w:t>对象的__proto__指向自己构造函数的prototype。obj.__proto_</w:t>
      </w:r>
      <w:proofErr w:type="gramStart"/>
      <w:r w:rsidRPr="00D71CCE">
        <w:rPr>
          <w:rFonts w:ascii="宋体" w:hAnsi="宋体" w:cs="宋体" w:hint="eastAsia"/>
          <w:kern w:val="0"/>
          <w:sz w:val="18"/>
          <w:szCs w:val="18"/>
        </w:rPr>
        <w:t>_._</w:t>
      </w:r>
      <w:proofErr w:type="gramEnd"/>
      <w:r w:rsidRPr="00D71CCE">
        <w:rPr>
          <w:rFonts w:ascii="宋体" w:hAnsi="宋体" w:cs="宋体" w:hint="eastAsia"/>
          <w:kern w:val="0"/>
          <w:sz w:val="18"/>
          <w:szCs w:val="18"/>
        </w:rPr>
        <w:t>_proto__...的原型链由此产生，包括我们的操作符instanceof正是通过探测obj.__proto__.__proto__... === Constructor.prototype来验证obj是否是Constructor的实例。</w:t>
      </w:r>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kern w:val="0"/>
          <w:sz w:val="18"/>
          <w:szCs w:val="18"/>
        </w:rPr>
        <w:t xml:space="preserve">function </w:t>
      </w:r>
      <w:proofErr w:type="gramStart"/>
      <w:r w:rsidRPr="00D71CCE">
        <w:rPr>
          <w:rFonts w:ascii="宋体" w:hAnsi="宋体" w:cs="宋体"/>
          <w:kern w:val="0"/>
          <w:sz w:val="18"/>
          <w:szCs w:val="18"/>
        </w:rPr>
        <w:t>C(</w:t>
      </w:r>
      <w:proofErr w:type="gramEnd"/>
      <w:r w:rsidRPr="00D71CCE">
        <w:rPr>
          <w:rFonts w:ascii="宋体" w:hAnsi="宋体" w:cs="宋体"/>
          <w:kern w:val="0"/>
          <w:sz w:val="18"/>
          <w:szCs w:val="18"/>
        </w:rPr>
        <w:t>){}</w:t>
      </w:r>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kern w:val="0"/>
          <w:sz w:val="18"/>
          <w:szCs w:val="18"/>
        </w:rPr>
        <w:t xml:space="preserve">var o = new </w:t>
      </w:r>
      <w:proofErr w:type="gramStart"/>
      <w:r w:rsidRPr="00D71CCE">
        <w:rPr>
          <w:rFonts w:ascii="宋体" w:hAnsi="宋体" w:cs="宋体"/>
          <w:kern w:val="0"/>
          <w:sz w:val="18"/>
          <w:szCs w:val="18"/>
        </w:rPr>
        <w:t>C(</w:t>
      </w:r>
      <w:proofErr w:type="gramEnd"/>
      <w:r w:rsidRPr="00D71CCE">
        <w:rPr>
          <w:rFonts w:ascii="宋体" w:hAnsi="宋体" w:cs="宋体"/>
          <w:kern w:val="0"/>
          <w:sz w:val="18"/>
          <w:szCs w:val="18"/>
        </w:rPr>
        <w:t>){}</w:t>
      </w:r>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hint="eastAsia"/>
          <w:kern w:val="0"/>
          <w:sz w:val="18"/>
          <w:szCs w:val="18"/>
        </w:rPr>
        <w:t xml:space="preserve">//true 因为Object.getPrototypeOf(o) === </w:t>
      </w:r>
      <w:proofErr w:type="gramStart"/>
      <w:r w:rsidRPr="00D71CCE">
        <w:rPr>
          <w:rFonts w:ascii="宋体" w:hAnsi="宋体" w:cs="宋体" w:hint="eastAsia"/>
          <w:kern w:val="0"/>
          <w:sz w:val="18"/>
          <w:szCs w:val="18"/>
        </w:rPr>
        <w:t>C.prototype</w:t>
      </w:r>
      <w:proofErr w:type="gramEnd"/>
    </w:p>
    <w:p w:rsidR="00D71CCE" w:rsidRP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kern w:val="0"/>
          <w:sz w:val="18"/>
          <w:szCs w:val="18"/>
        </w:rPr>
        <w:t>o instanceof C</w:t>
      </w:r>
    </w:p>
    <w:p w:rsidR="00D71CCE" w:rsidRDefault="00D71CCE" w:rsidP="00D71CCE">
      <w:pPr>
        <w:widowControl/>
        <w:ind w:firstLine="420"/>
        <w:jc w:val="left"/>
        <w:textAlignment w:val="baseline"/>
        <w:rPr>
          <w:rFonts w:ascii="宋体" w:hAnsi="宋体" w:cs="宋体"/>
          <w:kern w:val="0"/>
          <w:sz w:val="18"/>
          <w:szCs w:val="18"/>
        </w:rPr>
      </w:pPr>
      <w:r w:rsidRPr="00D71CCE">
        <w:rPr>
          <w:rFonts w:ascii="宋体" w:hAnsi="宋体" w:cs="宋体" w:hint="eastAsia"/>
          <w:kern w:val="0"/>
          <w:sz w:val="18"/>
          <w:szCs w:val="18"/>
        </w:rPr>
        <w:t>instanceof只能用来判断对象和函数，不能用来判断字符串和数字</w:t>
      </w:r>
    </w:p>
    <w:p w:rsidR="00C533B1" w:rsidRPr="000A30BF" w:rsidRDefault="00C533B1" w:rsidP="00C533B1">
      <w:pPr>
        <w:pStyle w:val="2"/>
        <w:numPr>
          <w:ilvl w:val="1"/>
          <w:numId w:val="3"/>
        </w:numPr>
        <w:spacing w:before="100" w:beforeAutospacing="1" w:after="100" w:afterAutospacing="1" w:line="240" w:lineRule="auto"/>
        <w:rPr>
          <w:sz w:val="21"/>
          <w:szCs w:val="21"/>
        </w:rPr>
      </w:pPr>
      <w:bookmarkStart w:id="81" w:name="_Toc497738857"/>
      <w:r w:rsidRPr="00C533B1">
        <w:rPr>
          <w:rFonts w:ascii="宋体" w:hAnsi="宋体" w:cs="宋体"/>
          <w:kern w:val="0"/>
          <w:sz w:val="18"/>
          <w:szCs w:val="18"/>
        </w:rPr>
        <w:t>isPrototypeOf</w:t>
      </w:r>
      <w:bookmarkEnd w:id="81"/>
    </w:p>
    <w:p w:rsidR="00C533B1" w:rsidRPr="00C533B1" w:rsidRDefault="00C533B1" w:rsidP="00C533B1">
      <w:pPr>
        <w:widowControl/>
        <w:ind w:firstLine="420"/>
        <w:jc w:val="left"/>
        <w:textAlignment w:val="baseline"/>
        <w:rPr>
          <w:rFonts w:ascii="宋体" w:hAnsi="宋体" w:cs="宋体"/>
          <w:kern w:val="0"/>
          <w:sz w:val="18"/>
          <w:szCs w:val="18"/>
        </w:rPr>
      </w:pPr>
      <w:r w:rsidRPr="00C533B1">
        <w:rPr>
          <w:rFonts w:ascii="宋体" w:hAnsi="宋体" w:cs="宋体" w:hint="eastAsia"/>
          <w:kern w:val="0"/>
          <w:sz w:val="18"/>
          <w:szCs w:val="18"/>
        </w:rPr>
        <w:t>用于测试一个对象是否存在于另一个对象的原型链上。</w:t>
      </w:r>
    </w:p>
    <w:p w:rsidR="00C533B1" w:rsidRPr="00D71CCE" w:rsidRDefault="00C533B1" w:rsidP="00C533B1">
      <w:pPr>
        <w:widowControl/>
        <w:ind w:firstLine="420"/>
        <w:jc w:val="left"/>
        <w:textAlignment w:val="baseline"/>
        <w:rPr>
          <w:rFonts w:ascii="宋体" w:hAnsi="宋体" w:cs="宋体"/>
          <w:kern w:val="0"/>
          <w:sz w:val="18"/>
          <w:szCs w:val="18"/>
        </w:rPr>
      </w:pPr>
      <w:proofErr w:type="gramStart"/>
      <w:r w:rsidRPr="00C533B1">
        <w:rPr>
          <w:rFonts w:ascii="宋体" w:hAnsi="宋体" w:cs="宋体" w:hint="eastAsia"/>
          <w:kern w:val="0"/>
          <w:sz w:val="18"/>
          <w:szCs w:val="18"/>
        </w:rPr>
        <w:t>判断父级对象</w:t>
      </w:r>
      <w:proofErr w:type="gramEnd"/>
      <w:r w:rsidRPr="00C533B1">
        <w:rPr>
          <w:rFonts w:ascii="宋体" w:hAnsi="宋体" w:cs="宋体" w:hint="eastAsia"/>
          <w:kern w:val="0"/>
          <w:sz w:val="18"/>
          <w:szCs w:val="18"/>
        </w:rPr>
        <w:t xml:space="preserve"> 可检查整个原型链</w:t>
      </w:r>
      <w:r>
        <w:rPr>
          <w:rFonts w:ascii="宋体" w:hAnsi="宋体" w:cs="宋体" w:hint="eastAsia"/>
          <w:kern w:val="0"/>
          <w:sz w:val="18"/>
          <w:szCs w:val="18"/>
        </w:rPr>
        <w:t>。</w:t>
      </w:r>
    </w:p>
    <w:p w:rsidR="00814AFE" w:rsidRPr="000A30BF" w:rsidRDefault="00814AFE" w:rsidP="00814AFE">
      <w:pPr>
        <w:pStyle w:val="2"/>
        <w:numPr>
          <w:ilvl w:val="1"/>
          <w:numId w:val="3"/>
        </w:numPr>
        <w:spacing w:before="100" w:beforeAutospacing="1" w:after="100" w:afterAutospacing="1" w:line="240" w:lineRule="auto"/>
        <w:rPr>
          <w:sz w:val="21"/>
          <w:szCs w:val="21"/>
        </w:rPr>
      </w:pPr>
      <w:bookmarkStart w:id="82" w:name="_Toc497738858"/>
      <w:r w:rsidRPr="000A30BF">
        <w:rPr>
          <w:rFonts w:ascii="宋体" w:hAnsi="宋体" w:cs="宋体" w:hint="eastAsia"/>
          <w:kern w:val="0"/>
          <w:sz w:val="18"/>
          <w:szCs w:val="18"/>
        </w:rPr>
        <w:t>说说你对作用域链的理解</w:t>
      </w:r>
      <w:bookmarkEnd w:id="82"/>
    </w:p>
    <w:p w:rsidR="00814AFE" w:rsidRPr="00814AFE" w:rsidRDefault="00814AFE"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作用域链的作用是保证执行环境里有权访问的变量和函数是有序的，作用域链的变量只能向上访问，变量访问到</w:t>
      </w:r>
      <w:r w:rsidRPr="00A05564">
        <w:rPr>
          <w:rFonts w:ascii="宋体" w:hAnsi="宋体" w:cs="宋体"/>
          <w:kern w:val="0"/>
          <w:sz w:val="18"/>
          <w:szCs w:val="18"/>
          <w:bdr w:val="none" w:sz="0" w:space="0" w:color="auto" w:frame="1"/>
        </w:rPr>
        <w:t>window</w:t>
      </w:r>
      <w:r w:rsidRPr="00A05564">
        <w:rPr>
          <w:rFonts w:ascii="宋体" w:hAnsi="宋体" w:cs="宋体" w:hint="eastAsia"/>
          <w:kern w:val="0"/>
          <w:sz w:val="18"/>
          <w:szCs w:val="18"/>
        </w:rPr>
        <w:t>对象即被终止，作用域链向下访问变量是不被允许的。</w:t>
      </w:r>
    </w:p>
    <w:p w:rsidR="007548CD" w:rsidRPr="00E76400" w:rsidRDefault="007548CD" w:rsidP="007548CD">
      <w:pPr>
        <w:pStyle w:val="2"/>
        <w:numPr>
          <w:ilvl w:val="1"/>
          <w:numId w:val="3"/>
        </w:numPr>
        <w:spacing w:before="100" w:beforeAutospacing="1" w:after="100" w:afterAutospacing="1" w:line="240" w:lineRule="auto"/>
        <w:rPr>
          <w:sz w:val="21"/>
          <w:szCs w:val="21"/>
        </w:rPr>
      </w:pPr>
      <w:bookmarkStart w:id="83" w:name="_Toc497738859"/>
      <w:r w:rsidRPr="00E76400">
        <w:rPr>
          <w:rFonts w:ascii="宋体" w:hAnsi="宋体" w:cs="宋体" w:hint="eastAsia"/>
          <w:kern w:val="0"/>
          <w:sz w:val="18"/>
          <w:szCs w:val="18"/>
        </w:rPr>
        <w:t>null和undefined的区别？</w:t>
      </w:r>
      <w:bookmarkEnd w:id="83"/>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null</w:t>
      </w:r>
      <w:r w:rsidRPr="00A05564">
        <w:rPr>
          <w:rFonts w:ascii="宋体" w:hAnsi="宋体" w:cs="宋体" w:hint="eastAsia"/>
          <w:kern w:val="0"/>
          <w:sz w:val="18"/>
          <w:szCs w:val="18"/>
        </w:rPr>
        <w:t>是一个表示</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无</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的对象，转为数值时为0；</w:t>
      </w:r>
      <w:r w:rsidRPr="00A05564">
        <w:rPr>
          <w:rFonts w:ascii="宋体" w:hAnsi="宋体" w:cs="宋体"/>
          <w:kern w:val="0"/>
          <w:sz w:val="18"/>
          <w:szCs w:val="18"/>
          <w:bdr w:val="none" w:sz="0" w:space="0" w:color="auto" w:frame="1"/>
        </w:rPr>
        <w:t>undefined</w:t>
      </w:r>
      <w:r w:rsidRPr="00A05564">
        <w:rPr>
          <w:rFonts w:ascii="宋体" w:hAnsi="宋体" w:cs="宋体" w:hint="eastAsia"/>
          <w:kern w:val="0"/>
          <w:sz w:val="18"/>
          <w:szCs w:val="18"/>
        </w:rPr>
        <w:t>是一个表示</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无</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的原始值，转为数值时为</w:t>
      </w:r>
      <w:r w:rsidRPr="00A05564">
        <w:rPr>
          <w:rFonts w:ascii="宋体" w:hAnsi="宋体" w:cs="宋体"/>
          <w:kern w:val="0"/>
          <w:sz w:val="18"/>
          <w:szCs w:val="18"/>
          <w:bdr w:val="none" w:sz="0" w:space="0" w:color="auto" w:frame="1"/>
        </w:rPr>
        <w:t>NaN</w:t>
      </w:r>
      <w:r w:rsidRPr="00A05564">
        <w:rPr>
          <w:rFonts w:ascii="宋体" w:hAnsi="宋体" w:cs="宋体" w:hint="eastAsia"/>
          <w:kern w:val="0"/>
          <w:sz w:val="18"/>
          <w:szCs w:val="18"/>
        </w:rPr>
        <w:t>。</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当声明的变量还未被初始化时，变量的默认值为</w:t>
      </w:r>
      <w:r w:rsidRPr="00A05564">
        <w:rPr>
          <w:rFonts w:ascii="宋体" w:hAnsi="宋体" w:cs="宋体"/>
          <w:kern w:val="0"/>
          <w:sz w:val="18"/>
          <w:szCs w:val="18"/>
          <w:bdr w:val="none" w:sz="0" w:space="0" w:color="auto" w:frame="1"/>
        </w:rPr>
        <w:t>undefined</w:t>
      </w:r>
      <w:r w:rsidRPr="00A05564">
        <w:rPr>
          <w:rFonts w:ascii="宋体" w:hAnsi="宋体" w:cs="宋体" w:hint="eastAsia"/>
          <w:kern w:val="0"/>
          <w:sz w:val="18"/>
          <w:szCs w:val="18"/>
        </w:rPr>
        <w:t>。</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null</w:t>
      </w:r>
      <w:r w:rsidRPr="00A05564">
        <w:rPr>
          <w:rFonts w:ascii="宋体" w:hAnsi="宋体" w:cs="宋体" w:hint="eastAsia"/>
          <w:kern w:val="0"/>
          <w:sz w:val="18"/>
          <w:szCs w:val="18"/>
        </w:rPr>
        <w:t>用来表示尚未存在的对象，常用来表示函数企图返回一个不存在的对象。</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undefined</w:t>
      </w:r>
      <w:r w:rsidRPr="00A05564">
        <w:rPr>
          <w:rFonts w:ascii="宋体" w:hAnsi="宋体" w:cs="宋体" w:hint="eastAsia"/>
          <w:kern w:val="0"/>
          <w:sz w:val="18"/>
          <w:szCs w:val="18"/>
        </w:rPr>
        <w:t>表示</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缺少值</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，就是此处应该有一个值，但是还没有定义。典型用法是：</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（1）变量被声明了，但没有赋值时，就等于undefined。</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 调用函数时，应该提供的参数没有提供，该参数等于undefined。</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（3）对象没有赋值的属性，该属性的值为undefined。</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（4）函数没有返回值时，默认返回undefined。</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null</w:t>
      </w:r>
      <w:r w:rsidRPr="00A05564">
        <w:rPr>
          <w:rFonts w:ascii="宋体" w:hAnsi="宋体" w:cs="宋体" w:hint="eastAsia"/>
          <w:kern w:val="0"/>
          <w:sz w:val="18"/>
          <w:szCs w:val="18"/>
        </w:rPr>
        <w:t>表示</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没有对象</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，即该处不应该有值。典型用法是：</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 作为函数的参数，表示该函数的参数不是对象。</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 作为对象原型链的终点。</w:t>
      </w:r>
    </w:p>
    <w:p w:rsidR="007548CD" w:rsidRPr="005305F7" w:rsidRDefault="007548CD" w:rsidP="007548CD">
      <w:pPr>
        <w:pStyle w:val="2"/>
        <w:numPr>
          <w:ilvl w:val="1"/>
          <w:numId w:val="3"/>
        </w:numPr>
        <w:spacing w:before="100" w:beforeAutospacing="1" w:after="100" w:afterAutospacing="1" w:line="240" w:lineRule="auto"/>
        <w:rPr>
          <w:color w:val="FF0000"/>
          <w:sz w:val="21"/>
          <w:szCs w:val="21"/>
        </w:rPr>
      </w:pPr>
      <w:bookmarkStart w:id="84" w:name="t53"/>
      <w:bookmarkStart w:id="85" w:name="_Toc497738860"/>
      <w:bookmarkEnd w:id="84"/>
      <w:r w:rsidRPr="005305F7">
        <w:rPr>
          <w:rFonts w:ascii="宋体" w:hAnsi="宋体" w:cs="宋体" w:hint="eastAsia"/>
          <w:color w:val="FF0000"/>
          <w:kern w:val="0"/>
          <w:sz w:val="18"/>
          <w:szCs w:val="18"/>
        </w:rPr>
        <w:t>new操作符具体干了什么呢?</w:t>
      </w:r>
      <w:bookmarkEnd w:id="85"/>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（1）创建一个空对象，并且 this 变量引用该对象，同时还继承了该函数的原型</w:t>
      </w:r>
      <w:r w:rsidR="009B5D4C" w:rsidRPr="009B5D4C">
        <w:rPr>
          <w:rFonts w:ascii="宋体" w:hAnsi="宋体" w:cs="宋体" w:hint="eastAsia"/>
          <w:kern w:val="0"/>
          <w:sz w:val="18"/>
          <w:szCs w:val="18"/>
          <w:bdr w:val="none" w:sz="0" w:space="0" w:color="auto" w:frame="1"/>
        </w:rPr>
        <w:t>（实例对象通过__proto__属性指向原型对象；obj.__proto__ = Base.prototype;）</w:t>
      </w:r>
      <w:r w:rsidRPr="00A05564">
        <w:rPr>
          <w:rFonts w:ascii="宋体" w:hAnsi="宋体" w:cs="宋体"/>
          <w:kern w:val="0"/>
          <w:sz w:val="18"/>
          <w:szCs w:val="18"/>
          <w:bdr w:val="none" w:sz="0" w:space="0" w:color="auto" w:frame="1"/>
        </w:rPr>
        <w:t>。</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）属性和方法被加入到 this 引用的对象中。</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）新创建的对象由 this 所引用，并且最后隐式的返回 this 。</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A05564">
        <w:rPr>
          <w:rFonts w:ascii="宋体" w:hAnsi="宋体" w:cs="宋体"/>
          <w:kern w:val="0"/>
          <w:sz w:val="18"/>
          <w:szCs w:val="18"/>
          <w:bdr w:val="none" w:sz="0" w:space="0" w:color="auto" w:frame="1"/>
        </w:rPr>
        <w:t xml:space="preserve">var </w:t>
      </w:r>
      <w:proofErr w:type="gramStart"/>
      <w:r w:rsidRPr="00A05564">
        <w:rPr>
          <w:rFonts w:ascii="宋体" w:hAnsi="宋体" w:cs="宋体"/>
          <w:kern w:val="0"/>
          <w:sz w:val="18"/>
          <w:szCs w:val="18"/>
          <w:bdr w:val="none" w:sz="0" w:space="0" w:color="auto" w:frame="1"/>
        </w:rPr>
        <w:t>obj  =</w:t>
      </w:r>
      <w:proofErr w:type="gramEnd"/>
      <w:r w:rsidRPr="00A05564">
        <w:rPr>
          <w:rFonts w:ascii="宋体" w:hAnsi="宋体" w:cs="宋体"/>
          <w:kern w:val="0"/>
          <w:sz w:val="18"/>
          <w:szCs w:val="18"/>
          <w:bdr w:val="none" w:sz="0" w:space="0" w:color="auto" w:frame="1"/>
        </w:rPr>
        <w:t xml:space="preserve"> {};</w:t>
      </w:r>
    </w:p>
    <w:p w:rsidR="007548CD" w:rsidRPr="00083655"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A05564">
        <w:rPr>
          <w:rFonts w:ascii="宋体" w:hAnsi="宋体" w:cs="宋体"/>
          <w:kern w:val="0"/>
          <w:sz w:val="18"/>
          <w:szCs w:val="18"/>
          <w:bdr w:val="none" w:sz="0" w:space="0" w:color="auto" w:frame="1"/>
        </w:rPr>
        <w:t>obj.__proto__ = Base.prototype;</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A05564">
        <w:rPr>
          <w:rFonts w:ascii="宋体" w:hAnsi="宋体" w:cs="宋体"/>
          <w:kern w:val="0"/>
          <w:sz w:val="18"/>
          <w:szCs w:val="18"/>
          <w:bdr w:val="none" w:sz="0" w:space="0" w:color="auto" w:frame="1"/>
        </w:rPr>
        <w:t>Base.call(obj);</w:t>
      </w:r>
    </w:p>
    <w:p w:rsidR="007548CD" w:rsidRPr="00AA1B23" w:rsidRDefault="007548CD" w:rsidP="007548CD">
      <w:pPr>
        <w:pStyle w:val="2"/>
        <w:numPr>
          <w:ilvl w:val="1"/>
          <w:numId w:val="3"/>
        </w:numPr>
        <w:spacing w:before="100" w:beforeAutospacing="1" w:after="100" w:afterAutospacing="1" w:line="240" w:lineRule="auto"/>
        <w:rPr>
          <w:sz w:val="21"/>
          <w:szCs w:val="21"/>
        </w:rPr>
      </w:pPr>
      <w:bookmarkStart w:id="86" w:name="t54"/>
      <w:bookmarkStart w:id="87" w:name="t55"/>
      <w:bookmarkStart w:id="88" w:name="_Toc497738861"/>
      <w:bookmarkEnd w:id="86"/>
      <w:bookmarkEnd w:id="87"/>
      <w:r w:rsidRPr="00AA1B23">
        <w:rPr>
          <w:rFonts w:ascii="宋体" w:hAnsi="宋体" w:cs="宋体"/>
          <w:kern w:val="0"/>
          <w:sz w:val="18"/>
          <w:szCs w:val="18"/>
          <w:bdr w:val="none" w:sz="0" w:space="0" w:color="auto" w:frame="1"/>
        </w:rPr>
        <w:lastRenderedPageBreak/>
        <w:t>call()</w:t>
      </w:r>
      <w:r w:rsidRPr="00AA1B23">
        <w:rPr>
          <w:rFonts w:ascii="宋体" w:hAnsi="宋体" w:cs="宋体" w:hint="eastAsia"/>
          <w:kern w:val="0"/>
          <w:sz w:val="18"/>
          <w:szCs w:val="18"/>
        </w:rPr>
        <w:t>和</w:t>
      </w:r>
      <w:r w:rsidRPr="00AA1B23">
        <w:rPr>
          <w:rFonts w:ascii="宋体" w:hAnsi="宋体" w:cs="宋体"/>
          <w:kern w:val="0"/>
          <w:sz w:val="18"/>
          <w:szCs w:val="18"/>
          <w:bdr w:val="none" w:sz="0" w:space="0" w:color="auto" w:frame="1"/>
        </w:rPr>
        <w:t>apply()</w:t>
      </w:r>
      <w:r w:rsidRPr="00AA1B23">
        <w:rPr>
          <w:rFonts w:ascii="宋体" w:hAnsi="宋体" w:cs="宋体" w:hint="eastAsia"/>
          <w:kern w:val="0"/>
          <w:sz w:val="18"/>
          <w:szCs w:val="18"/>
        </w:rPr>
        <w:t>的区别和作用？</w:t>
      </w:r>
      <w:bookmarkEnd w:id="88"/>
    </w:p>
    <w:p w:rsidR="007548CD" w:rsidRPr="0077601A" w:rsidRDefault="007548CD" w:rsidP="007548CD">
      <w:pPr>
        <w:widowControl/>
        <w:jc w:val="left"/>
        <w:textAlignment w:val="baseline"/>
        <w:rPr>
          <w:rFonts w:ascii="宋体" w:hAnsi="宋体" w:cs="宋体"/>
          <w:b/>
          <w:kern w:val="0"/>
          <w:sz w:val="18"/>
          <w:szCs w:val="18"/>
        </w:rPr>
      </w:pPr>
      <w:r w:rsidRPr="0077601A">
        <w:rPr>
          <w:rFonts w:ascii="宋体" w:hAnsi="宋体" w:cs="宋体" w:hint="eastAsia"/>
          <w:b/>
          <w:kern w:val="0"/>
          <w:sz w:val="18"/>
          <w:szCs w:val="18"/>
        </w:rPr>
        <w:t>区别：</w:t>
      </w:r>
    </w:p>
    <w:p w:rsidR="007548CD" w:rsidRPr="009E2567"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Pr>
          <w:rFonts w:ascii="宋体" w:hAnsi="宋体" w:cs="宋体"/>
          <w:kern w:val="0"/>
          <w:sz w:val="18"/>
          <w:szCs w:val="18"/>
          <w:bdr w:val="none" w:sz="0" w:space="0" w:color="auto" w:frame="1"/>
        </w:rPr>
        <w:t>）</w:t>
      </w:r>
      <w:r w:rsidRPr="009E2567">
        <w:rPr>
          <w:rFonts w:ascii="宋体" w:hAnsi="宋体" w:cs="宋体" w:hint="eastAsia"/>
          <w:kern w:val="0"/>
          <w:sz w:val="18"/>
          <w:szCs w:val="18"/>
        </w:rPr>
        <w:t>call，apply都属于Function.prototype的一个方法，它是JavaScript引擎</w:t>
      </w:r>
      <w:proofErr w:type="gramStart"/>
      <w:r w:rsidRPr="009E2567">
        <w:rPr>
          <w:rFonts w:ascii="宋体" w:hAnsi="宋体" w:cs="宋体" w:hint="eastAsia"/>
          <w:kern w:val="0"/>
          <w:sz w:val="18"/>
          <w:szCs w:val="18"/>
        </w:rPr>
        <w:t>内在实现</w:t>
      </w:r>
      <w:proofErr w:type="gramEnd"/>
      <w:r w:rsidRPr="009E2567">
        <w:rPr>
          <w:rFonts w:ascii="宋体" w:hAnsi="宋体" w:cs="宋体" w:hint="eastAsia"/>
          <w:kern w:val="0"/>
          <w:sz w:val="18"/>
          <w:szCs w:val="18"/>
        </w:rPr>
        <w:t>的，因为属于Function.prototype，所以每个Function对象实例(就是每个方法)都有call，apply属性。既然作为方法的属性，那它们的使用就当然是针对方法的了，这两个方法是容易混淆的，因为它们的作用一样，只是使用方式不同。</w:t>
      </w:r>
    </w:p>
    <w:p w:rsidR="007548CD" w:rsidRPr="009E2567"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9E2567">
        <w:rPr>
          <w:rFonts w:ascii="宋体" w:hAnsi="宋体" w:cs="宋体" w:hint="eastAsia"/>
          <w:kern w:val="0"/>
          <w:sz w:val="18"/>
          <w:szCs w:val="18"/>
        </w:rPr>
        <w:t>语法：</w:t>
      </w:r>
      <w:proofErr w:type="gramStart"/>
      <w:r w:rsidRPr="009E2567">
        <w:rPr>
          <w:rFonts w:ascii="宋体" w:hAnsi="宋体" w:cs="宋体" w:hint="eastAsia"/>
          <w:kern w:val="0"/>
          <w:sz w:val="18"/>
          <w:szCs w:val="18"/>
        </w:rPr>
        <w:t>foo.call</w:t>
      </w:r>
      <w:proofErr w:type="gramEnd"/>
      <w:r w:rsidRPr="009E2567">
        <w:rPr>
          <w:rFonts w:ascii="宋体" w:hAnsi="宋体" w:cs="宋体" w:hint="eastAsia"/>
          <w:kern w:val="0"/>
          <w:sz w:val="18"/>
          <w:szCs w:val="18"/>
        </w:rPr>
        <w:t>(this, arg1,arg2,arg3) == foo.apply(this, arguments) == this.foo(arg1, arg2, arg3);</w:t>
      </w:r>
    </w:p>
    <w:p w:rsidR="007548CD" w:rsidRPr="009E2567"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9E2567">
        <w:rPr>
          <w:rFonts w:ascii="宋体" w:hAnsi="宋体" w:cs="宋体" w:hint="eastAsia"/>
          <w:kern w:val="0"/>
          <w:sz w:val="18"/>
          <w:szCs w:val="18"/>
        </w:rPr>
        <w:t>相同点：两个方法产生的作用是完全一样的。</w:t>
      </w:r>
    </w:p>
    <w:p w:rsidR="007548CD"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9E2567">
        <w:rPr>
          <w:rFonts w:ascii="宋体" w:hAnsi="宋体" w:cs="宋体" w:hint="eastAsia"/>
          <w:kern w:val="0"/>
          <w:sz w:val="18"/>
          <w:szCs w:val="18"/>
        </w:rPr>
        <w:t>不同点：方法传递的参数不同。</w:t>
      </w:r>
    </w:p>
    <w:p w:rsidR="00B2395D" w:rsidRDefault="007548CD" w:rsidP="007548CD">
      <w:pPr>
        <w:widowControl/>
        <w:jc w:val="left"/>
        <w:textAlignment w:val="baseline"/>
        <w:rPr>
          <w:rFonts w:ascii="宋体" w:hAnsi="宋体" w:cs="宋体"/>
          <w:kern w:val="0"/>
          <w:sz w:val="18"/>
          <w:szCs w:val="18"/>
        </w:rPr>
      </w:pPr>
      <w:r w:rsidRPr="0077601A">
        <w:rPr>
          <w:rFonts w:ascii="宋体" w:hAnsi="宋体" w:cs="宋体" w:hint="eastAsia"/>
          <w:b/>
          <w:kern w:val="0"/>
          <w:sz w:val="18"/>
          <w:szCs w:val="18"/>
        </w:rPr>
        <w:t>作用：</w:t>
      </w:r>
      <w:r w:rsidRPr="00A05564">
        <w:rPr>
          <w:rFonts w:ascii="宋体" w:hAnsi="宋体" w:cs="宋体" w:hint="eastAsia"/>
          <w:kern w:val="0"/>
          <w:sz w:val="18"/>
          <w:szCs w:val="18"/>
        </w:rPr>
        <w:t>动态改变某个类的某个方法的运行环境（执行上下文）。</w:t>
      </w:r>
    </w:p>
    <w:p w:rsidR="00B2395D" w:rsidRPr="002A7ACB" w:rsidRDefault="00B2395D" w:rsidP="00B2395D">
      <w:pPr>
        <w:pStyle w:val="2"/>
        <w:numPr>
          <w:ilvl w:val="1"/>
          <w:numId w:val="3"/>
        </w:numPr>
        <w:spacing w:before="100" w:beforeAutospacing="1" w:after="100" w:afterAutospacing="1" w:line="240" w:lineRule="auto"/>
        <w:rPr>
          <w:sz w:val="21"/>
          <w:szCs w:val="21"/>
        </w:rPr>
      </w:pPr>
      <w:bookmarkStart w:id="89" w:name="_Toc497738862"/>
      <w:r w:rsidRPr="002A7ACB">
        <w:rPr>
          <w:rFonts w:ascii="宋体" w:hAnsi="宋体" w:cs="宋体" w:hint="eastAsia"/>
          <w:kern w:val="0"/>
          <w:sz w:val="21"/>
          <w:szCs w:val="21"/>
        </w:rPr>
        <w:t>如何解决跨域问题</w:t>
      </w:r>
      <w:bookmarkEnd w:id="89"/>
    </w:p>
    <w:p w:rsidR="00B2395D" w:rsidRPr="00FE5D47" w:rsidRDefault="00B2395D" w:rsidP="00B2395D">
      <w:pPr>
        <w:widowControl/>
        <w:jc w:val="left"/>
        <w:textAlignment w:val="baseline"/>
        <w:rPr>
          <w:rFonts w:ascii="宋体" w:hAnsi="宋体" w:cs="宋体"/>
          <w:b/>
          <w:kern w:val="0"/>
          <w:sz w:val="18"/>
          <w:szCs w:val="18"/>
        </w:rPr>
      </w:pPr>
      <w:r w:rsidRPr="00FE5D47">
        <w:rPr>
          <w:rFonts w:ascii="宋体" w:hAnsi="宋体" w:cs="宋体" w:hint="eastAsia"/>
          <w:b/>
          <w:kern w:val="0"/>
          <w:sz w:val="18"/>
          <w:szCs w:val="18"/>
        </w:rPr>
        <w:t>（1）JSONP：</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原理是：动态插入</w:t>
      </w:r>
      <w:r w:rsidRPr="00A05564">
        <w:rPr>
          <w:rFonts w:ascii="宋体" w:hAnsi="宋体" w:cs="宋体"/>
          <w:kern w:val="0"/>
          <w:sz w:val="18"/>
          <w:szCs w:val="18"/>
          <w:bdr w:val="none" w:sz="0" w:space="0" w:color="auto" w:frame="1"/>
        </w:rPr>
        <w:t>script</w:t>
      </w:r>
      <w:r w:rsidRPr="00A05564">
        <w:rPr>
          <w:rFonts w:ascii="宋体" w:hAnsi="宋体" w:cs="宋体" w:hint="eastAsia"/>
          <w:kern w:val="0"/>
          <w:sz w:val="18"/>
          <w:szCs w:val="18"/>
        </w:rPr>
        <w:t>标签，通过</w:t>
      </w:r>
      <w:r w:rsidRPr="00A05564">
        <w:rPr>
          <w:rFonts w:ascii="宋体" w:hAnsi="宋体" w:cs="宋体"/>
          <w:kern w:val="0"/>
          <w:sz w:val="18"/>
          <w:szCs w:val="18"/>
          <w:bdr w:val="none" w:sz="0" w:space="0" w:color="auto" w:frame="1"/>
        </w:rPr>
        <w:t>script</w:t>
      </w:r>
      <w:r w:rsidRPr="00A05564">
        <w:rPr>
          <w:rFonts w:ascii="宋体" w:hAnsi="宋体" w:cs="宋体" w:hint="eastAsia"/>
          <w:kern w:val="0"/>
          <w:sz w:val="18"/>
          <w:szCs w:val="18"/>
        </w:rPr>
        <w:t>标签引入一个</w:t>
      </w:r>
      <w:r w:rsidRPr="00A05564">
        <w:rPr>
          <w:rFonts w:ascii="宋体" w:hAnsi="宋体" w:cs="宋体"/>
          <w:kern w:val="0"/>
          <w:sz w:val="18"/>
          <w:szCs w:val="18"/>
          <w:bdr w:val="none" w:sz="0" w:space="0" w:color="auto" w:frame="1"/>
        </w:rPr>
        <w:t>js</w:t>
      </w:r>
      <w:r w:rsidRPr="00A05564">
        <w:rPr>
          <w:rFonts w:ascii="宋体" w:hAnsi="宋体" w:cs="宋体" w:hint="eastAsia"/>
          <w:kern w:val="0"/>
          <w:sz w:val="18"/>
          <w:szCs w:val="18"/>
        </w:rPr>
        <w:t>文件，这个js文件载入成功后会执行我们在url参数中指定的函数，并且会把我们需要的</w:t>
      </w:r>
      <w:r w:rsidRPr="00A05564">
        <w:rPr>
          <w:rFonts w:ascii="宋体" w:hAnsi="宋体" w:cs="宋体"/>
          <w:kern w:val="0"/>
          <w:sz w:val="18"/>
          <w:szCs w:val="18"/>
          <w:bdr w:val="none" w:sz="0" w:space="0" w:color="auto" w:frame="1"/>
        </w:rPr>
        <w:t>json</w:t>
      </w:r>
      <w:r w:rsidRPr="00A05564">
        <w:rPr>
          <w:rFonts w:ascii="宋体" w:hAnsi="宋体" w:cs="宋体" w:hint="eastAsia"/>
          <w:kern w:val="0"/>
          <w:sz w:val="18"/>
          <w:szCs w:val="18"/>
        </w:rPr>
        <w:t>数据作为参数传入。</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由于同源策略的限制，</w:t>
      </w:r>
      <w:r w:rsidRPr="00A05564">
        <w:rPr>
          <w:rFonts w:ascii="宋体" w:hAnsi="宋体" w:cs="宋体"/>
          <w:kern w:val="0"/>
          <w:sz w:val="18"/>
          <w:szCs w:val="18"/>
          <w:bdr w:val="none" w:sz="0" w:space="0" w:color="auto" w:frame="1"/>
        </w:rPr>
        <w:t>XmlHttpRequest</w:t>
      </w:r>
      <w:r w:rsidRPr="00A05564">
        <w:rPr>
          <w:rFonts w:ascii="宋体" w:hAnsi="宋体" w:cs="宋体" w:hint="eastAsia"/>
          <w:kern w:val="0"/>
          <w:sz w:val="18"/>
          <w:szCs w:val="18"/>
        </w:rPr>
        <w:t>只允许请求当前源（域名、协议、端口）的资源，为了实现跨域请求，可以通过</w:t>
      </w:r>
      <w:r w:rsidRPr="00A05564">
        <w:rPr>
          <w:rFonts w:ascii="宋体" w:hAnsi="宋体" w:cs="宋体"/>
          <w:kern w:val="0"/>
          <w:sz w:val="18"/>
          <w:szCs w:val="18"/>
          <w:bdr w:val="none" w:sz="0" w:space="0" w:color="auto" w:frame="1"/>
        </w:rPr>
        <w:t>script</w:t>
      </w:r>
      <w:r w:rsidRPr="00A05564">
        <w:rPr>
          <w:rFonts w:ascii="宋体" w:hAnsi="宋体" w:cs="宋体" w:hint="eastAsia"/>
          <w:kern w:val="0"/>
          <w:sz w:val="18"/>
          <w:szCs w:val="18"/>
        </w:rPr>
        <w:t>标签实现跨域请求，然后在服务端输出JSON数据并执行回调函数，从而解决了跨域的数据请求。</w:t>
      </w:r>
    </w:p>
    <w:p w:rsidR="00B2395D" w:rsidRPr="00A05564" w:rsidRDefault="00B2395D" w:rsidP="00B2395D">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优点是兼容性好，简单易用，支持浏览器与服务器双向通信。缺点是只支持GET请求。</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JSONP</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json+padding</w:t>
      </w:r>
      <w:r w:rsidRPr="00A05564">
        <w:rPr>
          <w:rFonts w:ascii="宋体" w:hAnsi="宋体" w:cs="宋体" w:hint="eastAsia"/>
          <w:kern w:val="0"/>
          <w:sz w:val="18"/>
          <w:szCs w:val="18"/>
        </w:rPr>
        <w:t>（内填充），顾名思义，就是把JSON填充到一个盒子里</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&lt;script&gt;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function createJs(sUrl</w:t>
      </w:r>
      <w:proofErr w:type="gramStart"/>
      <w:r w:rsidRPr="00A05564">
        <w:rPr>
          <w:rFonts w:ascii="宋体" w:hAnsi="宋体" w:cs="宋体" w:hint="eastAsia"/>
          <w:kern w:val="0"/>
          <w:sz w:val="18"/>
          <w:szCs w:val="18"/>
          <w:bdr w:val="none" w:sz="0" w:space="0" w:color="auto" w:frame="1"/>
        </w:rPr>
        <w:t>){</w:t>
      </w:r>
      <w:proofErr w:type="gramEnd"/>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oScript = </w:t>
      </w:r>
      <w:proofErr w:type="gramStart"/>
      <w:r w:rsidRPr="00A05564">
        <w:rPr>
          <w:rFonts w:ascii="宋体" w:hAnsi="宋体" w:cs="宋体"/>
          <w:kern w:val="0"/>
          <w:sz w:val="18"/>
          <w:szCs w:val="18"/>
          <w:bdr w:val="none" w:sz="0" w:space="0" w:color="auto" w:frame="1"/>
        </w:rPr>
        <w:t>document.createElement</w:t>
      </w:r>
      <w:proofErr w:type="gramEnd"/>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'script'</w:t>
      </w:r>
      <w:r w:rsidRPr="00A05564">
        <w:rPr>
          <w:rFonts w:ascii="宋体" w:hAnsi="宋体" w:cs="宋体"/>
          <w:kern w:val="0"/>
          <w:sz w:val="18"/>
          <w:szCs w:val="18"/>
          <w:bdr w:val="none" w:sz="0" w:space="0" w:color="auto" w:frame="1"/>
        </w:rPr>
        <w: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oScript.type = </w:t>
      </w:r>
      <w:r w:rsidRPr="00A05564">
        <w:rPr>
          <w:rFonts w:ascii="宋体" w:hAnsi="宋体" w:cs="宋体" w:hint="eastAsia"/>
          <w:kern w:val="0"/>
          <w:sz w:val="18"/>
          <w:szCs w:val="18"/>
          <w:bdr w:val="none" w:sz="0" w:space="0" w:color="auto" w:frame="1"/>
        </w:rPr>
        <w:t>'text/javascript'</w:t>
      </w:r>
      <w:r w:rsidRPr="00A05564">
        <w:rPr>
          <w:rFonts w:ascii="宋体" w:hAnsi="宋体" w:cs="宋体"/>
          <w:kern w:val="0"/>
          <w:sz w:val="18"/>
          <w:szCs w:val="18"/>
          <w:bdr w:val="none" w:sz="0" w:space="0" w:color="auto" w:frame="1"/>
        </w:rPr>
        <w: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oScript.src = sUrl;</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document.getElementsByTagName</w:t>
      </w:r>
      <w:proofErr w:type="gramEnd"/>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'head'</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0</w:t>
      </w:r>
      <w:r w:rsidRPr="00A05564">
        <w:rPr>
          <w:rFonts w:ascii="宋体" w:hAnsi="宋体" w:cs="宋体"/>
          <w:kern w:val="0"/>
          <w:sz w:val="18"/>
          <w:szCs w:val="18"/>
          <w:bdr w:val="none" w:sz="0" w:space="0" w:color="auto" w:frame="1"/>
        </w:rPr>
        <w:t>].appendChild(oScript);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createJs(</w:t>
      </w:r>
      <w:r w:rsidRPr="00A05564">
        <w:rPr>
          <w:rFonts w:ascii="宋体" w:hAnsi="宋体" w:cs="宋体" w:hint="eastAsia"/>
          <w:kern w:val="0"/>
          <w:sz w:val="18"/>
          <w:szCs w:val="18"/>
          <w:bdr w:val="none" w:sz="0" w:space="0" w:color="auto" w:frame="1"/>
        </w:rPr>
        <w:t>'jsonp.js'</w:t>
      </w:r>
      <w:r w:rsidRPr="00A05564">
        <w:rPr>
          <w:rFonts w:ascii="宋体" w:hAnsi="宋体" w:cs="宋体"/>
          <w:kern w:val="0"/>
          <w:sz w:val="18"/>
          <w:szCs w:val="18"/>
          <w:bdr w:val="none" w:sz="0" w:space="0" w:color="auto" w:frame="1"/>
        </w:rPr>
        <w: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box(</w:t>
      </w:r>
      <w:proofErr w:type="gramEnd"/>
      <w:r w:rsidRPr="00A05564">
        <w:rPr>
          <w:rFonts w:ascii="宋体" w:hAnsi="宋体" w:cs="宋体"/>
          <w:kern w:val="0"/>
          <w:sz w:val="18"/>
          <w:szCs w:val="18"/>
          <w:bdr w:val="none" w:sz="0" w:space="0" w:color="auto" w:frame="1"/>
        </w:rPr>
        <w: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'name'</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'test'</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function box(json</w:t>
      </w:r>
      <w:proofErr w:type="gramStart"/>
      <w:r w:rsidRPr="00A05564">
        <w:rPr>
          <w:rFonts w:ascii="宋体" w:hAnsi="宋体" w:cs="宋体" w:hint="eastAsia"/>
          <w:kern w:val="0"/>
          <w:sz w:val="18"/>
          <w:szCs w:val="18"/>
          <w:bdr w:val="none" w:sz="0" w:space="0" w:color="auto" w:frame="1"/>
        </w:rPr>
        <w:t>){</w:t>
      </w:r>
      <w:proofErr w:type="gramEnd"/>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alert(json.name);</w:t>
      </w:r>
    </w:p>
    <w:p w:rsidR="00B2395D" w:rsidRPr="00A05564"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B2395D" w:rsidRPr="002220D2" w:rsidRDefault="00B2395D" w:rsidP="00B239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&lt;</w:t>
      </w:r>
      <w:r w:rsidRPr="00A05564">
        <w:rPr>
          <w:rFonts w:ascii="宋体" w:hAnsi="宋体" w:cs="宋体" w:hint="eastAsia"/>
          <w:kern w:val="0"/>
          <w:sz w:val="18"/>
          <w:szCs w:val="18"/>
          <w:bdr w:val="none" w:sz="0" w:space="0" w:color="auto" w:frame="1"/>
        </w:rPr>
        <w:t>/script&gt;</w:t>
      </w:r>
    </w:p>
    <w:p w:rsidR="00B2395D" w:rsidRPr="00A05564" w:rsidRDefault="00B2395D" w:rsidP="00B2395D">
      <w:pPr>
        <w:widowControl/>
        <w:jc w:val="left"/>
        <w:textAlignment w:val="baseline"/>
        <w:rPr>
          <w:rFonts w:ascii="宋体" w:hAnsi="宋体" w:cs="宋体"/>
          <w:b/>
          <w:kern w:val="0"/>
          <w:sz w:val="18"/>
          <w:szCs w:val="18"/>
        </w:rPr>
      </w:pPr>
      <w:r w:rsidRPr="00FE5D47">
        <w:rPr>
          <w:rFonts w:ascii="宋体" w:hAnsi="宋体" w:cs="宋体" w:hint="eastAsia"/>
          <w:b/>
          <w:kern w:val="0"/>
          <w:sz w:val="18"/>
          <w:szCs w:val="18"/>
        </w:rPr>
        <w:t>（</w:t>
      </w:r>
      <w:r>
        <w:rPr>
          <w:rFonts w:ascii="宋体" w:hAnsi="宋体" w:cs="宋体"/>
          <w:b/>
          <w:kern w:val="0"/>
          <w:sz w:val="18"/>
          <w:szCs w:val="18"/>
        </w:rPr>
        <w:t>2</w:t>
      </w:r>
      <w:r w:rsidRPr="00FE5D47">
        <w:rPr>
          <w:rFonts w:ascii="宋体" w:hAnsi="宋体" w:cs="宋体" w:hint="eastAsia"/>
          <w:b/>
          <w:kern w:val="0"/>
          <w:sz w:val="18"/>
          <w:szCs w:val="18"/>
        </w:rPr>
        <w:t>）</w:t>
      </w:r>
      <w:r w:rsidRPr="00A05564">
        <w:rPr>
          <w:rFonts w:ascii="宋体" w:hAnsi="宋体" w:cs="宋体" w:hint="eastAsia"/>
          <w:b/>
          <w:kern w:val="0"/>
          <w:sz w:val="18"/>
          <w:szCs w:val="18"/>
        </w:rPr>
        <w:t>CORS</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服务器</w:t>
      </w:r>
      <w:proofErr w:type="gramStart"/>
      <w:r w:rsidRPr="00A05564">
        <w:rPr>
          <w:rFonts w:ascii="宋体" w:hAnsi="宋体" w:cs="宋体" w:hint="eastAsia"/>
          <w:kern w:val="0"/>
          <w:sz w:val="18"/>
          <w:szCs w:val="18"/>
        </w:rPr>
        <w:t>端对于</w:t>
      </w:r>
      <w:proofErr w:type="gramEnd"/>
      <w:r w:rsidRPr="00A05564">
        <w:rPr>
          <w:rFonts w:ascii="宋体" w:hAnsi="宋体" w:cs="宋体"/>
          <w:kern w:val="0"/>
          <w:sz w:val="18"/>
          <w:szCs w:val="18"/>
          <w:bdr w:val="none" w:sz="0" w:space="0" w:color="auto" w:frame="1"/>
        </w:rPr>
        <w:t>CORS</w:t>
      </w:r>
      <w:r w:rsidRPr="00A05564">
        <w:rPr>
          <w:rFonts w:ascii="宋体" w:hAnsi="宋体" w:cs="宋体" w:hint="eastAsia"/>
          <w:kern w:val="0"/>
          <w:sz w:val="18"/>
          <w:szCs w:val="18"/>
        </w:rPr>
        <w:t>的支持，主要就是通过设置</w:t>
      </w:r>
      <w:r w:rsidRPr="00A05564">
        <w:rPr>
          <w:rFonts w:ascii="宋体" w:hAnsi="宋体" w:cs="宋体"/>
          <w:kern w:val="0"/>
          <w:sz w:val="18"/>
          <w:szCs w:val="18"/>
          <w:bdr w:val="none" w:sz="0" w:space="0" w:color="auto" w:frame="1"/>
        </w:rPr>
        <w:t>Access-Control-Allow-Origin</w:t>
      </w:r>
      <w:r w:rsidRPr="00A05564">
        <w:rPr>
          <w:rFonts w:ascii="宋体" w:hAnsi="宋体" w:cs="宋体" w:hint="eastAsia"/>
          <w:kern w:val="0"/>
          <w:sz w:val="18"/>
          <w:szCs w:val="18"/>
        </w:rPr>
        <w:t>来进行的。如果浏览器检测到相应的设置，就可以允许</w:t>
      </w:r>
      <w:r w:rsidRPr="00A05564">
        <w:rPr>
          <w:rFonts w:ascii="宋体" w:hAnsi="宋体" w:cs="宋体"/>
          <w:kern w:val="0"/>
          <w:sz w:val="18"/>
          <w:szCs w:val="18"/>
          <w:bdr w:val="none" w:sz="0" w:space="0" w:color="auto" w:frame="1"/>
        </w:rPr>
        <w:t>Ajax</w:t>
      </w:r>
      <w:r w:rsidRPr="00A05564">
        <w:rPr>
          <w:rFonts w:ascii="宋体" w:hAnsi="宋体" w:cs="宋体" w:hint="eastAsia"/>
          <w:kern w:val="0"/>
          <w:sz w:val="18"/>
          <w:szCs w:val="18"/>
        </w:rPr>
        <w:t>进行跨域的访问。</w:t>
      </w:r>
    </w:p>
    <w:p w:rsidR="00B2395D" w:rsidRPr="00A05564" w:rsidRDefault="00B2395D" w:rsidP="00B2395D">
      <w:pPr>
        <w:widowControl/>
        <w:jc w:val="left"/>
        <w:textAlignment w:val="baseline"/>
        <w:rPr>
          <w:rFonts w:ascii="宋体" w:hAnsi="宋体" w:cs="宋体"/>
          <w:b/>
          <w:kern w:val="0"/>
          <w:sz w:val="18"/>
          <w:szCs w:val="18"/>
        </w:rPr>
      </w:pPr>
      <w:r w:rsidRPr="00FE5D47">
        <w:rPr>
          <w:rFonts w:ascii="宋体" w:hAnsi="宋体" w:cs="宋体" w:hint="eastAsia"/>
          <w:b/>
          <w:kern w:val="0"/>
          <w:sz w:val="18"/>
          <w:szCs w:val="18"/>
        </w:rPr>
        <w:t>（</w:t>
      </w:r>
      <w:r>
        <w:rPr>
          <w:rFonts w:ascii="宋体" w:hAnsi="宋体" w:cs="宋体"/>
          <w:b/>
          <w:kern w:val="0"/>
          <w:sz w:val="18"/>
          <w:szCs w:val="18"/>
        </w:rPr>
        <w:t>3</w:t>
      </w:r>
      <w:r w:rsidRPr="00FE5D47">
        <w:rPr>
          <w:rFonts w:ascii="宋体" w:hAnsi="宋体" w:cs="宋体" w:hint="eastAsia"/>
          <w:b/>
          <w:kern w:val="0"/>
          <w:sz w:val="18"/>
          <w:szCs w:val="18"/>
        </w:rPr>
        <w:t>）</w:t>
      </w:r>
      <w:r w:rsidRPr="00A05564">
        <w:rPr>
          <w:rFonts w:ascii="宋体" w:hAnsi="宋体" w:cs="宋体" w:hint="eastAsia"/>
          <w:b/>
          <w:kern w:val="0"/>
          <w:sz w:val="18"/>
          <w:szCs w:val="18"/>
        </w:rPr>
        <w:t>通过修改document.domain来跨子域</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将子域和主域的</w:t>
      </w:r>
      <w:r w:rsidRPr="00A05564">
        <w:rPr>
          <w:rFonts w:ascii="宋体" w:hAnsi="宋体" w:cs="宋体"/>
          <w:kern w:val="0"/>
          <w:sz w:val="18"/>
          <w:szCs w:val="18"/>
          <w:bdr w:val="none" w:sz="0" w:space="0" w:color="auto" w:frame="1"/>
        </w:rPr>
        <w:t>document.domain</w:t>
      </w:r>
      <w:r w:rsidRPr="00A05564">
        <w:rPr>
          <w:rFonts w:ascii="宋体" w:hAnsi="宋体" w:cs="宋体" w:hint="eastAsia"/>
          <w:kern w:val="0"/>
          <w:sz w:val="18"/>
          <w:szCs w:val="18"/>
        </w:rPr>
        <w:t>设为同</w:t>
      </w:r>
      <w:proofErr w:type="gramStart"/>
      <w:r w:rsidRPr="00A05564">
        <w:rPr>
          <w:rFonts w:ascii="宋体" w:hAnsi="宋体" w:cs="宋体" w:hint="eastAsia"/>
          <w:kern w:val="0"/>
          <w:sz w:val="18"/>
          <w:szCs w:val="18"/>
        </w:rPr>
        <w:t>一个主域</w:t>
      </w:r>
      <w:proofErr w:type="gramEnd"/>
      <w:r w:rsidRPr="00A05564">
        <w:rPr>
          <w:rFonts w:ascii="宋体" w:hAnsi="宋体" w:cs="宋体" w:hint="eastAsia"/>
          <w:kern w:val="0"/>
          <w:sz w:val="18"/>
          <w:szCs w:val="18"/>
        </w:rPr>
        <w:t>.前提条件：这两个域名必须属于同一个基础域名!而且所用的协议，端口都要一致，否则无法利用</w:t>
      </w:r>
      <w:r w:rsidRPr="00A05564">
        <w:rPr>
          <w:rFonts w:ascii="宋体" w:hAnsi="宋体" w:cs="宋体"/>
          <w:kern w:val="0"/>
          <w:sz w:val="18"/>
          <w:szCs w:val="18"/>
          <w:bdr w:val="none" w:sz="0" w:space="0" w:color="auto" w:frame="1"/>
        </w:rPr>
        <w:t>document.domain</w:t>
      </w:r>
      <w:r w:rsidRPr="00A05564">
        <w:rPr>
          <w:rFonts w:ascii="宋体" w:hAnsi="宋体" w:cs="宋体" w:hint="eastAsia"/>
          <w:kern w:val="0"/>
          <w:sz w:val="18"/>
          <w:szCs w:val="18"/>
        </w:rPr>
        <w:t>进行跨域</w:t>
      </w:r>
    </w:p>
    <w:p w:rsidR="00B2395D" w:rsidRPr="00A05564" w:rsidRDefault="00B2395D" w:rsidP="00B2395D">
      <w:pPr>
        <w:widowControl/>
        <w:jc w:val="left"/>
        <w:textAlignment w:val="baseline"/>
        <w:rPr>
          <w:rFonts w:ascii="宋体" w:hAnsi="宋体" w:cs="宋体"/>
          <w:kern w:val="0"/>
          <w:sz w:val="18"/>
          <w:szCs w:val="18"/>
        </w:rPr>
      </w:pPr>
      <w:proofErr w:type="gramStart"/>
      <w:r w:rsidRPr="00A05564">
        <w:rPr>
          <w:rFonts w:ascii="宋体" w:hAnsi="宋体" w:cs="宋体" w:hint="eastAsia"/>
          <w:kern w:val="0"/>
          <w:sz w:val="18"/>
          <w:szCs w:val="18"/>
        </w:rPr>
        <w:t>主域相同</w:t>
      </w:r>
      <w:proofErr w:type="gramEnd"/>
      <w:r w:rsidRPr="00A05564">
        <w:rPr>
          <w:rFonts w:ascii="宋体" w:hAnsi="宋体" w:cs="宋体" w:hint="eastAsia"/>
          <w:kern w:val="0"/>
          <w:sz w:val="18"/>
          <w:szCs w:val="18"/>
        </w:rPr>
        <w:t>的使用</w:t>
      </w:r>
      <w:r w:rsidRPr="00A05564">
        <w:rPr>
          <w:rFonts w:ascii="宋体" w:hAnsi="宋体" w:cs="宋体"/>
          <w:kern w:val="0"/>
          <w:sz w:val="18"/>
          <w:szCs w:val="18"/>
          <w:bdr w:val="none" w:sz="0" w:space="0" w:color="auto" w:frame="1"/>
        </w:rPr>
        <w:t>document.domain</w:t>
      </w:r>
    </w:p>
    <w:p w:rsidR="00B2395D" w:rsidRPr="00A05564" w:rsidRDefault="00B2395D" w:rsidP="00B2395D">
      <w:pPr>
        <w:widowControl/>
        <w:jc w:val="left"/>
        <w:textAlignment w:val="baseline"/>
        <w:rPr>
          <w:rFonts w:ascii="宋体" w:hAnsi="宋体" w:cs="宋体"/>
          <w:b/>
          <w:kern w:val="0"/>
          <w:sz w:val="18"/>
          <w:szCs w:val="18"/>
        </w:rPr>
      </w:pPr>
      <w:r w:rsidRPr="00FE5D47">
        <w:rPr>
          <w:rFonts w:ascii="宋体" w:hAnsi="宋体" w:cs="宋体" w:hint="eastAsia"/>
          <w:b/>
          <w:kern w:val="0"/>
          <w:sz w:val="18"/>
          <w:szCs w:val="18"/>
        </w:rPr>
        <w:t>（</w:t>
      </w:r>
      <w:r>
        <w:rPr>
          <w:rFonts w:ascii="宋体" w:hAnsi="宋体" w:cs="宋体"/>
          <w:b/>
          <w:kern w:val="0"/>
          <w:sz w:val="18"/>
          <w:szCs w:val="18"/>
        </w:rPr>
        <w:t>4</w:t>
      </w:r>
      <w:r w:rsidRPr="00FE5D47">
        <w:rPr>
          <w:rFonts w:ascii="宋体" w:hAnsi="宋体" w:cs="宋体" w:hint="eastAsia"/>
          <w:b/>
          <w:kern w:val="0"/>
          <w:sz w:val="18"/>
          <w:szCs w:val="18"/>
        </w:rPr>
        <w:t>）</w:t>
      </w:r>
      <w:r w:rsidRPr="00A05564">
        <w:rPr>
          <w:rFonts w:ascii="宋体" w:hAnsi="宋体" w:cs="宋体" w:hint="eastAsia"/>
          <w:b/>
          <w:kern w:val="0"/>
          <w:sz w:val="18"/>
          <w:szCs w:val="18"/>
        </w:rPr>
        <w:t>使用window.name来进行跨域</w:t>
      </w:r>
    </w:p>
    <w:p w:rsidR="00B2395D" w:rsidRPr="00A05564" w:rsidRDefault="00B2395D" w:rsidP="00B2395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lastRenderedPageBreak/>
        <w:t>window</w:t>
      </w:r>
      <w:r w:rsidRPr="00A05564">
        <w:rPr>
          <w:rFonts w:ascii="宋体" w:hAnsi="宋体" w:cs="宋体" w:hint="eastAsia"/>
          <w:kern w:val="0"/>
          <w:sz w:val="18"/>
          <w:szCs w:val="18"/>
        </w:rPr>
        <w:t>对象有个</w:t>
      </w:r>
      <w:r w:rsidRPr="00A05564">
        <w:rPr>
          <w:rFonts w:ascii="宋体" w:hAnsi="宋体" w:cs="宋体"/>
          <w:kern w:val="0"/>
          <w:sz w:val="18"/>
          <w:szCs w:val="18"/>
          <w:bdr w:val="none" w:sz="0" w:space="0" w:color="auto" w:frame="1"/>
        </w:rPr>
        <w:t>name</w:t>
      </w:r>
      <w:r w:rsidRPr="00A05564">
        <w:rPr>
          <w:rFonts w:ascii="宋体" w:hAnsi="宋体" w:cs="宋体" w:hint="eastAsia"/>
          <w:kern w:val="0"/>
          <w:sz w:val="18"/>
          <w:szCs w:val="18"/>
        </w:rPr>
        <w:t>属性，该属性有个特征：即在一个窗口(window)的生命周期内,窗口载入的所有的页面都是共享一个</w:t>
      </w:r>
      <w:r w:rsidRPr="00A05564">
        <w:rPr>
          <w:rFonts w:ascii="宋体" w:hAnsi="宋体" w:cs="宋体"/>
          <w:kern w:val="0"/>
          <w:sz w:val="18"/>
          <w:szCs w:val="18"/>
          <w:bdr w:val="none" w:sz="0" w:space="0" w:color="auto" w:frame="1"/>
        </w:rPr>
        <w:t>window.name</w:t>
      </w:r>
      <w:r w:rsidRPr="00A05564">
        <w:rPr>
          <w:rFonts w:ascii="宋体" w:hAnsi="宋体" w:cs="宋体" w:hint="eastAsia"/>
          <w:kern w:val="0"/>
          <w:sz w:val="18"/>
          <w:szCs w:val="18"/>
        </w:rPr>
        <w:t>的，每个页面对</w:t>
      </w:r>
      <w:r w:rsidRPr="00A05564">
        <w:rPr>
          <w:rFonts w:ascii="宋体" w:hAnsi="宋体" w:cs="宋体"/>
          <w:kern w:val="0"/>
          <w:sz w:val="18"/>
          <w:szCs w:val="18"/>
          <w:bdr w:val="none" w:sz="0" w:space="0" w:color="auto" w:frame="1"/>
        </w:rPr>
        <w:t>window.name</w:t>
      </w:r>
      <w:r w:rsidRPr="00A05564">
        <w:rPr>
          <w:rFonts w:ascii="宋体" w:hAnsi="宋体" w:cs="宋体" w:hint="eastAsia"/>
          <w:kern w:val="0"/>
          <w:sz w:val="18"/>
          <w:szCs w:val="18"/>
        </w:rPr>
        <w:t>都有读写的权限，</w:t>
      </w:r>
      <w:r w:rsidRPr="00A05564">
        <w:rPr>
          <w:rFonts w:ascii="宋体" w:hAnsi="宋体" w:cs="宋体"/>
          <w:kern w:val="0"/>
          <w:sz w:val="18"/>
          <w:szCs w:val="18"/>
          <w:bdr w:val="none" w:sz="0" w:space="0" w:color="auto" w:frame="1"/>
        </w:rPr>
        <w:t>window.name</w:t>
      </w:r>
      <w:r w:rsidRPr="00A05564">
        <w:rPr>
          <w:rFonts w:ascii="宋体" w:hAnsi="宋体" w:cs="宋体" w:hint="eastAsia"/>
          <w:kern w:val="0"/>
          <w:sz w:val="18"/>
          <w:szCs w:val="18"/>
        </w:rPr>
        <w:t>是持久存在一个窗口载入过的所有页面中的</w:t>
      </w:r>
    </w:p>
    <w:p w:rsidR="00B2395D" w:rsidRPr="00A05564" w:rsidRDefault="00B2395D" w:rsidP="00B2395D">
      <w:pPr>
        <w:widowControl/>
        <w:jc w:val="left"/>
        <w:textAlignment w:val="baseline"/>
        <w:rPr>
          <w:rFonts w:ascii="宋体" w:hAnsi="宋体" w:cs="宋体"/>
          <w:b/>
          <w:kern w:val="0"/>
          <w:sz w:val="18"/>
          <w:szCs w:val="18"/>
        </w:rPr>
      </w:pPr>
      <w:r w:rsidRPr="00FE5D47">
        <w:rPr>
          <w:rFonts w:ascii="宋体" w:hAnsi="宋体" w:cs="宋体" w:hint="eastAsia"/>
          <w:b/>
          <w:kern w:val="0"/>
          <w:sz w:val="18"/>
          <w:szCs w:val="18"/>
        </w:rPr>
        <w:t>（</w:t>
      </w:r>
      <w:r>
        <w:rPr>
          <w:rFonts w:ascii="宋体" w:hAnsi="宋体" w:cs="宋体"/>
          <w:b/>
          <w:kern w:val="0"/>
          <w:sz w:val="18"/>
          <w:szCs w:val="18"/>
        </w:rPr>
        <w:t>5</w:t>
      </w:r>
      <w:r w:rsidRPr="00FE5D47">
        <w:rPr>
          <w:rFonts w:ascii="宋体" w:hAnsi="宋体" w:cs="宋体" w:hint="eastAsia"/>
          <w:b/>
          <w:kern w:val="0"/>
          <w:sz w:val="18"/>
          <w:szCs w:val="18"/>
        </w:rPr>
        <w:t>）</w:t>
      </w:r>
      <w:r w:rsidRPr="00A05564">
        <w:rPr>
          <w:rFonts w:ascii="宋体" w:hAnsi="宋体" w:cs="宋体" w:hint="eastAsia"/>
          <w:b/>
          <w:kern w:val="0"/>
          <w:sz w:val="18"/>
          <w:szCs w:val="18"/>
        </w:rPr>
        <w:t>使用</w:t>
      </w:r>
      <w:hyperlink r:id="rId11" w:tgtFrame="_blank" w:tooltip="HTML5知识库" w:history="1">
        <w:r w:rsidRPr="00E25C84">
          <w:rPr>
            <w:rFonts w:ascii="宋体" w:hAnsi="宋体" w:cs="宋体" w:hint="eastAsia"/>
            <w:b/>
            <w:bCs/>
            <w:kern w:val="0"/>
            <w:sz w:val="18"/>
            <w:szCs w:val="18"/>
          </w:rPr>
          <w:t>HTML5</w:t>
        </w:r>
      </w:hyperlink>
      <w:r w:rsidRPr="00A05564">
        <w:rPr>
          <w:rFonts w:ascii="宋体" w:hAnsi="宋体" w:cs="宋体" w:hint="eastAsia"/>
          <w:b/>
          <w:kern w:val="0"/>
          <w:sz w:val="18"/>
          <w:szCs w:val="18"/>
        </w:rPr>
        <w:t>中新引进的</w:t>
      </w:r>
      <w:r w:rsidRPr="00E25C84">
        <w:rPr>
          <w:rFonts w:ascii="宋体" w:hAnsi="宋体" w:cs="宋体"/>
          <w:b/>
          <w:kern w:val="0"/>
          <w:sz w:val="18"/>
          <w:szCs w:val="18"/>
          <w:bdr w:val="none" w:sz="0" w:space="0" w:color="auto" w:frame="1"/>
        </w:rPr>
        <w:t>window.postMessage</w:t>
      </w:r>
      <w:r w:rsidRPr="00A05564">
        <w:rPr>
          <w:rFonts w:ascii="宋体" w:hAnsi="宋体" w:cs="宋体" w:hint="eastAsia"/>
          <w:b/>
          <w:kern w:val="0"/>
          <w:sz w:val="18"/>
          <w:szCs w:val="18"/>
        </w:rPr>
        <w:t>方法来跨域传送数据</w:t>
      </w:r>
    </w:p>
    <w:p w:rsidR="00B2395D" w:rsidRPr="00B2395D" w:rsidRDefault="00B2395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还有flash、在服务器上设置代理页面等跨域方式。个人认为</w:t>
      </w:r>
      <w:r w:rsidRPr="00A05564">
        <w:rPr>
          <w:rFonts w:ascii="宋体" w:hAnsi="宋体" w:cs="宋体"/>
          <w:kern w:val="0"/>
          <w:sz w:val="18"/>
          <w:szCs w:val="18"/>
          <w:bdr w:val="none" w:sz="0" w:space="0" w:color="auto" w:frame="1"/>
        </w:rPr>
        <w:t>window.name</w:t>
      </w:r>
      <w:r w:rsidRPr="00A05564">
        <w:rPr>
          <w:rFonts w:ascii="宋体" w:hAnsi="宋体" w:cs="宋体" w:hint="eastAsia"/>
          <w:kern w:val="0"/>
          <w:sz w:val="18"/>
          <w:szCs w:val="18"/>
        </w:rPr>
        <w:t>的方法既不复杂，也能兼容到几乎所有浏览器，这真是极好的一种跨域方法。</w:t>
      </w:r>
    </w:p>
    <w:p w:rsidR="008A2E08" w:rsidRPr="00E76400" w:rsidRDefault="008A2E08" w:rsidP="008A2E08">
      <w:pPr>
        <w:pStyle w:val="2"/>
        <w:numPr>
          <w:ilvl w:val="1"/>
          <w:numId w:val="3"/>
        </w:numPr>
        <w:spacing w:before="100" w:beforeAutospacing="1" w:after="100" w:afterAutospacing="1" w:line="240" w:lineRule="auto"/>
        <w:rPr>
          <w:sz w:val="21"/>
          <w:szCs w:val="21"/>
        </w:rPr>
      </w:pPr>
      <w:bookmarkStart w:id="90" w:name="_Toc497738863"/>
      <w:r w:rsidRPr="00E76400">
        <w:rPr>
          <w:rFonts w:ascii="宋体" w:hAnsi="宋体" w:cs="宋体" w:hint="eastAsia"/>
          <w:kern w:val="0"/>
          <w:sz w:val="18"/>
          <w:szCs w:val="18"/>
        </w:rPr>
        <w:t>DOM操作——怎样添加、移除、移动、复制、创建和查找节点。</w:t>
      </w:r>
      <w:bookmarkEnd w:id="90"/>
    </w:p>
    <w:p w:rsidR="008A2E08" w:rsidRPr="00A05564" w:rsidRDefault="008A2E08" w:rsidP="008A2E0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sidRPr="00A05564">
        <w:rPr>
          <w:rFonts w:ascii="宋体" w:hAnsi="宋体" w:cs="宋体" w:hint="eastAsia"/>
          <w:kern w:val="0"/>
          <w:sz w:val="18"/>
          <w:szCs w:val="18"/>
        </w:rPr>
        <w:t>创建新节点</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createDocumentFragment()    //创建一个DOM片段</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createElement()   //创建一个具体的元素</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createTextNode()   //创建一个文本节点</w:t>
      </w:r>
    </w:p>
    <w:p w:rsidR="008A2E08" w:rsidRPr="00A05564" w:rsidRDefault="008A2E08" w:rsidP="008A2E0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rPr>
        <w:t>添加、移除、替换、插入</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appendChild(</w:t>
      </w:r>
      <w:proofErr w:type="gramEnd"/>
      <w:r w:rsidRPr="00A05564">
        <w:rPr>
          <w:rFonts w:ascii="宋体" w:hAnsi="宋体" w:cs="宋体"/>
          <w:kern w:val="0"/>
          <w:sz w:val="18"/>
          <w:szCs w:val="18"/>
          <w:bdr w:val="none" w:sz="0" w:space="0" w:color="auto" w:frame="1"/>
        </w:rPr>
        <w:t>)</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removeChild(</w:t>
      </w:r>
      <w:proofErr w:type="gramEnd"/>
      <w:r w:rsidRPr="00A05564">
        <w:rPr>
          <w:rFonts w:ascii="宋体" w:hAnsi="宋体" w:cs="宋体"/>
          <w:kern w:val="0"/>
          <w:sz w:val="18"/>
          <w:szCs w:val="18"/>
          <w:bdr w:val="none" w:sz="0" w:space="0" w:color="auto" w:frame="1"/>
        </w:rPr>
        <w:t>)</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replaceChild(</w:t>
      </w:r>
      <w:proofErr w:type="gramEnd"/>
      <w:r w:rsidRPr="00A05564">
        <w:rPr>
          <w:rFonts w:ascii="宋体" w:hAnsi="宋体" w:cs="宋体"/>
          <w:kern w:val="0"/>
          <w:sz w:val="18"/>
          <w:szCs w:val="18"/>
          <w:bdr w:val="none" w:sz="0" w:space="0" w:color="auto" w:frame="1"/>
        </w:rPr>
        <w:t>)</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insertBefore() //并没有insertAfter()</w:t>
      </w:r>
    </w:p>
    <w:p w:rsidR="008A2E08" w:rsidRPr="00A05564" w:rsidRDefault="008A2E08" w:rsidP="008A2E0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rPr>
        <w:t>查找</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getElementsByTagName()    //通过标签名称</w:t>
      </w:r>
    </w:p>
    <w:p w:rsidR="008A2E08" w:rsidRPr="00A05564"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getElementsByName()    //通过元素的Name属性的值(IE容错能力较强，</w:t>
      </w:r>
    </w:p>
    <w:p w:rsidR="008A2E08" w:rsidRPr="00E76400"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会得到一个数组，其中包括id等于name值的)</w:t>
      </w:r>
    </w:p>
    <w:p w:rsidR="008A2E08" w:rsidRPr="008A2E08" w:rsidRDefault="008A2E08" w:rsidP="008A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getElementById()    //通过元素Id，唯一性</w:t>
      </w:r>
    </w:p>
    <w:p w:rsidR="006D0838" w:rsidRPr="00933F50" w:rsidRDefault="006D0838" w:rsidP="006D0838">
      <w:pPr>
        <w:pStyle w:val="2"/>
        <w:numPr>
          <w:ilvl w:val="1"/>
          <w:numId w:val="3"/>
        </w:numPr>
        <w:spacing w:before="100" w:beforeAutospacing="1" w:after="100" w:afterAutospacing="1" w:line="240" w:lineRule="auto"/>
        <w:rPr>
          <w:sz w:val="21"/>
          <w:szCs w:val="21"/>
        </w:rPr>
      </w:pPr>
      <w:bookmarkStart w:id="91" w:name="_Toc497738864"/>
      <w:r w:rsidRPr="00933F50">
        <w:rPr>
          <w:rFonts w:ascii="宋体" w:hAnsi="宋体" w:cs="宋体" w:hint="eastAsia"/>
          <w:kern w:val="0"/>
          <w:sz w:val="18"/>
          <w:szCs w:val="18"/>
        </w:rPr>
        <w:t>document.write()的用法</w:t>
      </w:r>
      <w:bookmarkEnd w:id="91"/>
    </w:p>
    <w:p w:rsidR="006D0838" w:rsidRPr="00A05564" w:rsidRDefault="006D0838" w:rsidP="006D083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document.write()</w:t>
      </w:r>
      <w:r w:rsidRPr="00A05564">
        <w:rPr>
          <w:rFonts w:ascii="宋体" w:hAnsi="宋体" w:cs="宋体" w:hint="eastAsia"/>
          <w:kern w:val="0"/>
          <w:sz w:val="18"/>
          <w:szCs w:val="18"/>
        </w:rPr>
        <w:t>方法可以用在两个方面：页面载入过程中用实时脚本创建页面内容，以及用延时脚本创建本窗口或新窗口的内容。</w:t>
      </w:r>
    </w:p>
    <w:p w:rsidR="006D0838" w:rsidRDefault="006D0838"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document.write</w:t>
      </w:r>
      <w:r w:rsidRPr="00A05564">
        <w:rPr>
          <w:rFonts w:ascii="宋体" w:hAnsi="宋体" w:cs="宋体" w:hint="eastAsia"/>
          <w:kern w:val="0"/>
          <w:sz w:val="18"/>
          <w:szCs w:val="18"/>
        </w:rPr>
        <w:t>只能重</w:t>
      </w:r>
      <w:proofErr w:type="gramStart"/>
      <w:r w:rsidRPr="00A05564">
        <w:rPr>
          <w:rFonts w:ascii="宋体" w:hAnsi="宋体" w:cs="宋体" w:hint="eastAsia"/>
          <w:kern w:val="0"/>
          <w:sz w:val="18"/>
          <w:szCs w:val="18"/>
        </w:rPr>
        <w:t>绘整个</w:t>
      </w:r>
      <w:proofErr w:type="gramEnd"/>
      <w:r w:rsidRPr="00A05564">
        <w:rPr>
          <w:rFonts w:ascii="宋体" w:hAnsi="宋体" w:cs="宋体" w:hint="eastAsia"/>
          <w:kern w:val="0"/>
          <w:sz w:val="18"/>
          <w:szCs w:val="18"/>
        </w:rPr>
        <w:t>页面。</w:t>
      </w:r>
      <w:r w:rsidRPr="00A05564">
        <w:rPr>
          <w:rFonts w:ascii="宋体" w:hAnsi="宋体" w:cs="宋体"/>
          <w:kern w:val="0"/>
          <w:sz w:val="18"/>
          <w:szCs w:val="18"/>
          <w:bdr w:val="none" w:sz="0" w:space="0" w:color="auto" w:frame="1"/>
        </w:rPr>
        <w:t>innerHTML</w:t>
      </w:r>
      <w:r w:rsidRPr="00A05564">
        <w:rPr>
          <w:rFonts w:ascii="宋体" w:hAnsi="宋体" w:cs="宋体" w:hint="eastAsia"/>
          <w:kern w:val="0"/>
          <w:sz w:val="18"/>
          <w:szCs w:val="18"/>
        </w:rPr>
        <w:t>可以重绘页面的一部分</w:t>
      </w:r>
    </w:p>
    <w:p w:rsidR="00E113D9" w:rsidRPr="00082DCC" w:rsidRDefault="00E113D9" w:rsidP="00E113D9">
      <w:pPr>
        <w:pStyle w:val="2"/>
        <w:numPr>
          <w:ilvl w:val="1"/>
          <w:numId w:val="3"/>
        </w:numPr>
        <w:spacing w:before="100" w:beforeAutospacing="1" w:after="100" w:afterAutospacing="1" w:line="240" w:lineRule="auto"/>
        <w:rPr>
          <w:sz w:val="21"/>
          <w:szCs w:val="21"/>
        </w:rPr>
      </w:pPr>
      <w:bookmarkStart w:id="92" w:name="_Toc497738865"/>
      <w:r w:rsidRPr="00082DCC">
        <w:rPr>
          <w:rFonts w:ascii="宋体" w:hAnsi="宋体" w:cs="宋体" w:hint="eastAsia"/>
          <w:kern w:val="0"/>
          <w:sz w:val="18"/>
          <w:szCs w:val="18"/>
        </w:rPr>
        <w:t>请解释什么是事件代理</w:t>
      </w:r>
      <w:bookmarkEnd w:id="92"/>
    </w:p>
    <w:p w:rsidR="00E113D9" w:rsidRPr="00E113D9" w:rsidRDefault="00E113D9"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事件代理（Event Delegation），又称之为事件委托。是</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中常用绑定事件的常用技巧。顾名思义，“事件代理”即是把原本需要绑定的事件</w:t>
      </w:r>
      <w:proofErr w:type="gramStart"/>
      <w:r w:rsidRPr="00A05564">
        <w:rPr>
          <w:rFonts w:ascii="宋体" w:hAnsi="宋体" w:cs="宋体" w:hint="eastAsia"/>
          <w:kern w:val="0"/>
          <w:sz w:val="18"/>
          <w:szCs w:val="18"/>
        </w:rPr>
        <w:t>委托给父元素</w:t>
      </w:r>
      <w:proofErr w:type="gramEnd"/>
      <w:r w:rsidRPr="00A05564">
        <w:rPr>
          <w:rFonts w:ascii="宋体" w:hAnsi="宋体" w:cs="宋体" w:hint="eastAsia"/>
          <w:kern w:val="0"/>
          <w:sz w:val="18"/>
          <w:szCs w:val="18"/>
        </w:rPr>
        <w:t>，</w:t>
      </w:r>
      <w:proofErr w:type="gramStart"/>
      <w:r w:rsidRPr="00A05564">
        <w:rPr>
          <w:rFonts w:ascii="宋体" w:hAnsi="宋体" w:cs="宋体" w:hint="eastAsia"/>
          <w:kern w:val="0"/>
          <w:sz w:val="18"/>
          <w:szCs w:val="18"/>
        </w:rPr>
        <w:t>让父元素</w:t>
      </w:r>
      <w:proofErr w:type="gramEnd"/>
      <w:r w:rsidRPr="00A05564">
        <w:rPr>
          <w:rFonts w:ascii="宋体" w:hAnsi="宋体" w:cs="宋体" w:hint="eastAsia"/>
          <w:kern w:val="0"/>
          <w:sz w:val="18"/>
          <w:szCs w:val="18"/>
        </w:rPr>
        <w:t>担当事件监听的职务。事件代理的原理是</w:t>
      </w:r>
      <w:r w:rsidRPr="00A05564">
        <w:rPr>
          <w:rFonts w:ascii="宋体" w:hAnsi="宋体" w:cs="宋体"/>
          <w:kern w:val="0"/>
          <w:sz w:val="18"/>
          <w:szCs w:val="18"/>
          <w:bdr w:val="none" w:sz="0" w:space="0" w:color="auto" w:frame="1"/>
        </w:rPr>
        <w:t>DOM</w:t>
      </w:r>
      <w:r w:rsidRPr="00A05564">
        <w:rPr>
          <w:rFonts w:ascii="宋体" w:hAnsi="宋体" w:cs="宋体" w:hint="eastAsia"/>
          <w:kern w:val="0"/>
          <w:sz w:val="18"/>
          <w:szCs w:val="18"/>
        </w:rPr>
        <w:t>元素的事件冒泡。使用事件代理的好处是可以提高性能。</w:t>
      </w:r>
    </w:p>
    <w:p w:rsidR="007548CD" w:rsidRPr="00E959AA" w:rsidRDefault="007548CD" w:rsidP="007548CD">
      <w:pPr>
        <w:pStyle w:val="2"/>
        <w:numPr>
          <w:ilvl w:val="1"/>
          <w:numId w:val="3"/>
        </w:numPr>
        <w:spacing w:before="100" w:beforeAutospacing="1" w:after="100" w:afterAutospacing="1" w:line="240" w:lineRule="auto"/>
        <w:rPr>
          <w:sz w:val="21"/>
          <w:szCs w:val="21"/>
        </w:rPr>
      </w:pPr>
      <w:bookmarkStart w:id="93" w:name="t8"/>
      <w:bookmarkStart w:id="94" w:name="t9"/>
      <w:bookmarkStart w:id="95" w:name="_Toc497738866"/>
      <w:bookmarkEnd w:id="93"/>
      <w:bookmarkEnd w:id="94"/>
      <w:r w:rsidRPr="00E959AA">
        <w:rPr>
          <w:rFonts w:ascii="宋体" w:hAnsi="宋体" w:cs="宋体" w:hint="eastAsia"/>
          <w:kern w:val="0"/>
          <w:sz w:val="18"/>
          <w:szCs w:val="18"/>
        </w:rPr>
        <w:t>渐进增强和优雅降级</w:t>
      </w:r>
      <w:bookmarkEnd w:id="95"/>
    </w:p>
    <w:p w:rsidR="007548CD" w:rsidRPr="00A05564" w:rsidRDefault="007548CD" w:rsidP="007548CD">
      <w:pPr>
        <w:widowControl/>
        <w:jc w:val="left"/>
        <w:textAlignment w:val="baseline"/>
        <w:rPr>
          <w:rFonts w:ascii="宋体" w:hAnsi="宋体" w:cs="宋体"/>
          <w:kern w:val="0"/>
          <w:sz w:val="18"/>
          <w:szCs w:val="18"/>
        </w:rPr>
      </w:pPr>
      <w:r w:rsidRPr="00E959AA">
        <w:rPr>
          <w:rFonts w:ascii="宋体" w:hAnsi="宋体" w:cs="宋体" w:hint="eastAsia"/>
          <w:b/>
          <w:kern w:val="0"/>
          <w:sz w:val="18"/>
          <w:szCs w:val="18"/>
        </w:rPr>
        <w:t>渐进增强：</w:t>
      </w:r>
      <w:r w:rsidRPr="00A05564">
        <w:rPr>
          <w:rFonts w:ascii="宋体" w:hAnsi="宋体" w:cs="宋体" w:hint="eastAsia"/>
          <w:kern w:val="0"/>
          <w:sz w:val="18"/>
          <w:szCs w:val="18"/>
        </w:rPr>
        <w:t>针对低版本浏览器进行构建页面，保证最基本的功能，然后再针对高级浏览器进行效果、</w:t>
      </w:r>
      <w:proofErr w:type="gramStart"/>
      <w:r w:rsidRPr="00A05564">
        <w:rPr>
          <w:rFonts w:ascii="宋体" w:hAnsi="宋体" w:cs="宋体" w:hint="eastAsia"/>
          <w:kern w:val="0"/>
          <w:sz w:val="18"/>
          <w:szCs w:val="18"/>
        </w:rPr>
        <w:t>交互等</w:t>
      </w:r>
      <w:proofErr w:type="gramEnd"/>
      <w:r w:rsidRPr="00A05564">
        <w:rPr>
          <w:rFonts w:ascii="宋体" w:hAnsi="宋体" w:cs="宋体" w:hint="eastAsia"/>
          <w:kern w:val="0"/>
          <w:sz w:val="18"/>
          <w:szCs w:val="18"/>
        </w:rPr>
        <w:t>改进和追加功能达到更好的用户体验。</w:t>
      </w:r>
    </w:p>
    <w:p w:rsidR="007548CD" w:rsidRPr="007548CD" w:rsidRDefault="007548CD" w:rsidP="007548CD">
      <w:pPr>
        <w:widowControl/>
        <w:spacing w:after="264"/>
        <w:jc w:val="left"/>
        <w:textAlignment w:val="baseline"/>
        <w:rPr>
          <w:rFonts w:ascii="宋体" w:hAnsi="宋体" w:cs="宋体"/>
          <w:kern w:val="0"/>
          <w:sz w:val="18"/>
          <w:szCs w:val="18"/>
        </w:rPr>
      </w:pPr>
      <w:r w:rsidRPr="00E959AA">
        <w:rPr>
          <w:rFonts w:ascii="宋体" w:hAnsi="宋体" w:cs="宋体" w:hint="eastAsia"/>
          <w:b/>
          <w:kern w:val="0"/>
          <w:sz w:val="18"/>
          <w:szCs w:val="18"/>
        </w:rPr>
        <w:t>优雅降级：</w:t>
      </w:r>
      <w:r w:rsidRPr="00A05564">
        <w:rPr>
          <w:rFonts w:ascii="宋体" w:hAnsi="宋体" w:cs="宋体" w:hint="eastAsia"/>
          <w:kern w:val="0"/>
          <w:sz w:val="18"/>
          <w:szCs w:val="18"/>
        </w:rPr>
        <w:t>一开始就构建完整的功能，然后再针对低版本浏览器进行兼容。</w:t>
      </w:r>
    </w:p>
    <w:p w:rsidR="009342A6" w:rsidRPr="00D46993" w:rsidRDefault="009342A6" w:rsidP="00E959AA">
      <w:pPr>
        <w:pStyle w:val="2"/>
        <w:numPr>
          <w:ilvl w:val="1"/>
          <w:numId w:val="3"/>
        </w:numPr>
        <w:spacing w:before="100" w:beforeAutospacing="1" w:after="100" w:afterAutospacing="1" w:line="240" w:lineRule="auto"/>
        <w:rPr>
          <w:sz w:val="21"/>
          <w:szCs w:val="21"/>
        </w:rPr>
      </w:pPr>
      <w:bookmarkStart w:id="96" w:name="t3"/>
      <w:bookmarkStart w:id="97" w:name="_Toc497738867"/>
      <w:bookmarkEnd w:id="96"/>
      <w:r w:rsidRPr="00D46993">
        <w:rPr>
          <w:rFonts w:ascii="宋体" w:hAnsi="宋体" w:cs="宋体"/>
          <w:kern w:val="0"/>
          <w:sz w:val="21"/>
          <w:szCs w:val="21"/>
          <w:bdr w:val="none" w:sz="0" w:space="0" w:color="auto" w:frame="1"/>
        </w:rPr>
        <w:t>XML</w:t>
      </w:r>
      <w:r w:rsidRPr="00D46993">
        <w:rPr>
          <w:rFonts w:ascii="宋体" w:hAnsi="宋体" w:cs="宋体" w:hint="eastAsia"/>
          <w:kern w:val="0"/>
          <w:sz w:val="21"/>
          <w:szCs w:val="21"/>
        </w:rPr>
        <w:t>和</w:t>
      </w:r>
      <w:r w:rsidRPr="00D46993">
        <w:rPr>
          <w:rFonts w:ascii="宋体" w:hAnsi="宋体" w:cs="宋体"/>
          <w:kern w:val="0"/>
          <w:sz w:val="21"/>
          <w:szCs w:val="21"/>
          <w:bdr w:val="none" w:sz="0" w:space="0" w:color="auto" w:frame="1"/>
        </w:rPr>
        <w:t>JSON</w:t>
      </w:r>
      <w:r w:rsidRPr="00D46993">
        <w:rPr>
          <w:rFonts w:ascii="宋体" w:hAnsi="宋体" w:cs="宋体" w:hint="eastAsia"/>
          <w:kern w:val="0"/>
          <w:sz w:val="21"/>
          <w:szCs w:val="21"/>
        </w:rPr>
        <w:t>的区别？</w:t>
      </w:r>
      <w:bookmarkEnd w:id="97"/>
    </w:p>
    <w:p w:rsidR="009342A6" w:rsidRPr="00A05564" w:rsidRDefault="00FE5D47"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009342A6" w:rsidRPr="00A05564">
        <w:rPr>
          <w:rFonts w:ascii="宋体" w:hAnsi="宋体" w:cs="宋体"/>
          <w:kern w:val="0"/>
          <w:sz w:val="18"/>
          <w:szCs w:val="18"/>
          <w:bdr w:val="none" w:sz="0" w:space="0" w:color="auto" w:frame="1"/>
        </w:rPr>
        <w:t>数据体积方面。</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JSON相对于XML来讲，数据的体积小，传递的速度更快些。</w:t>
      </w:r>
    </w:p>
    <w:p w:rsidR="009342A6" w:rsidRPr="00A05564" w:rsidRDefault="00FE5D47"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lastRenderedPageBreak/>
        <w:t>（</w:t>
      </w:r>
      <w:r>
        <w:rPr>
          <w:rFonts w:ascii="宋体" w:hAnsi="宋体" w:cs="宋体"/>
          <w:kern w:val="0"/>
          <w:sz w:val="18"/>
          <w:szCs w:val="18"/>
        </w:rPr>
        <w:t>2</w:t>
      </w:r>
      <w:r w:rsidRPr="00A05564">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数据交互方面。</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JSON与JavaScript的交互更加方便，更容易解析处理，更好的数据交互。</w:t>
      </w:r>
    </w:p>
    <w:p w:rsidR="009342A6" w:rsidRPr="00A05564" w:rsidRDefault="00FE5D47"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数据描述方面。</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JSON对数据的描述性比XML较差。</w:t>
      </w:r>
    </w:p>
    <w:p w:rsidR="009342A6" w:rsidRPr="00A05564" w:rsidRDefault="00FE5D47"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传输速度方面。</w:t>
      </w:r>
    </w:p>
    <w:p w:rsidR="009342A6"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JSON的速度要远远快于XML。</w:t>
      </w:r>
    </w:p>
    <w:p w:rsidR="009342A6" w:rsidRPr="006908B1" w:rsidRDefault="009342A6" w:rsidP="000E59B4">
      <w:pPr>
        <w:pStyle w:val="2"/>
        <w:numPr>
          <w:ilvl w:val="1"/>
          <w:numId w:val="3"/>
        </w:numPr>
        <w:spacing w:before="100" w:beforeAutospacing="1" w:after="100" w:afterAutospacing="1" w:line="240" w:lineRule="auto"/>
        <w:rPr>
          <w:color w:val="FF0000"/>
          <w:sz w:val="21"/>
          <w:szCs w:val="21"/>
        </w:rPr>
      </w:pPr>
      <w:bookmarkStart w:id="98" w:name="t5"/>
      <w:bookmarkStart w:id="99" w:name="t7"/>
      <w:bookmarkStart w:id="100" w:name="t10"/>
      <w:bookmarkStart w:id="101" w:name="t11"/>
      <w:bookmarkStart w:id="102" w:name="t12"/>
      <w:bookmarkStart w:id="103" w:name="t14"/>
      <w:bookmarkStart w:id="104" w:name="t15"/>
      <w:bookmarkStart w:id="105" w:name="_Toc497738868"/>
      <w:bookmarkEnd w:id="98"/>
      <w:bookmarkEnd w:id="99"/>
      <w:bookmarkEnd w:id="100"/>
      <w:bookmarkEnd w:id="101"/>
      <w:bookmarkEnd w:id="102"/>
      <w:bookmarkEnd w:id="103"/>
      <w:bookmarkEnd w:id="104"/>
      <w:r w:rsidRPr="006908B1">
        <w:rPr>
          <w:rFonts w:ascii="宋体" w:hAnsi="宋体" w:cs="宋体" w:hint="eastAsia"/>
          <w:color w:val="FF0000"/>
          <w:kern w:val="0"/>
          <w:sz w:val="18"/>
          <w:szCs w:val="18"/>
        </w:rPr>
        <w:t>Javascript垃圾回收方法</w:t>
      </w:r>
      <w:bookmarkEnd w:id="105"/>
    </w:p>
    <w:p w:rsidR="000E59B4" w:rsidRDefault="009342A6" w:rsidP="000E59B4">
      <w:pPr>
        <w:widowControl/>
        <w:jc w:val="left"/>
        <w:textAlignment w:val="baseline"/>
        <w:rPr>
          <w:rFonts w:ascii="宋体" w:hAnsi="宋体" w:cs="宋体"/>
          <w:b/>
          <w:kern w:val="0"/>
          <w:sz w:val="18"/>
          <w:szCs w:val="18"/>
        </w:rPr>
      </w:pPr>
      <w:r w:rsidRPr="000E59B4">
        <w:rPr>
          <w:rFonts w:ascii="宋体" w:hAnsi="宋体" w:cs="宋体" w:hint="eastAsia"/>
          <w:b/>
          <w:kern w:val="0"/>
          <w:sz w:val="18"/>
          <w:szCs w:val="18"/>
        </w:rPr>
        <w:t>标记清除（mark and sweep）</w:t>
      </w:r>
    </w:p>
    <w:p w:rsidR="009342A6" w:rsidRPr="000E59B4" w:rsidRDefault="009342A6" w:rsidP="000E59B4">
      <w:pPr>
        <w:widowControl/>
        <w:jc w:val="left"/>
        <w:textAlignment w:val="baseline"/>
        <w:rPr>
          <w:rFonts w:ascii="宋体" w:hAnsi="宋体" w:cs="宋体"/>
          <w:b/>
          <w:kern w:val="0"/>
          <w:sz w:val="18"/>
          <w:szCs w:val="18"/>
        </w:rPr>
      </w:pPr>
      <w:r w:rsidRPr="00A05564">
        <w:rPr>
          <w:rFonts w:ascii="宋体" w:hAnsi="宋体" w:cs="宋体" w:hint="eastAsia"/>
          <w:kern w:val="0"/>
          <w:sz w:val="18"/>
          <w:szCs w:val="18"/>
        </w:rPr>
        <w:t>这是JavaScript最常见的垃圾回收方式，当变量进入执行环境的时候，比如函数中声明一个变量，垃圾</w:t>
      </w:r>
      <w:proofErr w:type="gramStart"/>
      <w:r w:rsidRPr="00A05564">
        <w:rPr>
          <w:rFonts w:ascii="宋体" w:hAnsi="宋体" w:cs="宋体" w:hint="eastAsia"/>
          <w:kern w:val="0"/>
          <w:sz w:val="18"/>
          <w:szCs w:val="18"/>
        </w:rPr>
        <w:t>回收器</w:t>
      </w:r>
      <w:proofErr w:type="gramEnd"/>
      <w:r w:rsidRPr="00A05564">
        <w:rPr>
          <w:rFonts w:ascii="宋体" w:hAnsi="宋体" w:cs="宋体" w:hint="eastAsia"/>
          <w:kern w:val="0"/>
          <w:sz w:val="18"/>
          <w:szCs w:val="18"/>
        </w:rPr>
        <w:t>将其标记为“进入环境”，当变量离开环境的时候（函数执行结束）将其标记为“离开环境”。</w:t>
      </w:r>
    </w:p>
    <w:p w:rsidR="000E59B4" w:rsidRDefault="009342A6" w:rsidP="00E74261">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垃圾</w:t>
      </w:r>
      <w:proofErr w:type="gramStart"/>
      <w:r w:rsidRPr="00A05564">
        <w:rPr>
          <w:rFonts w:ascii="宋体" w:hAnsi="宋体" w:cs="宋体" w:hint="eastAsia"/>
          <w:kern w:val="0"/>
          <w:sz w:val="18"/>
          <w:szCs w:val="18"/>
        </w:rPr>
        <w:t>回收器</w:t>
      </w:r>
      <w:proofErr w:type="gramEnd"/>
      <w:r w:rsidRPr="00A05564">
        <w:rPr>
          <w:rFonts w:ascii="宋体" w:hAnsi="宋体" w:cs="宋体" w:hint="eastAsia"/>
          <w:kern w:val="0"/>
          <w:sz w:val="18"/>
          <w:szCs w:val="18"/>
        </w:rPr>
        <w:t>会在运行的时候给存储在内存中的所有变量加上标记，然后去掉环境中的变量以及被环境中变量所引用的变量（闭包），在这些完成之后仍存在标记的就是要删除的变量了</w:t>
      </w:r>
    </w:p>
    <w:p w:rsidR="009342A6" w:rsidRPr="000E59B4" w:rsidRDefault="009342A6" w:rsidP="000E59B4">
      <w:pPr>
        <w:widowControl/>
        <w:jc w:val="left"/>
        <w:textAlignment w:val="baseline"/>
        <w:rPr>
          <w:rFonts w:ascii="宋体" w:hAnsi="宋体" w:cs="宋体"/>
          <w:kern w:val="0"/>
          <w:sz w:val="18"/>
          <w:szCs w:val="18"/>
        </w:rPr>
      </w:pPr>
      <w:r w:rsidRPr="000E59B4">
        <w:rPr>
          <w:rFonts w:ascii="宋体" w:hAnsi="宋体" w:cs="宋体" w:hint="eastAsia"/>
          <w:b/>
          <w:kern w:val="0"/>
          <w:sz w:val="18"/>
          <w:szCs w:val="18"/>
        </w:rPr>
        <w:t>引用计数(reference counting)</w:t>
      </w:r>
    </w:p>
    <w:p w:rsidR="009342A6" w:rsidRPr="00A05564" w:rsidRDefault="009342A6" w:rsidP="007503F9">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w:t>
      </w:r>
      <w:proofErr w:type="gramStart"/>
      <w:r w:rsidRPr="00A05564">
        <w:rPr>
          <w:rFonts w:ascii="宋体" w:hAnsi="宋体" w:cs="宋体" w:hint="eastAsia"/>
          <w:kern w:val="0"/>
          <w:sz w:val="18"/>
          <w:szCs w:val="18"/>
        </w:rPr>
        <w:t>值变成</w:t>
      </w:r>
      <w:proofErr w:type="gramEnd"/>
      <w:r w:rsidRPr="00A05564">
        <w:rPr>
          <w:rFonts w:ascii="宋体" w:hAnsi="宋体" w:cs="宋体" w:hint="eastAsia"/>
          <w:kern w:val="0"/>
          <w:sz w:val="18"/>
          <w:szCs w:val="18"/>
        </w:rPr>
        <w:t>了另外一个，则这个值得引用次数减1，当这个值的引用次数变为0的时 候，说明没有变量在使用，这个值没法被访问了，因此可以将其占用的空间回收，这样垃圾</w:t>
      </w:r>
      <w:proofErr w:type="gramStart"/>
      <w:r w:rsidRPr="00A05564">
        <w:rPr>
          <w:rFonts w:ascii="宋体" w:hAnsi="宋体" w:cs="宋体" w:hint="eastAsia"/>
          <w:kern w:val="0"/>
          <w:sz w:val="18"/>
          <w:szCs w:val="18"/>
        </w:rPr>
        <w:t>回收器</w:t>
      </w:r>
      <w:proofErr w:type="gramEnd"/>
      <w:r w:rsidRPr="00A05564">
        <w:rPr>
          <w:rFonts w:ascii="宋体" w:hAnsi="宋体" w:cs="宋体" w:hint="eastAsia"/>
          <w:kern w:val="0"/>
          <w:sz w:val="18"/>
          <w:szCs w:val="18"/>
        </w:rPr>
        <w:t>会在运行的时候清理掉引用次数为0的值占用的空间。</w:t>
      </w:r>
    </w:p>
    <w:p w:rsidR="007503F9"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在IE中虽然</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对象通过标记清除的方式进行垃圾回收，但BOM与DOM对象却是通过引用计数回收垃圾的， </w:t>
      </w:r>
    </w:p>
    <w:p w:rsidR="009342A6"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也就是说只要涉及</w:t>
      </w:r>
      <w:r w:rsidRPr="00A05564">
        <w:rPr>
          <w:rFonts w:ascii="宋体" w:hAnsi="宋体" w:cs="宋体"/>
          <w:kern w:val="0"/>
          <w:sz w:val="18"/>
          <w:szCs w:val="18"/>
          <w:bdr w:val="none" w:sz="0" w:space="0" w:color="auto" w:frame="1"/>
        </w:rPr>
        <w:t>BOM</w:t>
      </w:r>
      <w:r w:rsidRPr="00A05564">
        <w:rPr>
          <w:rFonts w:ascii="宋体" w:hAnsi="宋体" w:cs="宋体" w:hint="eastAsia"/>
          <w:kern w:val="0"/>
          <w:sz w:val="18"/>
          <w:szCs w:val="18"/>
        </w:rPr>
        <w:t>及DOM就会出现循环引用问题。</w:t>
      </w:r>
    </w:p>
    <w:p w:rsidR="009342A6" w:rsidRPr="00973ECF" w:rsidRDefault="009342A6" w:rsidP="00973ECF">
      <w:pPr>
        <w:pStyle w:val="2"/>
        <w:numPr>
          <w:ilvl w:val="1"/>
          <w:numId w:val="3"/>
        </w:numPr>
        <w:spacing w:before="100" w:beforeAutospacing="1" w:after="100" w:afterAutospacing="1" w:line="240" w:lineRule="auto"/>
        <w:rPr>
          <w:sz w:val="21"/>
          <w:szCs w:val="21"/>
        </w:rPr>
      </w:pPr>
      <w:bookmarkStart w:id="106" w:name="t16"/>
      <w:bookmarkStart w:id="107" w:name="t17"/>
      <w:bookmarkStart w:id="108" w:name="t22"/>
      <w:bookmarkStart w:id="109" w:name="_Toc497738869"/>
      <w:bookmarkEnd w:id="106"/>
      <w:bookmarkEnd w:id="107"/>
      <w:bookmarkEnd w:id="108"/>
      <w:proofErr w:type="gramStart"/>
      <w:r w:rsidRPr="00973ECF">
        <w:rPr>
          <w:rFonts w:ascii="宋体" w:hAnsi="宋体" w:cs="宋体" w:hint="eastAsia"/>
          <w:kern w:val="0"/>
          <w:sz w:val="18"/>
          <w:szCs w:val="18"/>
        </w:rPr>
        <w:t>栈</w:t>
      </w:r>
      <w:proofErr w:type="gramEnd"/>
      <w:r w:rsidRPr="00973ECF">
        <w:rPr>
          <w:rFonts w:ascii="宋体" w:hAnsi="宋体" w:cs="宋体" w:hint="eastAsia"/>
          <w:kern w:val="0"/>
          <w:sz w:val="18"/>
          <w:szCs w:val="18"/>
        </w:rPr>
        <w:t>和队列的区别?</w:t>
      </w:r>
      <w:bookmarkEnd w:id="109"/>
    </w:p>
    <w:p w:rsidR="009342A6"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DD3F1C">
        <w:rPr>
          <w:rFonts w:ascii="宋体" w:hAnsi="宋体" w:cs="宋体"/>
          <w:b/>
          <w:kern w:val="0"/>
          <w:sz w:val="18"/>
          <w:szCs w:val="18"/>
          <w:bdr w:val="none" w:sz="0" w:space="0" w:color="auto" w:frame="1"/>
        </w:rPr>
        <w:t>队列先进先出</w:t>
      </w:r>
      <w:r w:rsidRPr="00A05564">
        <w:rPr>
          <w:rFonts w:ascii="宋体" w:hAnsi="宋体" w:cs="宋体"/>
          <w:kern w:val="0"/>
          <w:sz w:val="18"/>
          <w:szCs w:val="18"/>
          <w:bdr w:val="none" w:sz="0" w:space="0" w:color="auto" w:frame="1"/>
        </w:rPr>
        <w:t>，</w:t>
      </w:r>
      <w:proofErr w:type="gramStart"/>
      <w:r w:rsidRPr="00DD3F1C">
        <w:rPr>
          <w:rFonts w:ascii="宋体" w:hAnsi="宋体" w:cs="宋体"/>
          <w:b/>
          <w:kern w:val="0"/>
          <w:sz w:val="18"/>
          <w:szCs w:val="18"/>
          <w:bdr w:val="none" w:sz="0" w:space="0" w:color="auto" w:frame="1"/>
        </w:rPr>
        <w:t>栈</w:t>
      </w:r>
      <w:proofErr w:type="gramEnd"/>
      <w:r w:rsidRPr="00DD3F1C">
        <w:rPr>
          <w:rFonts w:ascii="宋体" w:hAnsi="宋体" w:cs="宋体"/>
          <w:b/>
          <w:kern w:val="0"/>
          <w:sz w:val="18"/>
          <w:szCs w:val="18"/>
          <w:bdr w:val="none" w:sz="0" w:space="0" w:color="auto" w:frame="1"/>
        </w:rPr>
        <w:t>先进后出</w:t>
      </w:r>
      <w:r w:rsidRPr="00A05564">
        <w:rPr>
          <w:rFonts w:ascii="宋体" w:hAnsi="宋体" w:cs="宋体"/>
          <w:kern w:val="0"/>
          <w:sz w:val="18"/>
          <w:szCs w:val="18"/>
          <w:bdr w:val="none" w:sz="0" w:space="0" w:color="auto" w:frame="1"/>
        </w:rPr>
        <w:t>。</w:t>
      </w:r>
    </w:p>
    <w:p w:rsidR="00DD3F1C" w:rsidRPr="00DD3F1C" w:rsidRDefault="00DD3F1C"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roofErr w:type="gramStart"/>
      <w:r w:rsidRPr="00A05564">
        <w:rPr>
          <w:rFonts w:ascii="宋体" w:hAnsi="宋体" w:cs="宋体"/>
          <w:kern w:val="0"/>
          <w:sz w:val="18"/>
          <w:szCs w:val="18"/>
          <w:bdr w:val="none" w:sz="0" w:space="0" w:color="auto" w:frame="1"/>
        </w:rPr>
        <w:t>栈</w:t>
      </w:r>
      <w:proofErr w:type="gramEnd"/>
      <w:r w:rsidRPr="00A05564">
        <w:rPr>
          <w:rFonts w:ascii="宋体" w:hAnsi="宋体" w:cs="宋体"/>
          <w:kern w:val="0"/>
          <w:sz w:val="18"/>
          <w:szCs w:val="18"/>
          <w:bdr w:val="none" w:sz="0" w:space="0" w:color="auto" w:frame="1"/>
        </w:rPr>
        <w:t>的插入和删除操作都是在一端进行的，而队列的操作却是在两端进行的。</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roofErr w:type="gramStart"/>
      <w:r w:rsidRPr="00A05564">
        <w:rPr>
          <w:rFonts w:ascii="宋体" w:hAnsi="宋体" w:cs="宋体"/>
          <w:kern w:val="0"/>
          <w:sz w:val="18"/>
          <w:szCs w:val="18"/>
          <w:bdr w:val="none" w:sz="0" w:space="0" w:color="auto" w:frame="1"/>
        </w:rPr>
        <w:t>栈</w:t>
      </w:r>
      <w:proofErr w:type="gramEnd"/>
      <w:r w:rsidRPr="00A05564">
        <w:rPr>
          <w:rFonts w:ascii="宋体" w:hAnsi="宋体" w:cs="宋体"/>
          <w:kern w:val="0"/>
          <w:sz w:val="18"/>
          <w:szCs w:val="18"/>
          <w:bdr w:val="none" w:sz="0" w:space="0" w:color="auto" w:frame="1"/>
        </w:rPr>
        <w:t>只允许在表尾一端进行插入和删除，而队列只允许在表尾一端进行插入，在表头一端进行删除</w:t>
      </w:r>
    </w:p>
    <w:p w:rsidR="009342A6" w:rsidRPr="00973ECF" w:rsidRDefault="009342A6" w:rsidP="00973ECF">
      <w:pPr>
        <w:pStyle w:val="2"/>
        <w:numPr>
          <w:ilvl w:val="1"/>
          <w:numId w:val="3"/>
        </w:numPr>
        <w:spacing w:before="100" w:beforeAutospacing="1" w:after="100" w:afterAutospacing="1" w:line="240" w:lineRule="auto"/>
        <w:rPr>
          <w:sz w:val="21"/>
          <w:szCs w:val="21"/>
        </w:rPr>
      </w:pPr>
      <w:bookmarkStart w:id="110" w:name="t23"/>
      <w:bookmarkStart w:id="111" w:name="_Toc497738870"/>
      <w:bookmarkEnd w:id="110"/>
      <w:proofErr w:type="gramStart"/>
      <w:r w:rsidRPr="00973ECF">
        <w:rPr>
          <w:rFonts w:ascii="宋体" w:hAnsi="宋体" w:cs="宋体" w:hint="eastAsia"/>
          <w:kern w:val="0"/>
          <w:sz w:val="18"/>
          <w:szCs w:val="18"/>
        </w:rPr>
        <w:t>栈</w:t>
      </w:r>
      <w:proofErr w:type="gramEnd"/>
      <w:r w:rsidRPr="00973ECF">
        <w:rPr>
          <w:rFonts w:ascii="宋体" w:hAnsi="宋体" w:cs="宋体" w:hint="eastAsia"/>
          <w:kern w:val="0"/>
          <w:sz w:val="18"/>
          <w:szCs w:val="18"/>
        </w:rPr>
        <w:t>和堆的区别？</w:t>
      </w:r>
      <w:bookmarkEnd w:id="111"/>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roofErr w:type="gramStart"/>
      <w:r w:rsidRPr="00A05564">
        <w:rPr>
          <w:rFonts w:ascii="宋体" w:hAnsi="宋体" w:cs="宋体"/>
          <w:kern w:val="0"/>
          <w:sz w:val="18"/>
          <w:szCs w:val="18"/>
          <w:bdr w:val="none" w:sz="0" w:space="0" w:color="auto" w:frame="1"/>
        </w:rPr>
        <w:t>栈</w:t>
      </w:r>
      <w:proofErr w:type="gramEnd"/>
      <w:r w:rsidRPr="00A05564">
        <w:rPr>
          <w:rFonts w:ascii="宋体" w:hAnsi="宋体" w:cs="宋体"/>
          <w:kern w:val="0"/>
          <w:sz w:val="18"/>
          <w:szCs w:val="18"/>
          <w:bdr w:val="none" w:sz="0" w:space="0" w:color="auto" w:frame="1"/>
        </w:rPr>
        <w:t>区（stack）</w:t>
      </w:r>
      <w:r w:rsidR="006677D5">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由编译器自动分配释放，存放函数的参数值，局部变量的值等。</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堆区（heap）</w:t>
      </w:r>
      <w:r w:rsidR="006677D5">
        <w:rPr>
          <w:rFonts w:ascii="宋体" w:hAnsi="宋体" w:cs="宋体"/>
          <w:kern w:val="0"/>
          <w:sz w:val="18"/>
          <w:szCs w:val="18"/>
          <w:bdr w:val="none" w:sz="0" w:space="0" w:color="auto" w:frame="1"/>
        </w:rPr>
        <w:t xml:space="preserve">—  </w:t>
      </w:r>
      <w:r w:rsidRPr="00A05564">
        <w:rPr>
          <w:rFonts w:ascii="宋体" w:hAnsi="宋体" w:cs="宋体"/>
          <w:kern w:val="0"/>
          <w:sz w:val="18"/>
          <w:szCs w:val="18"/>
          <w:bdr w:val="none" w:sz="0" w:space="0" w:color="auto" w:frame="1"/>
        </w:rPr>
        <w:t>一般由程序员分配释放，若程序员不释放，程序结束时可能由OS回收。</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堆（数据结构）：</w:t>
      </w:r>
      <w:proofErr w:type="gramStart"/>
      <w:r w:rsidRPr="00A05564">
        <w:rPr>
          <w:rFonts w:ascii="宋体" w:hAnsi="宋体" w:cs="宋体"/>
          <w:kern w:val="0"/>
          <w:sz w:val="18"/>
          <w:szCs w:val="18"/>
          <w:bdr w:val="none" w:sz="0" w:space="0" w:color="auto" w:frame="1"/>
        </w:rPr>
        <w:t>堆可以</w:t>
      </w:r>
      <w:proofErr w:type="gramEnd"/>
      <w:r w:rsidRPr="00A05564">
        <w:rPr>
          <w:rFonts w:ascii="宋体" w:hAnsi="宋体" w:cs="宋体"/>
          <w:kern w:val="0"/>
          <w:sz w:val="18"/>
          <w:szCs w:val="18"/>
          <w:bdr w:val="none" w:sz="0" w:space="0" w:color="auto" w:frame="1"/>
        </w:rPr>
        <w:t>被看成是一棵树，如：堆排序；</w:t>
      </w:r>
    </w:p>
    <w:p w:rsidR="009342A6"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roofErr w:type="gramStart"/>
      <w:r w:rsidRPr="00A05564">
        <w:rPr>
          <w:rFonts w:ascii="宋体" w:hAnsi="宋体" w:cs="宋体"/>
          <w:kern w:val="0"/>
          <w:sz w:val="18"/>
          <w:szCs w:val="18"/>
          <w:bdr w:val="none" w:sz="0" w:space="0" w:color="auto" w:frame="1"/>
        </w:rPr>
        <w:t>栈</w:t>
      </w:r>
      <w:proofErr w:type="gramEnd"/>
      <w:r w:rsidRPr="00A05564">
        <w:rPr>
          <w:rFonts w:ascii="宋体" w:hAnsi="宋体" w:cs="宋体"/>
          <w:kern w:val="0"/>
          <w:sz w:val="18"/>
          <w:szCs w:val="18"/>
          <w:bdr w:val="none" w:sz="0" w:space="0" w:color="auto" w:frame="1"/>
        </w:rPr>
        <w:t>（数据结构）：一种先进后出的数据结构。</w:t>
      </w:r>
    </w:p>
    <w:p w:rsidR="009342A6" w:rsidRPr="006677D5" w:rsidRDefault="009342A6" w:rsidP="006677D5">
      <w:pPr>
        <w:pStyle w:val="2"/>
        <w:numPr>
          <w:ilvl w:val="1"/>
          <w:numId w:val="3"/>
        </w:numPr>
        <w:spacing w:before="100" w:beforeAutospacing="1" w:after="100" w:afterAutospacing="1" w:line="240" w:lineRule="auto"/>
        <w:rPr>
          <w:sz w:val="21"/>
          <w:szCs w:val="21"/>
        </w:rPr>
      </w:pPr>
      <w:bookmarkStart w:id="112" w:name="t24"/>
      <w:bookmarkStart w:id="113" w:name="_Toc497738871"/>
      <w:bookmarkEnd w:id="112"/>
      <w:r w:rsidRPr="006677D5">
        <w:rPr>
          <w:rFonts w:ascii="宋体" w:hAnsi="宋体" w:cs="宋体" w:hint="eastAsia"/>
          <w:kern w:val="0"/>
          <w:sz w:val="18"/>
          <w:szCs w:val="18"/>
        </w:rPr>
        <w:t>快速排序的思想并实现一个快排？</w:t>
      </w:r>
      <w:bookmarkEnd w:id="113"/>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“快速排序”的思想很简单，整个排序过程只需要三步：</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 xml:space="preserve">　　（1）在数据集之中，找一个基准点</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 xml:space="preserve">　　（2）建立两个数组，分别存储左边和右边的数组</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 xml:space="preserve">　　（3）利用递归进行下次比较</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&lt;script type=</w:t>
      </w:r>
      <w:r w:rsidRPr="00A05564">
        <w:rPr>
          <w:rFonts w:ascii="宋体" w:hAnsi="宋体" w:cs="宋体" w:hint="eastAsia"/>
          <w:kern w:val="0"/>
          <w:sz w:val="18"/>
          <w:szCs w:val="18"/>
          <w:bdr w:val="none" w:sz="0" w:space="0" w:color="auto" w:frame="1"/>
        </w:rPr>
        <w:t>"text/javascript"</w:t>
      </w:r>
      <w:r w:rsidRPr="00A05564">
        <w:rPr>
          <w:rFonts w:ascii="宋体" w:hAnsi="宋体" w:cs="宋体"/>
          <w:kern w:val="0"/>
          <w:sz w:val="18"/>
          <w:szCs w:val="18"/>
          <w:bdr w:val="none" w:sz="0" w:space="0" w:color="auto" w:frame="1"/>
        </w:rPr>
        <w:t>&gt;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function quickSort(arr</w:t>
      </w:r>
      <w:proofErr w:type="gramStart"/>
      <w:r w:rsidRPr="00A05564">
        <w:rPr>
          <w:rFonts w:ascii="宋体" w:hAnsi="宋体" w:cs="宋体" w:hint="eastAsia"/>
          <w:kern w:val="0"/>
          <w:sz w:val="18"/>
          <w:szCs w:val="18"/>
          <w:bdr w:val="none" w:sz="0" w:space="0" w:color="auto" w:frame="1"/>
        </w:rPr>
        <w:t>){</w:t>
      </w:r>
      <w:proofErr w:type="gramEnd"/>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if</w:t>
      </w:r>
      <w:r w:rsidRPr="00A05564">
        <w:rPr>
          <w:rFonts w:ascii="宋体" w:hAnsi="宋体" w:cs="宋体"/>
          <w:kern w:val="0"/>
          <w:sz w:val="18"/>
          <w:szCs w:val="18"/>
          <w:bdr w:val="none" w:sz="0" w:space="0" w:color="auto" w:frame="1"/>
        </w:rPr>
        <w:t>(</w:t>
      </w:r>
      <w:proofErr w:type="gramStart"/>
      <w:r w:rsidRPr="00A05564">
        <w:rPr>
          <w:rFonts w:ascii="宋体" w:hAnsi="宋体" w:cs="宋体"/>
          <w:kern w:val="0"/>
          <w:sz w:val="18"/>
          <w:szCs w:val="18"/>
          <w:bdr w:val="none" w:sz="0" w:space="0" w:color="auto" w:frame="1"/>
        </w:rPr>
        <w:t>arr.length</w:t>
      </w:r>
      <w:proofErr w:type="gramEnd"/>
      <w:r w:rsidRPr="00A05564">
        <w:rPr>
          <w:rFonts w:ascii="宋体" w:hAnsi="宋体" w:cs="宋体"/>
          <w:kern w:val="0"/>
          <w:sz w:val="18"/>
          <w:szCs w:val="18"/>
          <w:bdr w:val="none" w:sz="0" w:space="0" w:color="auto" w:frame="1"/>
        </w:rPr>
        <w:t>&lt;=</w:t>
      </w:r>
      <w:r w:rsidRPr="00A05564">
        <w:rPr>
          <w:rFonts w:ascii="宋体" w:hAnsi="宋体" w:cs="宋体" w:hint="eastAsia"/>
          <w:kern w:val="0"/>
          <w:sz w:val="18"/>
          <w:szCs w:val="18"/>
          <w:bdr w:val="none" w:sz="0" w:space="0" w:color="auto" w:frame="1"/>
        </w:rPr>
        <w:t>1</w:t>
      </w:r>
      <w:r w:rsidRPr="00A05564">
        <w:rPr>
          <w:rFonts w:ascii="宋体" w:hAnsi="宋体" w:cs="宋体"/>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return</w:t>
      </w:r>
      <w:r w:rsidRPr="00A05564">
        <w:rPr>
          <w:rFonts w:ascii="宋体" w:hAnsi="宋体" w:cs="宋体"/>
          <w:kern w:val="0"/>
          <w:sz w:val="18"/>
          <w:szCs w:val="18"/>
          <w:bdr w:val="none" w:sz="0" w:space="0" w:color="auto" w:frame="1"/>
        </w:rPr>
        <w:t xml:space="preserve"> arr;</w:t>
      </w:r>
      <w:r w:rsidRPr="00A05564">
        <w:rPr>
          <w:rFonts w:ascii="宋体" w:hAnsi="宋体" w:cs="宋体" w:hint="eastAsia"/>
          <w:kern w:val="0"/>
          <w:sz w:val="18"/>
          <w:szCs w:val="18"/>
          <w:bdr w:val="none" w:sz="0" w:space="0" w:color="auto" w:frame="1"/>
        </w:rPr>
        <w:t>//如果数组只有</w:t>
      </w:r>
      <w:proofErr w:type="gramStart"/>
      <w:r w:rsidRPr="00A05564">
        <w:rPr>
          <w:rFonts w:ascii="宋体" w:hAnsi="宋体" w:cs="宋体" w:hint="eastAsia"/>
          <w:kern w:val="0"/>
          <w:sz w:val="18"/>
          <w:szCs w:val="18"/>
          <w:bdr w:val="none" w:sz="0" w:space="0" w:color="auto" w:frame="1"/>
        </w:rPr>
        <w:t>一</w:t>
      </w:r>
      <w:proofErr w:type="gramEnd"/>
      <w:r w:rsidRPr="00A05564">
        <w:rPr>
          <w:rFonts w:ascii="宋体" w:hAnsi="宋体" w:cs="宋体" w:hint="eastAsia"/>
          <w:kern w:val="0"/>
          <w:sz w:val="18"/>
          <w:szCs w:val="18"/>
          <w:bdr w:val="none" w:sz="0" w:space="0" w:color="auto" w:frame="1"/>
        </w:rPr>
        <w:t>个数，就直接返回；</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num = </w:t>
      </w:r>
      <w:r w:rsidRPr="00A05564">
        <w:rPr>
          <w:rFonts w:ascii="宋体" w:hAnsi="宋体" w:cs="宋体" w:hint="eastAsia"/>
          <w:kern w:val="0"/>
          <w:sz w:val="18"/>
          <w:szCs w:val="18"/>
          <w:bdr w:val="none" w:sz="0" w:space="0" w:color="auto" w:frame="1"/>
        </w:rPr>
        <w:t>Math</w:t>
      </w:r>
      <w:r w:rsidRPr="00A05564">
        <w:rPr>
          <w:rFonts w:ascii="宋体" w:hAnsi="宋体" w:cs="宋体"/>
          <w:kern w:val="0"/>
          <w:sz w:val="18"/>
          <w:szCs w:val="18"/>
          <w:bdr w:val="none" w:sz="0" w:space="0" w:color="auto" w:frame="1"/>
        </w:rPr>
        <w:t>.floor(arr.length/</w:t>
      </w:r>
      <w:r w:rsidRPr="00A05564">
        <w:rPr>
          <w:rFonts w:ascii="宋体" w:hAnsi="宋体" w:cs="宋体" w:hint="eastAsia"/>
          <w:kern w:val="0"/>
          <w:sz w:val="18"/>
          <w:szCs w:val="18"/>
          <w:bdr w:val="none" w:sz="0" w:space="0" w:color="auto" w:frame="1"/>
        </w:rPr>
        <w:t>2</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//找到中间数的索引值，如果是浮点数，则向下取整</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numValue = arr.splice(num,</w:t>
      </w:r>
      <w:r w:rsidRPr="00A05564">
        <w:rPr>
          <w:rFonts w:ascii="宋体" w:hAnsi="宋体" w:cs="宋体" w:hint="eastAsia"/>
          <w:kern w:val="0"/>
          <w:sz w:val="18"/>
          <w:szCs w:val="18"/>
          <w:bdr w:val="none" w:sz="0" w:space="0" w:color="auto" w:frame="1"/>
        </w:rPr>
        <w:t>1</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//找到中间数的值</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left =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right =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for</w:t>
      </w:r>
      <w:r w:rsidRPr="00A05564">
        <w:rPr>
          <w:rFonts w:ascii="宋体" w:hAnsi="宋体" w:cs="宋体"/>
          <w:kern w:val="0"/>
          <w:sz w:val="18"/>
          <w:szCs w:val="18"/>
          <w:bdr w:val="none" w:sz="0" w:space="0" w:color="auto" w:frame="1"/>
        </w:rPr>
        <w:t>(</w:t>
      </w:r>
      <w:proofErr w:type="gramEnd"/>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i=</w:t>
      </w:r>
      <w:r w:rsidRPr="00A05564">
        <w:rPr>
          <w:rFonts w:ascii="宋体" w:hAnsi="宋体" w:cs="宋体" w:hint="eastAsia"/>
          <w:kern w:val="0"/>
          <w:sz w:val="18"/>
          <w:szCs w:val="18"/>
          <w:bdr w:val="none" w:sz="0" w:space="0" w:color="auto" w:frame="1"/>
        </w:rPr>
        <w:t>0</w:t>
      </w:r>
      <w:r w:rsidRPr="00A05564">
        <w:rPr>
          <w:rFonts w:ascii="宋体" w:hAnsi="宋体" w:cs="宋体"/>
          <w:kern w:val="0"/>
          <w:sz w:val="18"/>
          <w:szCs w:val="18"/>
          <w:bdr w:val="none" w:sz="0" w:space="0" w:color="auto" w:frame="1"/>
        </w:rPr>
        <w:t>;i&lt;arr.length;i++){</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if</w:t>
      </w:r>
      <w:r w:rsidRPr="00A05564">
        <w:rPr>
          <w:rFonts w:ascii="宋体" w:hAnsi="宋体" w:cs="宋体"/>
          <w:kern w:val="0"/>
          <w:sz w:val="18"/>
          <w:szCs w:val="18"/>
          <w:bdr w:val="none" w:sz="0" w:space="0" w:color="auto" w:frame="1"/>
        </w:rPr>
        <w:t>(arr[i]&lt;numValue</w:t>
      </w:r>
      <w:proofErr w:type="gramStart"/>
      <w:r w:rsidRPr="00A05564">
        <w:rPr>
          <w:rFonts w:ascii="宋体" w:hAnsi="宋体" w:cs="宋体"/>
          <w:kern w:val="0"/>
          <w:sz w:val="18"/>
          <w:szCs w:val="18"/>
          <w:bdr w:val="none" w:sz="0" w:space="0" w:color="auto" w:frame="1"/>
        </w:rPr>
        <w:t>){</w:t>
      </w:r>
      <w:proofErr w:type="gramEnd"/>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left.push(arr[i]);</w:t>
      </w:r>
      <w:r w:rsidRPr="00A05564">
        <w:rPr>
          <w:rFonts w:ascii="宋体" w:hAnsi="宋体" w:cs="宋体" w:hint="eastAsia"/>
          <w:kern w:val="0"/>
          <w:sz w:val="18"/>
          <w:szCs w:val="18"/>
          <w:bdr w:val="none" w:sz="0" w:space="0" w:color="auto" w:frame="1"/>
        </w:rPr>
        <w:t>//基准点的左边的数传到左边数组</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else</w:t>
      </w:r>
      <w:r w:rsidRPr="00A05564">
        <w:rPr>
          <w:rFonts w:ascii="宋体" w:hAnsi="宋体" w:cs="宋体"/>
          <w:kern w:val="0"/>
          <w:sz w:val="18"/>
          <w:szCs w:val="18"/>
          <w:bdr w:val="none" w:sz="0" w:space="0" w:color="auto" w:frame="1"/>
        </w:rPr>
        <w:t>{</w:t>
      </w:r>
      <w:proofErr w:type="gramEnd"/>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right.push(arr[i]);</w:t>
      </w:r>
      <w:r w:rsidRPr="00A05564">
        <w:rPr>
          <w:rFonts w:ascii="宋体" w:hAnsi="宋体" w:cs="宋体" w:hint="eastAsia"/>
          <w:kern w:val="0"/>
          <w:sz w:val="18"/>
          <w:szCs w:val="18"/>
          <w:bdr w:val="none" w:sz="0" w:space="0" w:color="auto" w:frame="1"/>
        </w:rPr>
        <w:t>//基准点的右边的数传到右边数组</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return</w:t>
      </w:r>
      <w:r w:rsidRPr="00A05564">
        <w:rPr>
          <w:rFonts w:ascii="宋体" w:hAnsi="宋体" w:cs="宋体"/>
          <w:kern w:val="0"/>
          <w:sz w:val="18"/>
          <w:szCs w:val="18"/>
          <w:bdr w:val="none" w:sz="0" w:space="0" w:color="auto" w:frame="1"/>
        </w:rPr>
        <w:t xml:space="preserve"> quickSort(left).concat([numValue],quickSort(right));</w:t>
      </w:r>
      <w:r w:rsidRPr="00A05564">
        <w:rPr>
          <w:rFonts w:ascii="宋体" w:hAnsi="宋体" w:cs="宋体" w:hint="eastAsia"/>
          <w:kern w:val="0"/>
          <w:sz w:val="18"/>
          <w:szCs w:val="18"/>
          <w:bdr w:val="none" w:sz="0" w:space="0" w:color="auto" w:frame="1"/>
        </w:rPr>
        <w:t>//递归不断重复比较</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alert(quickSort([</w:t>
      </w:r>
      <w:r w:rsidRPr="00A05564">
        <w:rPr>
          <w:rFonts w:ascii="宋体" w:hAnsi="宋体" w:cs="宋体" w:hint="eastAsia"/>
          <w:kern w:val="0"/>
          <w:sz w:val="18"/>
          <w:szCs w:val="18"/>
          <w:bdr w:val="none" w:sz="0" w:space="0" w:color="auto" w:frame="1"/>
        </w:rPr>
        <w:t>32</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45</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37</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16</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2</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87</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//弹出“2,16,32,37,45,87”</w:t>
      </w:r>
    </w:p>
    <w:p w:rsidR="007548CD" w:rsidRDefault="009342A6"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&lt;</w:t>
      </w:r>
      <w:r w:rsidRPr="00A05564">
        <w:rPr>
          <w:rFonts w:ascii="宋体" w:hAnsi="宋体" w:cs="宋体" w:hint="eastAsia"/>
          <w:kern w:val="0"/>
          <w:sz w:val="18"/>
          <w:szCs w:val="18"/>
          <w:bdr w:val="none" w:sz="0" w:space="0" w:color="auto" w:frame="1"/>
        </w:rPr>
        <w:t>/script&gt;</w:t>
      </w:r>
    </w:p>
    <w:p w:rsidR="007548CD" w:rsidRPr="000E59B4" w:rsidRDefault="007548CD" w:rsidP="007548CD">
      <w:pPr>
        <w:pStyle w:val="2"/>
        <w:numPr>
          <w:ilvl w:val="1"/>
          <w:numId w:val="3"/>
        </w:numPr>
        <w:spacing w:before="100" w:beforeAutospacing="1" w:after="100" w:afterAutospacing="1" w:line="240" w:lineRule="auto"/>
        <w:rPr>
          <w:sz w:val="21"/>
          <w:szCs w:val="21"/>
        </w:rPr>
      </w:pPr>
      <w:bookmarkStart w:id="114" w:name="_Toc497738872"/>
      <w:r w:rsidRPr="000E59B4">
        <w:rPr>
          <w:rFonts w:ascii="宋体" w:hAnsi="宋体" w:cs="宋体" w:hint="eastAsia"/>
          <w:kern w:val="0"/>
          <w:sz w:val="18"/>
          <w:szCs w:val="18"/>
        </w:rPr>
        <w:t>对前端模块化的认识</w:t>
      </w:r>
      <w:bookmarkEnd w:id="114"/>
    </w:p>
    <w:p w:rsidR="007548CD" w:rsidRPr="000E59B4" w:rsidRDefault="007548CD" w:rsidP="007548CD">
      <w:pPr>
        <w:widowControl/>
        <w:jc w:val="left"/>
        <w:textAlignment w:val="baseline"/>
        <w:rPr>
          <w:rFonts w:ascii="宋体" w:hAnsi="宋体" w:cs="宋体"/>
          <w:b/>
          <w:kern w:val="0"/>
          <w:sz w:val="18"/>
          <w:szCs w:val="18"/>
        </w:rPr>
      </w:pPr>
      <w:r w:rsidRPr="000E59B4">
        <w:rPr>
          <w:rFonts w:ascii="宋体" w:hAnsi="宋体" w:cs="宋体" w:hint="eastAsia"/>
          <w:b/>
          <w:kern w:val="0"/>
          <w:sz w:val="18"/>
          <w:szCs w:val="18"/>
        </w:rPr>
        <w:t>AMD 是 </w:t>
      </w:r>
      <w:r w:rsidRPr="000E59B4">
        <w:rPr>
          <w:rFonts w:ascii="宋体" w:hAnsi="宋体" w:cs="宋体"/>
          <w:b/>
          <w:kern w:val="0"/>
          <w:sz w:val="18"/>
          <w:szCs w:val="18"/>
          <w:bdr w:val="none" w:sz="0" w:space="0" w:color="auto" w:frame="1"/>
        </w:rPr>
        <w:t>RequireJS</w:t>
      </w:r>
      <w:r w:rsidRPr="000E59B4">
        <w:rPr>
          <w:rFonts w:ascii="宋体" w:hAnsi="宋体" w:cs="宋体" w:hint="eastAsia"/>
          <w:b/>
          <w:kern w:val="0"/>
          <w:sz w:val="18"/>
          <w:szCs w:val="18"/>
        </w:rPr>
        <w:t> 在推广过程中对模块定义的规范化产出。</w:t>
      </w:r>
    </w:p>
    <w:p w:rsidR="007548CD" w:rsidRPr="000E59B4" w:rsidRDefault="007548CD" w:rsidP="007548CD">
      <w:pPr>
        <w:widowControl/>
        <w:jc w:val="left"/>
        <w:textAlignment w:val="baseline"/>
        <w:rPr>
          <w:rFonts w:ascii="宋体" w:hAnsi="宋体" w:cs="宋体"/>
          <w:b/>
          <w:kern w:val="0"/>
          <w:sz w:val="18"/>
          <w:szCs w:val="18"/>
        </w:rPr>
      </w:pPr>
      <w:r w:rsidRPr="000E59B4">
        <w:rPr>
          <w:rFonts w:ascii="宋体" w:hAnsi="宋体" w:cs="宋体" w:hint="eastAsia"/>
          <w:b/>
          <w:kern w:val="0"/>
          <w:sz w:val="18"/>
          <w:szCs w:val="18"/>
        </w:rPr>
        <w:t>CMD 是 </w:t>
      </w:r>
      <w:r w:rsidRPr="000E59B4">
        <w:rPr>
          <w:rFonts w:ascii="宋体" w:hAnsi="宋体" w:cs="宋体"/>
          <w:b/>
          <w:kern w:val="0"/>
          <w:sz w:val="18"/>
          <w:szCs w:val="18"/>
          <w:bdr w:val="none" w:sz="0" w:space="0" w:color="auto" w:frame="1"/>
        </w:rPr>
        <w:t>SeaJS</w:t>
      </w:r>
      <w:r w:rsidRPr="000E59B4">
        <w:rPr>
          <w:rFonts w:ascii="宋体" w:hAnsi="宋体" w:cs="宋体" w:hint="eastAsia"/>
          <w:b/>
          <w:kern w:val="0"/>
          <w:sz w:val="18"/>
          <w:szCs w:val="18"/>
        </w:rPr>
        <w:t> 在推广过程中对模块定义的规范化产出。</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AMD</w:t>
      </w:r>
      <w:r w:rsidRPr="00A05564">
        <w:rPr>
          <w:rFonts w:ascii="宋体" w:hAnsi="宋体" w:cs="宋体" w:hint="eastAsia"/>
          <w:kern w:val="0"/>
          <w:sz w:val="18"/>
          <w:szCs w:val="18"/>
        </w:rPr>
        <w:t> 是提前执行，</w:t>
      </w:r>
      <w:r w:rsidRPr="00A05564">
        <w:rPr>
          <w:rFonts w:ascii="宋体" w:hAnsi="宋体" w:cs="宋体"/>
          <w:kern w:val="0"/>
          <w:sz w:val="18"/>
          <w:szCs w:val="18"/>
          <w:bdr w:val="none" w:sz="0" w:space="0" w:color="auto" w:frame="1"/>
        </w:rPr>
        <w:t>CMD</w:t>
      </w:r>
      <w:r w:rsidRPr="00A05564">
        <w:rPr>
          <w:rFonts w:ascii="宋体" w:hAnsi="宋体" w:cs="宋体" w:hint="eastAsia"/>
          <w:kern w:val="0"/>
          <w:sz w:val="18"/>
          <w:szCs w:val="18"/>
        </w:rPr>
        <w:t> 是延迟执行。</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AMD</w:t>
      </w:r>
      <w:r w:rsidRPr="00A05564">
        <w:rPr>
          <w:rFonts w:ascii="宋体" w:hAnsi="宋体" w:cs="宋体" w:hint="eastAsia"/>
          <w:kern w:val="0"/>
          <w:sz w:val="18"/>
          <w:szCs w:val="18"/>
        </w:rPr>
        <w:t>推荐的风格通过返回一个对象</w:t>
      </w:r>
      <w:proofErr w:type="gramStart"/>
      <w:r w:rsidRPr="00A05564">
        <w:rPr>
          <w:rFonts w:ascii="宋体" w:hAnsi="宋体" w:cs="宋体" w:hint="eastAsia"/>
          <w:kern w:val="0"/>
          <w:sz w:val="18"/>
          <w:szCs w:val="18"/>
        </w:rPr>
        <w:t>做为</w:t>
      </w:r>
      <w:proofErr w:type="gramEnd"/>
      <w:r w:rsidRPr="00A05564">
        <w:rPr>
          <w:rFonts w:ascii="宋体" w:hAnsi="宋体" w:cs="宋体" w:hint="eastAsia"/>
          <w:kern w:val="0"/>
          <w:sz w:val="18"/>
          <w:szCs w:val="18"/>
        </w:rPr>
        <w:t>模块对象，</w:t>
      </w:r>
      <w:r w:rsidRPr="00A05564">
        <w:rPr>
          <w:rFonts w:ascii="宋体" w:hAnsi="宋体" w:cs="宋体"/>
          <w:kern w:val="0"/>
          <w:sz w:val="18"/>
          <w:szCs w:val="18"/>
          <w:bdr w:val="none" w:sz="0" w:space="0" w:color="auto" w:frame="1"/>
        </w:rPr>
        <w:t>CommonJS</w:t>
      </w:r>
      <w:r w:rsidRPr="00A05564">
        <w:rPr>
          <w:rFonts w:ascii="宋体" w:hAnsi="宋体" w:cs="宋体" w:hint="eastAsia"/>
          <w:kern w:val="0"/>
          <w:sz w:val="18"/>
          <w:szCs w:val="18"/>
        </w:rPr>
        <w:t>的风格通过对</w:t>
      </w:r>
      <w:r w:rsidRPr="00A05564">
        <w:rPr>
          <w:rFonts w:ascii="宋体" w:hAnsi="宋体" w:cs="宋体"/>
          <w:kern w:val="0"/>
          <w:sz w:val="18"/>
          <w:szCs w:val="18"/>
          <w:bdr w:val="none" w:sz="0" w:space="0" w:color="auto" w:frame="1"/>
        </w:rPr>
        <w:t>module.exports</w:t>
      </w:r>
      <w:r w:rsidRPr="00A05564">
        <w:rPr>
          <w:rFonts w:ascii="宋体" w:hAnsi="宋体" w:cs="宋体" w:hint="eastAsia"/>
          <w:kern w:val="0"/>
          <w:sz w:val="18"/>
          <w:szCs w:val="18"/>
        </w:rPr>
        <w:t>或</w:t>
      </w:r>
      <w:r w:rsidRPr="00A05564">
        <w:rPr>
          <w:rFonts w:ascii="宋体" w:hAnsi="宋体" w:cs="宋体"/>
          <w:kern w:val="0"/>
          <w:sz w:val="18"/>
          <w:szCs w:val="18"/>
          <w:bdr w:val="none" w:sz="0" w:space="0" w:color="auto" w:frame="1"/>
        </w:rPr>
        <w:t>exports</w:t>
      </w:r>
      <w:r w:rsidRPr="00A05564">
        <w:rPr>
          <w:rFonts w:ascii="宋体" w:hAnsi="宋体" w:cs="宋体" w:hint="eastAsia"/>
          <w:kern w:val="0"/>
          <w:sz w:val="18"/>
          <w:szCs w:val="18"/>
        </w:rPr>
        <w:t>的属性赋值来达到暴露模块对象的目的。</w:t>
      </w:r>
    </w:p>
    <w:p w:rsidR="007548CD" w:rsidRPr="000E59B4" w:rsidRDefault="007548CD" w:rsidP="007548CD">
      <w:pPr>
        <w:widowControl/>
        <w:jc w:val="left"/>
        <w:textAlignment w:val="baseline"/>
        <w:rPr>
          <w:rFonts w:ascii="宋体" w:hAnsi="宋体" w:cs="宋体"/>
          <w:b/>
          <w:kern w:val="0"/>
          <w:sz w:val="18"/>
          <w:szCs w:val="18"/>
        </w:rPr>
      </w:pPr>
      <w:r w:rsidRPr="000E59B4">
        <w:rPr>
          <w:rFonts w:ascii="宋体" w:hAnsi="宋体" w:cs="宋体" w:hint="eastAsia"/>
          <w:b/>
          <w:kern w:val="0"/>
          <w:sz w:val="18"/>
          <w:szCs w:val="18"/>
        </w:rPr>
        <w:t>CMD模块方式</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define(</w:t>
      </w:r>
      <w:proofErr w:type="gramEnd"/>
      <w:r w:rsidRPr="00A05564">
        <w:rPr>
          <w:rFonts w:ascii="宋体" w:hAnsi="宋体" w:cs="宋体" w:hint="eastAsia"/>
          <w:kern w:val="0"/>
          <w:sz w:val="18"/>
          <w:szCs w:val="18"/>
          <w:bdr w:val="none" w:sz="0" w:space="0" w:color="auto" w:frame="1"/>
        </w:rPr>
        <w:t>function(require, exports, module) {</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 模块代码</w:t>
      </w:r>
    </w:p>
    <w:p w:rsid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p>
    <w:p w:rsidR="007548CD" w:rsidRPr="00933F50" w:rsidRDefault="007548CD" w:rsidP="007548CD">
      <w:pPr>
        <w:pStyle w:val="2"/>
        <w:numPr>
          <w:ilvl w:val="1"/>
          <w:numId w:val="3"/>
        </w:numPr>
        <w:spacing w:before="100" w:beforeAutospacing="1" w:after="100" w:afterAutospacing="1" w:line="240" w:lineRule="auto"/>
        <w:rPr>
          <w:sz w:val="21"/>
          <w:szCs w:val="21"/>
        </w:rPr>
      </w:pPr>
      <w:bookmarkStart w:id="115" w:name="_Toc497738873"/>
      <w:r w:rsidRPr="00933F50">
        <w:rPr>
          <w:rFonts w:ascii="宋体" w:hAnsi="宋体" w:cs="宋体" w:hint="eastAsia"/>
          <w:kern w:val="0"/>
          <w:sz w:val="18"/>
          <w:szCs w:val="18"/>
        </w:rPr>
        <w:t>说说你对AMD和Commonjs的理解</w:t>
      </w:r>
      <w:bookmarkEnd w:id="115"/>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CommonJS</w:t>
      </w:r>
      <w:r w:rsidRPr="00A05564">
        <w:rPr>
          <w:rFonts w:ascii="宋体" w:hAnsi="宋体" w:cs="宋体" w:hint="eastAsia"/>
          <w:kern w:val="0"/>
          <w:sz w:val="18"/>
          <w:szCs w:val="18"/>
        </w:rPr>
        <w:t>是服务器端模块的规范，</w:t>
      </w:r>
      <w:hyperlink r:id="rId12" w:tgtFrame="_blank" w:tooltip="Node.js知识库" w:history="1">
        <w:r w:rsidRPr="00A05564">
          <w:rPr>
            <w:rFonts w:ascii="宋体" w:hAnsi="宋体" w:cs="宋体" w:hint="eastAsia"/>
            <w:b/>
            <w:bCs/>
            <w:kern w:val="0"/>
            <w:sz w:val="18"/>
            <w:szCs w:val="18"/>
          </w:rPr>
          <w:t>Node.js</w:t>
        </w:r>
      </w:hyperlink>
      <w:r w:rsidRPr="00A05564">
        <w:rPr>
          <w:rFonts w:ascii="宋体" w:hAnsi="宋体" w:cs="宋体" w:hint="eastAsia"/>
          <w:kern w:val="0"/>
          <w:sz w:val="18"/>
          <w:szCs w:val="18"/>
        </w:rPr>
        <w:t>采用了这个规范。</w:t>
      </w:r>
      <w:r w:rsidRPr="00A05564">
        <w:rPr>
          <w:rFonts w:ascii="宋体" w:hAnsi="宋体" w:cs="宋体"/>
          <w:kern w:val="0"/>
          <w:sz w:val="18"/>
          <w:szCs w:val="18"/>
          <w:bdr w:val="none" w:sz="0" w:space="0" w:color="auto" w:frame="1"/>
        </w:rPr>
        <w:t>CommonJS</w:t>
      </w:r>
      <w:r w:rsidRPr="00A05564">
        <w:rPr>
          <w:rFonts w:ascii="宋体" w:hAnsi="宋体" w:cs="宋体" w:hint="eastAsia"/>
          <w:kern w:val="0"/>
          <w:sz w:val="18"/>
          <w:szCs w:val="18"/>
        </w:rPr>
        <w:t>规范加载模块是同步的，也就是说，只有加载完成，才能执行后面的操作。AMD规范则是非同步加载模块，允许</w:t>
      </w:r>
      <w:proofErr w:type="gramStart"/>
      <w:r w:rsidRPr="00A05564">
        <w:rPr>
          <w:rFonts w:ascii="宋体" w:hAnsi="宋体" w:cs="宋体" w:hint="eastAsia"/>
          <w:kern w:val="0"/>
          <w:sz w:val="18"/>
          <w:szCs w:val="18"/>
        </w:rPr>
        <w:t>指定回调函</w:t>
      </w:r>
      <w:proofErr w:type="gramEnd"/>
      <w:r w:rsidRPr="00A05564">
        <w:rPr>
          <w:rFonts w:ascii="宋体" w:hAnsi="宋体" w:cs="宋体" w:hint="eastAsia"/>
          <w:kern w:val="0"/>
          <w:sz w:val="18"/>
          <w:szCs w:val="18"/>
        </w:rPr>
        <w:t>数。</w:t>
      </w:r>
    </w:p>
    <w:p w:rsidR="007548CD" w:rsidRPr="007548CD"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AMD</w:t>
      </w:r>
      <w:r w:rsidRPr="00A05564">
        <w:rPr>
          <w:rFonts w:ascii="宋体" w:hAnsi="宋体" w:cs="宋体" w:hint="eastAsia"/>
          <w:kern w:val="0"/>
          <w:sz w:val="18"/>
          <w:szCs w:val="18"/>
        </w:rPr>
        <w:t>推荐的风格通过返回一个对象</w:t>
      </w:r>
      <w:proofErr w:type="gramStart"/>
      <w:r w:rsidRPr="00A05564">
        <w:rPr>
          <w:rFonts w:ascii="宋体" w:hAnsi="宋体" w:cs="宋体" w:hint="eastAsia"/>
          <w:kern w:val="0"/>
          <w:sz w:val="18"/>
          <w:szCs w:val="18"/>
        </w:rPr>
        <w:t>做为</w:t>
      </w:r>
      <w:proofErr w:type="gramEnd"/>
      <w:r w:rsidRPr="00A05564">
        <w:rPr>
          <w:rFonts w:ascii="宋体" w:hAnsi="宋体" w:cs="宋体" w:hint="eastAsia"/>
          <w:kern w:val="0"/>
          <w:sz w:val="18"/>
          <w:szCs w:val="18"/>
        </w:rPr>
        <w:t>模块对象，</w:t>
      </w:r>
      <w:r w:rsidRPr="00A05564">
        <w:rPr>
          <w:rFonts w:ascii="宋体" w:hAnsi="宋体" w:cs="宋体"/>
          <w:kern w:val="0"/>
          <w:sz w:val="18"/>
          <w:szCs w:val="18"/>
          <w:bdr w:val="none" w:sz="0" w:space="0" w:color="auto" w:frame="1"/>
        </w:rPr>
        <w:t>CommonJS</w:t>
      </w:r>
      <w:r w:rsidRPr="00A05564">
        <w:rPr>
          <w:rFonts w:ascii="宋体" w:hAnsi="宋体" w:cs="宋体" w:hint="eastAsia"/>
          <w:kern w:val="0"/>
          <w:sz w:val="18"/>
          <w:szCs w:val="18"/>
        </w:rPr>
        <w:t>的风格通过对</w:t>
      </w:r>
      <w:r w:rsidRPr="00A05564">
        <w:rPr>
          <w:rFonts w:ascii="宋体" w:hAnsi="宋体" w:cs="宋体"/>
          <w:kern w:val="0"/>
          <w:sz w:val="18"/>
          <w:szCs w:val="18"/>
          <w:bdr w:val="none" w:sz="0" w:space="0" w:color="auto" w:frame="1"/>
        </w:rPr>
        <w:t>module.exports</w:t>
      </w:r>
      <w:r w:rsidRPr="00A05564">
        <w:rPr>
          <w:rFonts w:ascii="宋体" w:hAnsi="宋体" w:cs="宋体" w:hint="eastAsia"/>
          <w:kern w:val="0"/>
          <w:sz w:val="18"/>
          <w:szCs w:val="18"/>
        </w:rPr>
        <w:t>或</w:t>
      </w:r>
      <w:r w:rsidRPr="00A05564">
        <w:rPr>
          <w:rFonts w:ascii="宋体" w:hAnsi="宋体" w:cs="宋体"/>
          <w:kern w:val="0"/>
          <w:sz w:val="18"/>
          <w:szCs w:val="18"/>
          <w:bdr w:val="none" w:sz="0" w:space="0" w:color="auto" w:frame="1"/>
        </w:rPr>
        <w:t>exports</w:t>
      </w:r>
      <w:r w:rsidRPr="00A05564">
        <w:rPr>
          <w:rFonts w:ascii="宋体" w:hAnsi="宋体" w:cs="宋体" w:hint="eastAsia"/>
          <w:kern w:val="0"/>
          <w:sz w:val="18"/>
          <w:szCs w:val="18"/>
        </w:rPr>
        <w:t>的属性赋值来达到暴露模块对象的目的。</w:t>
      </w:r>
    </w:p>
    <w:p w:rsidR="007548CD" w:rsidRPr="00D92343" w:rsidRDefault="007548CD" w:rsidP="007548CD">
      <w:pPr>
        <w:pStyle w:val="2"/>
        <w:numPr>
          <w:ilvl w:val="1"/>
          <w:numId w:val="3"/>
        </w:numPr>
        <w:spacing w:before="100" w:beforeAutospacing="1" w:after="100" w:afterAutospacing="1" w:line="240" w:lineRule="auto"/>
        <w:rPr>
          <w:sz w:val="21"/>
          <w:szCs w:val="21"/>
        </w:rPr>
      </w:pPr>
      <w:bookmarkStart w:id="116" w:name="t4"/>
      <w:bookmarkStart w:id="117" w:name="_Toc497738874"/>
      <w:bookmarkEnd w:id="116"/>
      <w:r w:rsidRPr="00D92343">
        <w:rPr>
          <w:rFonts w:ascii="宋体" w:hAnsi="宋体" w:cs="宋体" w:hint="eastAsia"/>
          <w:kern w:val="0"/>
          <w:sz w:val="21"/>
          <w:szCs w:val="21"/>
        </w:rPr>
        <w:t>谈谈你对webpack的看法</w:t>
      </w:r>
      <w:bookmarkEnd w:id="117"/>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 是一个模块打包工具，你可以使用</w:t>
      </w: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管理你的模块依赖，并编</w:t>
      </w:r>
      <w:proofErr w:type="gramStart"/>
      <w:r w:rsidRPr="00A05564">
        <w:rPr>
          <w:rFonts w:ascii="宋体" w:hAnsi="宋体" w:cs="宋体" w:hint="eastAsia"/>
          <w:kern w:val="0"/>
          <w:sz w:val="18"/>
          <w:szCs w:val="18"/>
        </w:rPr>
        <w:t>绎</w:t>
      </w:r>
      <w:proofErr w:type="gramEnd"/>
      <w:r w:rsidRPr="00A05564">
        <w:rPr>
          <w:rFonts w:ascii="宋体" w:hAnsi="宋体" w:cs="宋体" w:hint="eastAsia"/>
          <w:kern w:val="0"/>
          <w:sz w:val="18"/>
          <w:szCs w:val="18"/>
        </w:rPr>
        <w:t>输出模块们所需的静态文件。它能够很好地管理、打包Web开发中所用到的</w:t>
      </w:r>
      <w:r w:rsidRPr="00A05564">
        <w:rPr>
          <w:rFonts w:ascii="宋体" w:hAnsi="宋体" w:cs="宋体"/>
          <w:kern w:val="0"/>
          <w:sz w:val="18"/>
          <w:szCs w:val="18"/>
          <w:bdr w:val="none" w:sz="0" w:space="0" w:color="auto" w:frame="1"/>
        </w:rPr>
        <w:t>HTML、</w:t>
      </w:r>
      <w:hyperlink r:id="rId13" w:tgtFrame="_blank" w:tooltip="JavaScript知识库" w:history="1">
        <w:r w:rsidRPr="00A05564">
          <w:rPr>
            <w:rFonts w:ascii="宋体" w:hAnsi="宋体" w:cs="宋体"/>
            <w:b/>
            <w:bCs/>
            <w:kern w:val="0"/>
            <w:sz w:val="18"/>
            <w:szCs w:val="18"/>
            <w:bdr w:val="none" w:sz="0" w:space="0" w:color="auto" w:frame="1"/>
          </w:rPr>
          <w:t>JavaScript</w:t>
        </w:r>
      </w:hyperlink>
      <w:r w:rsidRPr="00A05564">
        <w:rPr>
          <w:rFonts w:ascii="宋体" w:hAnsi="宋体" w:cs="宋体"/>
          <w:kern w:val="0"/>
          <w:sz w:val="18"/>
          <w:szCs w:val="18"/>
          <w:bdr w:val="none" w:sz="0" w:space="0" w:color="auto" w:frame="1"/>
        </w:rPr>
        <w:t>、CSS</w:t>
      </w:r>
      <w:r w:rsidRPr="00A05564">
        <w:rPr>
          <w:rFonts w:ascii="宋体" w:hAnsi="宋体" w:cs="宋体" w:hint="eastAsia"/>
          <w:kern w:val="0"/>
          <w:sz w:val="18"/>
          <w:szCs w:val="18"/>
        </w:rPr>
        <w:t>以及各种静态文件（图片、字体等），让开发过程更加高效。对于不同类型的资源，</w:t>
      </w: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有对应的模块加载器。</w:t>
      </w: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模块打包器会分析模块间的依赖关系，最后 生成了优化且合并后的静态资源。</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的两大特色：</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1.code splitting（可以自动完成）</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2.loader 可以处理各种类型的静态文件，并且支持串联操作</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 是以</w:t>
      </w:r>
      <w:r w:rsidRPr="00A05564">
        <w:rPr>
          <w:rFonts w:ascii="宋体" w:hAnsi="宋体" w:cs="宋体"/>
          <w:kern w:val="0"/>
          <w:sz w:val="18"/>
          <w:szCs w:val="18"/>
          <w:bdr w:val="none" w:sz="0" w:space="0" w:color="auto" w:frame="1"/>
        </w:rPr>
        <w:t>commonJS</w:t>
      </w:r>
      <w:r w:rsidRPr="00A05564">
        <w:rPr>
          <w:rFonts w:ascii="宋体" w:hAnsi="宋体" w:cs="宋体" w:hint="eastAsia"/>
          <w:kern w:val="0"/>
          <w:sz w:val="18"/>
          <w:szCs w:val="18"/>
        </w:rPr>
        <w:t>的形式来书写脚本滴，但对 </w:t>
      </w:r>
      <w:r w:rsidRPr="00A05564">
        <w:rPr>
          <w:rFonts w:ascii="宋体" w:hAnsi="宋体" w:cs="宋体"/>
          <w:kern w:val="0"/>
          <w:sz w:val="18"/>
          <w:szCs w:val="18"/>
          <w:bdr w:val="none" w:sz="0" w:space="0" w:color="auto" w:frame="1"/>
        </w:rPr>
        <w:t>AMD/CMD</w:t>
      </w:r>
      <w:r w:rsidRPr="00A05564">
        <w:rPr>
          <w:rFonts w:ascii="宋体" w:hAnsi="宋体" w:cs="宋体" w:hint="eastAsia"/>
          <w:kern w:val="0"/>
          <w:sz w:val="18"/>
          <w:szCs w:val="18"/>
        </w:rPr>
        <w:t> 的支持也很全面，</w:t>
      </w:r>
      <w:proofErr w:type="gramStart"/>
      <w:r w:rsidRPr="00A05564">
        <w:rPr>
          <w:rFonts w:ascii="宋体" w:hAnsi="宋体" w:cs="宋体" w:hint="eastAsia"/>
          <w:kern w:val="0"/>
          <w:sz w:val="18"/>
          <w:szCs w:val="18"/>
        </w:rPr>
        <w:t>方便旧</w:t>
      </w:r>
      <w:proofErr w:type="gramEnd"/>
      <w:r w:rsidRPr="00A05564">
        <w:rPr>
          <w:rFonts w:ascii="宋体" w:hAnsi="宋体" w:cs="宋体" w:hint="eastAsia"/>
          <w:kern w:val="0"/>
          <w:sz w:val="18"/>
          <w:szCs w:val="18"/>
        </w:rPr>
        <w:t>项目进行代码迁移。</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webpack</w:t>
      </w:r>
      <w:r w:rsidRPr="00A05564">
        <w:rPr>
          <w:rFonts w:ascii="宋体" w:hAnsi="宋体" w:cs="宋体" w:hint="eastAsia"/>
          <w:kern w:val="0"/>
          <w:sz w:val="18"/>
          <w:szCs w:val="18"/>
        </w:rPr>
        <w:t>具有</w:t>
      </w:r>
      <w:r w:rsidRPr="00A05564">
        <w:rPr>
          <w:rFonts w:ascii="宋体" w:hAnsi="宋体" w:cs="宋体"/>
          <w:kern w:val="0"/>
          <w:sz w:val="18"/>
          <w:szCs w:val="18"/>
          <w:bdr w:val="none" w:sz="0" w:space="0" w:color="auto" w:frame="1"/>
        </w:rPr>
        <w:t>requireJs</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browserify</w:t>
      </w:r>
      <w:r w:rsidRPr="00A05564">
        <w:rPr>
          <w:rFonts w:ascii="宋体" w:hAnsi="宋体" w:cs="宋体" w:hint="eastAsia"/>
          <w:kern w:val="0"/>
          <w:sz w:val="18"/>
          <w:szCs w:val="18"/>
        </w:rPr>
        <w:t>的功能，但仍有很多自己的新特性：</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A05564">
        <w:rPr>
          <w:rFonts w:ascii="宋体" w:hAnsi="宋体" w:cs="宋体" w:hint="eastAsia"/>
          <w:kern w:val="0"/>
          <w:sz w:val="18"/>
          <w:szCs w:val="18"/>
          <w:bdr w:val="none" w:sz="0" w:space="0" w:color="auto" w:frame="1"/>
        </w:rPr>
        <w:t xml:space="preserve"> </w:t>
      </w:r>
      <w:r w:rsidRPr="00A05564">
        <w:rPr>
          <w:rFonts w:ascii="宋体" w:hAnsi="宋体" w:cs="宋体"/>
          <w:kern w:val="0"/>
          <w:sz w:val="18"/>
          <w:szCs w:val="18"/>
          <w:bdr w:val="none" w:sz="0" w:space="0" w:color="auto" w:frame="1"/>
        </w:rPr>
        <w:t>对 CommonJS 、 AMD 、ES6的语法做了兼容</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对js、css、图片等资源文件都支持打包</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串联式模块加载器以及插件机制，让其具有更好的灵活性和扩展性，例如提供对CoffeeScript、ES6的支持</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有独立的配置文件webpack.config.js</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5</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可以将代码切割成不同的chunk，实现按需加载，降低了初始化时间</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6</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支持 SourceUrls 和 SourceMaps，易于调试</w:t>
      </w:r>
    </w:p>
    <w:p w:rsidR="007548CD" w:rsidRPr="00A05564"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7</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具有强大的Plugin接口，大多是内部插件，使用起来比较灵活</w:t>
      </w:r>
    </w:p>
    <w:p w:rsidR="007548CD" w:rsidRPr="007548CD" w:rsidRDefault="007548CD" w:rsidP="0075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8</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webpack 使用异步 IO 并具有多级缓存。这使得 webpack 很快且在增量编译上更加快</w:t>
      </w:r>
    </w:p>
    <w:p w:rsidR="009342A6" w:rsidRPr="006677D5" w:rsidRDefault="009342A6" w:rsidP="006677D5">
      <w:pPr>
        <w:pStyle w:val="2"/>
        <w:numPr>
          <w:ilvl w:val="1"/>
          <w:numId w:val="3"/>
        </w:numPr>
        <w:spacing w:before="100" w:beforeAutospacing="1" w:after="100" w:afterAutospacing="1" w:line="240" w:lineRule="auto"/>
        <w:rPr>
          <w:sz w:val="21"/>
          <w:szCs w:val="21"/>
        </w:rPr>
      </w:pPr>
      <w:bookmarkStart w:id="118" w:name="t25"/>
      <w:bookmarkStart w:id="119" w:name="_Toc497738875"/>
      <w:bookmarkEnd w:id="118"/>
      <w:r w:rsidRPr="006677D5">
        <w:rPr>
          <w:rFonts w:ascii="宋体" w:hAnsi="宋体" w:cs="宋体" w:hint="eastAsia"/>
          <w:kern w:val="0"/>
          <w:sz w:val="18"/>
          <w:szCs w:val="18"/>
        </w:rPr>
        <w:t>你觉得jQuery或zepto源码有</w:t>
      </w:r>
      <w:proofErr w:type="gramStart"/>
      <w:r w:rsidRPr="006677D5">
        <w:rPr>
          <w:rFonts w:ascii="宋体" w:hAnsi="宋体" w:cs="宋体" w:hint="eastAsia"/>
          <w:kern w:val="0"/>
          <w:sz w:val="18"/>
          <w:szCs w:val="18"/>
        </w:rPr>
        <w:t>哪些写</w:t>
      </w:r>
      <w:proofErr w:type="gramEnd"/>
      <w:r w:rsidRPr="006677D5">
        <w:rPr>
          <w:rFonts w:ascii="宋体" w:hAnsi="宋体" w:cs="宋体" w:hint="eastAsia"/>
          <w:kern w:val="0"/>
          <w:sz w:val="18"/>
          <w:szCs w:val="18"/>
        </w:rPr>
        <w:t>的好的地方</w:t>
      </w:r>
      <w:bookmarkEnd w:id="119"/>
    </w:p>
    <w:p w:rsidR="009342A6" w:rsidRPr="00A05564" w:rsidRDefault="005305F7" w:rsidP="00E959AA">
      <w:pPr>
        <w:widowControl/>
        <w:jc w:val="left"/>
        <w:textAlignment w:val="baseline"/>
        <w:rPr>
          <w:rFonts w:ascii="宋体" w:hAnsi="宋体" w:cs="宋体"/>
          <w:kern w:val="0"/>
          <w:sz w:val="18"/>
          <w:szCs w:val="18"/>
        </w:rPr>
      </w:pPr>
      <w:hyperlink r:id="rId14" w:tgtFrame="_blank" w:tooltip="jQuery知识库" w:history="1">
        <w:r w:rsidR="009342A6" w:rsidRPr="00A05564">
          <w:rPr>
            <w:rFonts w:ascii="宋体" w:hAnsi="宋体" w:cs="宋体"/>
            <w:b/>
            <w:bCs/>
            <w:kern w:val="0"/>
            <w:sz w:val="18"/>
            <w:szCs w:val="18"/>
            <w:bdr w:val="none" w:sz="0" w:space="0" w:color="auto" w:frame="1"/>
          </w:rPr>
          <w:t>jQuery</w:t>
        </w:r>
      </w:hyperlink>
      <w:r w:rsidR="009342A6" w:rsidRPr="00A05564">
        <w:rPr>
          <w:rFonts w:ascii="宋体" w:hAnsi="宋体" w:cs="宋体" w:hint="eastAsia"/>
          <w:kern w:val="0"/>
          <w:sz w:val="18"/>
          <w:szCs w:val="18"/>
        </w:rPr>
        <w:t>源码封装在一个匿名函数的自执行环境中，有助于防止变量的全局污染，然后通过传入window对象参数，可以使window对象作为局部变量使用，好处是当</w:t>
      </w:r>
      <w:r w:rsidR="009342A6" w:rsidRPr="00A05564">
        <w:rPr>
          <w:rFonts w:ascii="宋体" w:hAnsi="宋体" w:cs="宋体"/>
          <w:kern w:val="0"/>
          <w:sz w:val="18"/>
          <w:szCs w:val="18"/>
          <w:bdr w:val="none" w:sz="0" w:space="0" w:color="auto" w:frame="1"/>
        </w:rPr>
        <w:t>jquery</w:t>
      </w:r>
      <w:r w:rsidR="009342A6" w:rsidRPr="00A05564">
        <w:rPr>
          <w:rFonts w:ascii="宋体" w:hAnsi="宋体" w:cs="宋体" w:hint="eastAsia"/>
          <w:kern w:val="0"/>
          <w:sz w:val="18"/>
          <w:szCs w:val="18"/>
        </w:rPr>
        <w:t>中访问window对象的时候，就不用将作用域链退回到顶层作用域了，从而可以更快的访问</w:t>
      </w:r>
      <w:r w:rsidR="009342A6" w:rsidRPr="00A05564">
        <w:rPr>
          <w:rFonts w:ascii="宋体" w:hAnsi="宋体" w:cs="宋体"/>
          <w:kern w:val="0"/>
          <w:sz w:val="18"/>
          <w:szCs w:val="18"/>
          <w:bdr w:val="none" w:sz="0" w:space="0" w:color="auto" w:frame="1"/>
        </w:rPr>
        <w:t>window</w:t>
      </w:r>
      <w:r w:rsidR="009342A6" w:rsidRPr="00A05564">
        <w:rPr>
          <w:rFonts w:ascii="宋体" w:hAnsi="宋体" w:cs="宋体" w:hint="eastAsia"/>
          <w:kern w:val="0"/>
          <w:sz w:val="18"/>
          <w:szCs w:val="18"/>
        </w:rPr>
        <w:t>对象。同样，传入</w:t>
      </w:r>
      <w:r w:rsidR="009342A6" w:rsidRPr="00A05564">
        <w:rPr>
          <w:rFonts w:ascii="宋体" w:hAnsi="宋体" w:cs="宋体"/>
          <w:kern w:val="0"/>
          <w:sz w:val="18"/>
          <w:szCs w:val="18"/>
          <w:bdr w:val="none" w:sz="0" w:space="0" w:color="auto" w:frame="1"/>
        </w:rPr>
        <w:t>undefined</w:t>
      </w:r>
      <w:r w:rsidR="009342A6" w:rsidRPr="00A05564">
        <w:rPr>
          <w:rFonts w:ascii="宋体" w:hAnsi="宋体" w:cs="宋体" w:hint="eastAsia"/>
          <w:kern w:val="0"/>
          <w:sz w:val="18"/>
          <w:szCs w:val="18"/>
        </w:rPr>
        <w:t>参数，可以缩短查找undefined时的作用域链。</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function( window</w:t>
      </w:r>
      <w:proofErr w:type="gramEnd"/>
      <w:r w:rsidRPr="00A05564">
        <w:rPr>
          <w:rFonts w:ascii="宋体" w:hAnsi="宋体" w:cs="宋体" w:hint="eastAsia"/>
          <w:kern w:val="0"/>
          <w:sz w:val="18"/>
          <w:szCs w:val="18"/>
          <w:bdr w:val="none" w:sz="0" w:space="0" w:color="auto" w:frame="1"/>
        </w:rPr>
        <w:t>, undefined )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//用一个函数域包起来，就是所谓的沙箱</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//在这里边var定义的变量，属于这个函数域内的局部变量，避免污染全局</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//把当前沙</w:t>
      </w:r>
      <w:proofErr w:type="gramStart"/>
      <w:r w:rsidRPr="00A05564">
        <w:rPr>
          <w:rFonts w:ascii="宋体" w:hAnsi="宋体" w:cs="宋体" w:hint="eastAsia"/>
          <w:kern w:val="0"/>
          <w:sz w:val="18"/>
          <w:szCs w:val="18"/>
          <w:bdr w:val="none" w:sz="0" w:space="0" w:color="auto" w:frame="1"/>
        </w:rPr>
        <w:t>箱需要</w:t>
      </w:r>
      <w:proofErr w:type="gramEnd"/>
      <w:r w:rsidRPr="00A05564">
        <w:rPr>
          <w:rFonts w:ascii="宋体" w:hAnsi="宋体" w:cs="宋体" w:hint="eastAsia"/>
          <w:kern w:val="0"/>
          <w:sz w:val="18"/>
          <w:szCs w:val="18"/>
          <w:bdr w:val="none" w:sz="0" w:space="0" w:color="auto" w:frame="1"/>
        </w:rPr>
        <w:t>的外部变量通过函数参数引入进来</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//只要保证参数对内提供的接口的一致性，你还可以随意替换传进来的这个参数</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window.jQuery</w:t>
      </w:r>
      <w:proofErr w:type="gramEnd"/>
      <w:r w:rsidRPr="00A05564">
        <w:rPr>
          <w:rFonts w:ascii="宋体" w:hAnsi="宋体" w:cs="宋体"/>
          <w:kern w:val="0"/>
          <w:sz w:val="18"/>
          <w:szCs w:val="18"/>
          <w:bdr w:val="none" w:sz="0" w:space="0" w:color="auto" w:frame="1"/>
        </w:rPr>
        <w:t xml:space="preserve"> = window.$ = jQuery;</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w:t>
      </w:r>
      <w:proofErr w:type="gramEnd"/>
      <w:r w:rsidRPr="00A05564">
        <w:rPr>
          <w:rFonts w:ascii="宋体" w:hAnsi="宋体" w:cs="宋体"/>
          <w:kern w:val="0"/>
          <w:sz w:val="18"/>
          <w:szCs w:val="18"/>
          <w:bdr w:val="none" w:sz="0" w:space="0" w:color="auto" w:frame="1"/>
        </w:rPr>
        <w:t xml:space="preserve"> window );</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jquery将一些原型属性和方法封装在了</w:t>
      </w:r>
      <w:r w:rsidRPr="00A05564">
        <w:rPr>
          <w:rFonts w:ascii="宋体" w:hAnsi="宋体" w:cs="宋体"/>
          <w:kern w:val="0"/>
          <w:sz w:val="18"/>
          <w:szCs w:val="18"/>
          <w:bdr w:val="none" w:sz="0" w:space="0" w:color="auto" w:frame="1"/>
        </w:rPr>
        <w:t>jquery.prototype</w:t>
      </w:r>
      <w:r w:rsidRPr="00A05564">
        <w:rPr>
          <w:rFonts w:ascii="宋体" w:hAnsi="宋体" w:cs="宋体" w:hint="eastAsia"/>
          <w:kern w:val="0"/>
          <w:sz w:val="18"/>
          <w:szCs w:val="18"/>
        </w:rPr>
        <w:t>中，为了缩短名称，又赋值给了</w:t>
      </w:r>
      <w:r w:rsidRPr="00A05564">
        <w:rPr>
          <w:rFonts w:ascii="宋体" w:hAnsi="宋体" w:cs="宋体"/>
          <w:kern w:val="0"/>
          <w:sz w:val="18"/>
          <w:szCs w:val="18"/>
          <w:bdr w:val="none" w:sz="0" w:space="0" w:color="auto" w:frame="1"/>
        </w:rPr>
        <w:t>jquery.fn</w:t>
      </w:r>
      <w:r w:rsidRPr="00A05564">
        <w:rPr>
          <w:rFonts w:ascii="宋体" w:hAnsi="宋体" w:cs="宋体" w:hint="eastAsia"/>
          <w:kern w:val="0"/>
          <w:sz w:val="18"/>
          <w:szCs w:val="18"/>
        </w:rPr>
        <w:t>，这是</w:t>
      </w:r>
      <w:proofErr w:type="gramStart"/>
      <w:r w:rsidRPr="00A05564">
        <w:rPr>
          <w:rFonts w:ascii="宋体" w:hAnsi="宋体" w:cs="宋体" w:hint="eastAsia"/>
          <w:kern w:val="0"/>
          <w:sz w:val="18"/>
          <w:szCs w:val="18"/>
        </w:rPr>
        <w:t>很</w:t>
      </w:r>
      <w:proofErr w:type="gramEnd"/>
      <w:r w:rsidRPr="00A05564">
        <w:rPr>
          <w:rFonts w:ascii="宋体" w:hAnsi="宋体" w:cs="宋体" w:hint="eastAsia"/>
          <w:kern w:val="0"/>
          <w:sz w:val="18"/>
          <w:szCs w:val="18"/>
        </w:rPr>
        <w:t>形象的写法。</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有一些数组或对象的方法经常能使用到，jQuery将其保存为局部变量以提高访问速度。</w:t>
      </w:r>
    </w:p>
    <w:p w:rsidR="008A2E08"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jquery</w:t>
      </w:r>
      <w:r w:rsidRPr="00A05564">
        <w:rPr>
          <w:rFonts w:ascii="宋体" w:hAnsi="宋体" w:cs="宋体" w:hint="eastAsia"/>
          <w:kern w:val="0"/>
          <w:sz w:val="18"/>
          <w:szCs w:val="18"/>
        </w:rPr>
        <w:t>实现的链式调用可以节约代码，所返回的都是同一个对象，可以提高代码效率。</w:t>
      </w:r>
    </w:p>
    <w:p w:rsidR="008A2E08" w:rsidRPr="00E113D9" w:rsidRDefault="008A2E08" w:rsidP="00E113D9">
      <w:pPr>
        <w:pStyle w:val="2"/>
        <w:numPr>
          <w:ilvl w:val="1"/>
          <w:numId w:val="3"/>
        </w:numPr>
        <w:spacing w:before="100" w:beforeAutospacing="1" w:after="100" w:afterAutospacing="1" w:line="240" w:lineRule="auto"/>
        <w:rPr>
          <w:sz w:val="21"/>
          <w:szCs w:val="21"/>
        </w:rPr>
      </w:pPr>
      <w:bookmarkStart w:id="120" w:name="_Toc497738876"/>
      <w:r w:rsidRPr="004D3E7E">
        <w:rPr>
          <w:rFonts w:ascii="宋体" w:hAnsi="宋体" w:cs="宋体" w:hint="eastAsia"/>
          <w:kern w:val="0"/>
          <w:sz w:val="18"/>
          <w:szCs w:val="18"/>
        </w:rPr>
        <w:t>说说你对MVC和MVVM的理解</w:t>
      </w:r>
      <w:r w:rsidR="00AD0823">
        <w:rPr>
          <w:rFonts w:ascii="宋体" w:hAnsi="宋体" w:cs="宋体" w:hint="eastAsia"/>
          <w:kern w:val="0"/>
          <w:sz w:val="18"/>
          <w:szCs w:val="18"/>
        </w:rPr>
        <w:t>，</w:t>
      </w:r>
      <w:r w:rsidR="00AD0823" w:rsidRPr="00AD0823">
        <w:rPr>
          <w:rFonts w:ascii="宋体" w:hAnsi="宋体" w:cs="宋体" w:hint="eastAsia"/>
          <w:kern w:val="0"/>
          <w:sz w:val="18"/>
          <w:szCs w:val="18"/>
        </w:rPr>
        <w:t>并列举一些MVC</w:t>
      </w:r>
      <w:r w:rsidR="009402FB">
        <w:rPr>
          <w:rFonts w:ascii="宋体" w:hAnsi="宋体" w:cs="宋体" w:hint="eastAsia"/>
          <w:kern w:val="0"/>
          <w:sz w:val="18"/>
          <w:szCs w:val="18"/>
        </w:rPr>
        <w:t>和MVVM</w:t>
      </w:r>
      <w:r w:rsidR="00AD0823" w:rsidRPr="00AD0823">
        <w:rPr>
          <w:rFonts w:ascii="宋体" w:hAnsi="宋体" w:cs="宋体" w:hint="eastAsia"/>
          <w:kern w:val="0"/>
          <w:sz w:val="18"/>
          <w:szCs w:val="18"/>
        </w:rPr>
        <w:t>架构的js框架。</w:t>
      </w:r>
      <w:bookmarkEnd w:id="120"/>
    </w:p>
    <w:p w:rsidR="00E753DE" w:rsidRPr="009402FB" w:rsidRDefault="00E753DE" w:rsidP="00AD0823">
      <w:pPr>
        <w:widowControl/>
        <w:jc w:val="left"/>
        <w:textAlignment w:val="baseline"/>
        <w:rPr>
          <w:rFonts w:ascii="宋体" w:hAnsi="宋体" w:cs="宋体"/>
          <w:b/>
          <w:kern w:val="0"/>
          <w:sz w:val="18"/>
          <w:szCs w:val="18"/>
        </w:rPr>
      </w:pPr>
      <w:r w:rsidRPr="009402FB">
        <w:rPr>
          <w:rFonts w:ascii="宋体" w:hAnsi="宋体" w:cs="宋体" w:hint="eastAsia"/>
          <w:b/>
          <w:kern w:val="0"/>
          <w:sz w:val="18"/>
          <w:szCs w:val="18"/>
        </w:rPr>
        <w:t>（1）MVC</w:t>
      </w:r>
    </w:p>
    <w:p w:rsidR="00AD0823" w:rsidRP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MVC是Model—View—Controler的简称。即模型—视图—控制器。</w:t>
      </w:r>
    </w:p>
    <w:p w:rsidR="00AD0823" w:rsidRP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MVC是一种设计模式，它强制性的把应用程序的输入、处理和输出分开。MVC中的模型、视图、控制器它们分别担负着不同的任务。</w:t>
      </w:r>
    </w:p>
    <w:p w:rsidR="00AD0823" w:rsidRP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视图：视图是用户看到并与之交互的界面。视图向用户显示相关的数据，并接受用户的输入。视图不进行任何业务逻辑处理。</w:t>
      </w:r>
      <w:r w:rsidRPr="00AD0823">
        <w:rPr>
          <w:rFonts w:ascii="宋体" w:hAnsi="宋体" w:cs="宋体" w:hint="eastAsia"/>
          <w:b/>
          <w:kern w:val="0"/>
          <w:sz w:val="18"/>
          <w:szCs w:val="18"/>
        </w:rPr>
        <w:t>（View 传送指令到 Controller）</w:t>
      </w:r>
    </w:p>
    <w:p w:rsidR="00AD0823" w:rsidRP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模型：模型表示业务数据和业务处理。一个模型能为多个视图提供数据。这提高了应用程序的重用性</w:t>
      </w:r>
      <w:r>
        <w:rPr>
          <w:rFonts w:ascii="宋体" w:hAnsi="宋体" w:cs="宋体" w:hint="eastAsia"/>
          <w:kern w:val="0"/>
          <w:sz w:val="18"/>
          <w:szCs w:val="18"/>
        </w:rPr>
        <w:t>。</w:t>
      </w:r>
    </w:p>
    <w:p w:rsidR="00AD0823" w:rsidRPr="00AD0823" w:rsidRDefault="00AD0823" w:rsidP="00AD0823">
      <w:pPr>
        <w:widowControl/>
        <w:jc w:val="left"/>
        <w:textAlignment w:val="baseline"/>
        <w:rPr>
          <w:rFonts w:ascii="宋体" w:hAnsi="宋体" w:cs="宋体"/>
          <w:b/>
          <w:kern w:val="0"/>
          <w:sz w:val="18"/>
          <w:szCs w:val="18"/>
        </w:rPr>
      </w:pPr>
      <w:r w:rsidRPr="00AD0823">
        <w:rPr>
          <w:rFonts w:ascii="宋体" w:hAnsi="宋体" w:cs="宋体" w:hint="eastAsia"/>
          <w:b/>
          <w:kern w:val="0"/>
          <w:sz w:val="18"/>
          <w:szCs w:val="18"/>
        </w:rPr>
        <w:t>（Model 将新的数据发送到 View，用户得到反馈）</w:t>
      </w:r>
    </w:p>
    <w:p w:rsidR="00AD0823" w:rsidRP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控制器：当用户单击Web页面中的提交按钮时,控制器接受请求并调用相应的模型去处理请求。然后根据处理的结果调用相应的视图来显示处理的结果。</w:t>
      </w:r>
      <w:r w:rsidRPr="00AD0823">
        <w:rPr>
          <w:rFonts w:ascii="宋体" w:hAnsi="宋体" w:cs="宋体" w:hint="eastAsia"/>
          <w:b/>
          <w:kern w:val="0"/>
          <w:sz w:val="18"/>
          <w:szCs w:val="18"/>
        </w:rPr>
        <w:t>（Controller 完成业务逻辑后，要求 Model 改变状态）</w:t>
      </w:r>
    </w:p>
    <w:p w:rsidR="00AD0823" w:rsidRDefault="00AD0823" w:rsidP="00AD0823">
      <w:pPr>
        <w:widowControl/>
        <w:jc w:val="left"/>
        <w:textAlignment w:val="baseline"/>
        <w:rPr>
          <w:rFonts w:ascii="宋体" w:hAnsi="宋体" w:cs="宋体"/>
          <w:kern w:val="0"/>
          <w:sz w:val="18"/>
          <w:szCs w:val="18"/>
        </w:rPr>
      </w:pPr>
      <w:r w:rsidRPr="00AD0823">
        <w:rPr>
          <w:rFonts w:ascii="宋体" w:hAnsi="宋体" w:cs="宋体" w:hint="eastAsia"/>
          <w:kern w:val="0"/>
          <w:sz w:val="18"/>
          <w:szCs w:val="18"/>
        </w:rPr>
        <w:t>MVC的处理过程：首先控制器接受用户的请求，调用相应的模型来进行业务处理，并返回数据给控制器。控制器调用相应的视图来显示处理的结果。并通过视图呈现给用户。</w:t>
      </w:r>
      <w:r>
        <w:rPr>
          <w:rFonts w:ascii="宋体" w:hAnsi="宋体" w:cs="宋体" w:hint="eastAsia"/>
          <w:kern w:val="0"/>
          <w:sz w:val="18"/>
          <w:szCs w:val="18"/>
        </w:rPr>
        <w:t>MVC</w:t>
      </w:r>
      <w:r w:rsidRPr="00A05564">
        <w:rPr>
          <w:rFonts w:ascii="宋体" w:hAnsi="宋体" w:cs="宋体" w:hint="eastAsia"/>
          <w:kern w:val="0"/>
          <w:sz w:val="18"/>
          <w:szCs w:val="18"/>
        </w:rPr>
        <w:t>所有通信都是单向的。</w:t>
      </w:r>
    </w:p>
    <w:p w:rsidR="009402FB" w:rsidRPr="009402FB" w:rsidRDefault="009402FB" w:rsidP="009402FB">
      <w:pPr>
        <w:widowControl/>
        <w:jc w:val="left"/>
        <w:textAlignment w:val="baseline"/>
        <w:rPr>
          <w:rFonts w:ascii="宋体" w:hAnsi="宋体" w:cs="宋体"/>
          <w:b/>
          <w:kern w:val="0"/>
          <w:sz w:val="18"/>
          <w:szCs w:val="18"/>
        </w:rPr>
      </w:pPr>
      <w:r w:rsidRPr="009402FB">
        <w:rPr>
          <w:rFonts w:ascii="宋体" w:hAnsi="宋体" w:cs="宋体" w:hint="eastAsia"/>
          <w:b/>
          <w:kern w:val="0"/>
          <w:sz w:val="18"/>
          <w:szCs w:val="18"/>
        </w:rPr>
        <w:t>（2）MVVM</w:t>
      </w:r>
    </w:p>
    <w:p w:rsidR="009402FB" w:rsidRPr="009402FB" w:rsidRDefault="009402FB" w:rsidP="009402FB">
      <w:pPr>
        <w:widowControl/>
        <w:jc w:val="left"/>
        <w:textAlignment w:val="baseline"/>
        <w:rPr>
          <w:rFonts w:ascii="宋体" w:hAnsi="宋体" w:cs="宋体"/>
          <w:kern w:val="0"/>
          <w:sz w:val="18"/>
          <w:szCs w:val="18"/>
        </w:rPr>
      </w:pPr>
      <w:r w:rsidRPr="009402FB">
        <w:rPr>
          <w:rFonts w:ascii="宋体" w:hAnsi="宋体" w:cs="宋体" w:hint="eastAsia"/>
          <w:kern w:val="0"/>
          <w:sz w:val="18"/>
          <w:szCs w:val="18"/>
        </w:rPr>
        <w:lastRenderedPageBreak/>
        <w:t>Model</w:t>
      </w:r>
      <w:proofErr w:type="gramStart"/>
      <w:r w:rsidRPr="009402FB">
        <w:rPr>
          <w:rFonts w:ascii="宋体" w:hAnsi="宋体" w:cs="宋体" w:hint="eastAsia"/>
          <w:kern w:val="0"/>
          <w:sz w:val="18"/>
          <w:szCs w:val="18"/>
        </w:rPr>
        <w:t>层代表</w:t>
      </w:r>
      <w:proofErr w:type="gramEnd"/>
      <w:r w:rsidRPr="009402FB">
        <w:rPr>
          <w:rFonts w:ascii="宋体" w:hAnsi="宋体" w:cs="宋体" w:hint="eastAsia"/>
          <w:kern w:val="0"/>
          <w:sz w:val="18"/>
          <w:szCs w:val="18"/>
        </w:rPr>
        <w:t>数据模型，可以在Model中定义数据修改和操作业务逻辑； view 代表UI组件。负责将数据模型转换成UI展现出来 ViewModel 是一个同步View和Model的对象</w:t>
      </w:r>
    </w:p>
    <w:p w:rsidR="00AD0823" w:rsidRDefault="009402FB" w:rsidP="009402FB">
      <w:pPr>
        <w:widowControl/>
        <w:jc w:val="left"/>
        <w:textAlignment w:val="baseline"/>
        <w:rPr>
          <w:rFonts w:ascii="宋体" w:hAnsi="宋体" w:cs="宋体"/>
          <w:kern w:val="0"/>
          <w:sz w:val="18"/>
          <w:szCs w:val="18"/>
        </w:rPr>
      </w:pPr>
      <w:r w:rsidRPr="009402FB">
        <w:rPr>
          <w:rFonts w:ascii="宋体" w:hAnsi="宋体" w:cs="宋体" w:hint="eastAsia"/>
          <w:kern w:val="0"/>
          <w:sz w:val="18"/>
          <w:szCs w:val="18"/>
        </w:rPr>
        <w:t>用户操作view层，view数据变化会同步到Model，Model数据变化会立即反应到view中。viewModel通过双向数据绑定把view层和Model层连接了起来</w:t>
      </w:r>
      <w:r>
        <w:rPr>
          <w:rFonts w:ascii="宋体" w:hAnsi="宋体" w:cs="宋体" w:hint="eastAsia"/>
          <w:kern w:val="0"/>
          <w:sz w:val="18"/>
          <w:szCs w:val="18"/>
        </w:rPr>
        <w:t>。</w:t>
      </w:r>
    </w:p>
    <w:p w:rsidR="009402FB" w:rsidRPr="00AD0823" w:rsidRDefault="009402FB" w:rsidP="009402FB">
      <w:pPr>
        <w:widowControl/>
        <w:jc w:val="left"/>
        <w:textAlignment w:val="baseline"/>
        <w:rPr>
          <w:rFonts w:ascii="宋体" w:hAnsi="宋体" w:cs="宋体"/>
          <w:kern w:val="0"/>
          <w:sz w:val="18"/>
          <w:szCs w:val="18"/>
        </w:rPr>
      </w:pPr>
    </w:p>
    <w:p w:rsidR="00AD0823" w:rsidRPr="00AD0823" w:rsidRDefault="00AD0823" w:rsidP="00AD0823">
      <w:pPr>
        <w:widowControl/>
        <w:jc w:val="left"/>
        <w:textAlignment w:val="baseline"/>
        <w:rPr>
          <w:rFonts w:ascii="宋体" w:hAnsi="宋体" w:cs="宋体"/>
          <w:kern w:val="0"/>
          <w:sz w:val="18"/>
          <w:szCs w:val="18"/>
        </w:rPr>
      </w:pPr>
      <w:r w:rsidRPr="00171814">
        <w:rPr>
          <w:rFonts w:ascii="宋体" w:hAnsi="宋体" w:cs="宋体" w:hint="eastAsia"/>
          <w:b/>
          <w:kern w:val="0"/>
          <w:sz w:val="18"/>
          <w:szCs w:val="18"/>
        </w:rPr>
        <w:t>MVC架构的js框架：</w:t>
      </w:r>
      <w:r w:rsidRPr="00AD0823">
        <w:rPr>
          <w:rFonts w:ascii="宋体" w:hAnsi="宋体" w:cs="宋体" w:hint="eastAsia"/>
          <w:kern w:val="0"/>
          <w:sz w:val="18"/>
          <w:szCs w:val="18"/>
        </w:rPr>
        <w:t>Backbone.js</w:t>
      </w:r>
    </w:p>
    <w:p w:rsidR="00AD0823" w:rsidRDefault="00AD0823" w:rsidP="008A2E08">
      <w:pPr>
        <w:widowControl/>
        <w:jc w:val="left"/>
        <w:textAlignment w:val="baseline"/>
        <w:rPr>
          <w:rFonts w:ascii="宋体" w:hAnsi="宋体" w:cs="宋体"/>
          <w:kern w:val="0"/>
          <w:sz w:val="18"/>
          <w:szCs w:val="18"/>
        </w:rPr>
      </w:pPr>
      <w:r w:rsidRPr="00171814">
        <w:rPr>
          <w:rFonts w:ascii="宋体" w:hAnsi="宋体" w:cs="宋体" w:hint="eastAsia"/>
          <w:b/>
          <w:kern w:val="0"/>
          <w:sz w:val="18"/>
          <w:szCs w:val="18"/>
        </w:rPr>
        <w:t>MVVM架构的js框架：</w:t>
      </w:r>
      <w:r w:rsidR="000D404D" w:rsidRPr="00AD0823">
        <w:rPr>
          <w:rFonts w:ascii="宋体" w:hAnsi="宋体" w:cs="宋体" w:hint="eastAsia"/>
          <w:kern w:val="0"/>
          <w:sz w:val="18"/>
          <w:szCs w:val="18"/>
        </w:rPr>
        <w:t>Ember.js、Angular.js</w:t>
      </w:r>
      <w:r w:rsidR="00171814" w:rsidRPr="00AD0823">
        <w:rPr>
          <w:rFonts w:ascii="宋体" w:hAnsi="宋体" w:cs="宋体" w:hint="eastAsia"/>
          <w:kern w:val="0"/>
          <w:sz w:val="18"/>
          <w:szCs w:val="18"/>
        </w:rPr>
        <w:t>、Knockout.js</w:t>
      </w:r>
      <w:r w:rsidR="000D404D" w:rsidRPr="00AD0823">
        <w:rPr>
          <w:rFonts w:ascii="宋体" w:hAnsi="宋体" w:cs="宋体" w:hint="eastAsia"/>
          <w:kern w:val="0"/>
          <w:sz w:val="18"/>
          <w:szCs w:val="18"/>
        </w:rPr>
        <w:t>、</w:t>
      </w:r>
      <w:r w:rsidRPr="00AD0823">
        <w:rPr>
          <w:rFonts w:ascii="宋体" w:hAnsi="宋体" w:cs="宋体" w:hint="eastAsia"/>
          <w:kern w:val="0"/>
          <w:sz w:val="18"/>
          <w:szCs w:val="18"/>
        </w:rPr>
        <w:t>React.js、Vue.js</w:t>
      </w:r>
    </w:p>
    <w:p w:rsidR="00B57A07" w:rsidRPr="00463D8D" w:rsidRDefault="00B57A07" w:rsidP="00B57A07">
      <w:pPr>
        <w:pStyle w:val="2"/>
        <w:numPr>
          <w:ilvl w:val="1"/>
          <w:numId w:val="3"/>
        </w:numPr>
        <w:spacing w:before="100" w:beforeAutospacing="1" w:after="100" w:afterAutospacing="1" w:line="240" w:lineRule="auto"/>
        <w:rPr>
          <w:sz w:val="21"/>
          <w:szCs w:val="21"/>
        </w:rPr>
      </w:pPr>
      <w:bookmarkStart w:id="121" w:name="_Toc497738877"/>
      <w:r w:rsidRPr="00463D8D">
        <w:rPr>
          <w:rFonts w:ascii="宋体" w:hAnsi="宋体" w:cs="宋体" w:hint="eastAsia"/>
          <w:kern w:val="0"/>
          <w:sz w:val="18"/>
          <w:szCs w:val="18"/>
        </w:rPr>
        <w:t>双向绑定和单向数据绑定的优缺点</w:t>
      </w:r>
      <w:bookmarkEnd w:id="121"/>
    </w:p>
    <w:p w:rsidR="00B57A07" w:rsidRDefault="00B57A07" w:rsidP="00B57A07">
      <w:pPr>
        <w:widowControl/>
        <w:jc w:val="left"/>
        <w:textAlignment w:val="baseline"/>
        <w:rPr>
          <w:rFonts w:ascii="宋体" w:hAnsi="宋体" w:cs="宋体"/>
          <w:kern w:val="0"/>
          <w:sz w:val="18"/>
          <w:szCs w:val="18"/>
        </w:rPr>
      </w:pPr>
      <w:r w:rsidRPr="00B57A07">
        <w:rPr>
          <w:rFonts w:ascii="宋体" w:hAnsi="宋体" w:cs="宋体" w:hint="eastAsia"/>
          <w:kern w:val="0"/>
          <w:sz w:val="18"/>
          <w:szCs w:val="18"/>
        </w:rPr>
        <w:t xml:space="preserve">只有 UI控件 才存在双向，非 UI控件 只有单向。 </w:t>
      </w:r>
    </w:p>
    <w:p w:rsidR="00B57A07" w:rsidRPr="00B57A07" w:rsidRDefault="00B57A07" w:rsidP="00B57A07">
      <w:pPr>
        <w:widowControl/>
        <w:jc w:val="left"/>
        <w:textAlignment w:val="baseline"/>
        <w:rPr>
          <w:rFonts w:ascii="宋体" w:hAnsi="宋体" w:cs="宋体"/>
          <w:b/>
          <w:kern w:val="0"/>
          <w:sz w:val="18"/>
          <w:szCs w:val="18"/>
        </w:rPr>
      </w:pPr>
      <w:r w:rsidRPr="00B57A07">
        <w:rPr>
          <w:rFonts w:ascii="宋体" w:hAnsi="宋体" w:cs="宋体" w:hint="eastAsia"/>
          <w:b/>
          <w:kern w:val="0"/>
          <w:sz w:val="18"/>
          <w:szCs w:val="18"/>
        </w:rPr>
        <w:t>单向绑定的优点：</w:t>
      </w:r>
    </w:p>
    <w:p w:rsidR="00B57A07" w:rsidRPr="00B57A07" w:rsidRDefault="00B57A07" w:rsidP="00B57A07">
      <w:pPr>
        <w:widowControl/>
        <w:ind w:firstLine="420"/>
        <w:jc w:val="left"/>
        <w:textAlignment w:val="baseline"/>
        <w:rPr>
          <w:rFonts w:ascii="宋体" w:hAnsi="宋体" w:cs="宋体"/>
          <w:kern w:val="0"/>
          <w:sz w:val="18"/>
          <w:szCs w:val="18"/>
        </w:rPr>
      </w:pPr>
      <w:r w:rsidRPr="00B57A07">
        <w:rPr>
          <w:rFonts w:ascii="宋体" w:hAnsi="宋体" w:cs="宋体" w:hint="eastAsia"/>
          <w:kern w:val="0"/>
          <w:sz w:val="18"/>
          <w:szCs w:val="18"/>
        </w:rPr>
        <w:t>可以带来单向数据流，这样的好处是流动方向可以跟踪，流动单一，没有状态, 这使得单向绑定能够避免状态管理在复杂度上升时产生的各种问题, 程序的调试会变得相对容易。单向数据流更利于状态的维护及优化，更利于组件之间的通信，更利于组件的复用</w:t>
      </w:r>
    </w:p>
    <w:p w:rsidR="00B57A07" w:rsidRPr="00B57A07" w:rsidRDefault="00B57A07" w:rsidP="00B57A07">
      <w:pPr>
        <w:widowControl/>
        <w:jc w:val="left"/>
        <w:textAlignment w:val="baseline"/>
        <w:rPr>
          <w:rFonts w:ascii="宋体" w:hAnsi="宋体" w:cs="宋体"/>
          <w:b/>
          <w:kern w:val="0"/>
          <w:sz w:val="18"/>
          <w:szCs w:val="18"/>
        </w:rPr>
      </w:pPr>
      <w:r w:rsidRPr="00B57A07">
        <w:rPr>
          <w:rFonts w:ascii="宋体" w:hAnsi="宋体" w:cs="宋体" w:hint="eastAsia"/>
          <w:b/>
          <w:kern w:val="0"/>
          <w:sz w:val="18"/>
          <w:szCs w:val="18"/>
        </w:rPr>
        <w:t>双向数据流的优点：</w:t>
      </w:r>
      <w:bookmarkStart w:id="122" w:name="_GoBack"/>
      <w:bookmarkEnd w:id="122"/>
    </w:p>
    <w:p w:rsidR="00B57A07" w:rsidRPr="00B57A07" w:rsidRDefault="00B57A07" w:rsidP="00B57A07">
      <w:pPr>
        <w:widowControl/>
        <w:ind w:firstLine="420"/>
        <w:jc w:val="left"/>
        <w:textAlignment w:val="baseline"/>
        <w:rPr>
          <w:rFonts w:ascii="宋体" w:hAnsi="宋体" w:cs="宋体"/>
          <w:kern w:val="0"/>
          <w:sz w:val="18"/>
          <w:szCs w:val="18"/>
        </w:rPr>
      </w:pPr>
      <w:r w:rsidRPr="00B57A07">
        <w:rPr>
          <w:rFonts w:ascii="宋体" w:hAnsi="宋体" w:cs="宋体" w:hint="eastAsia"/>
          <w:kern w:val="0"/>
          <w:sz w:val="18"/>
          <w:szCs w:val="18"/>
        </w:rPr>
        <w:t>无需进行和单向数据绑定的那些CRUD（Create，Retrieve，Update，Delete）操作； 双向绑定在一些需要实时反应用户输入的场合会非常方便 用户在视图上的修改会自动同步到数据模型中去，数据模型中值的变化也会立刻同步到视图中去；</w:t>
      </w:r>
    </w:p>
    <w:p w:rsidR="00B57A07" w:rsidRPr="00B57A07" w:rsidRDefault="00B57A07" w:rsidP="00B57A07">
      <w:pPr>
        <w:widowControl/>
        <w:jc w:val="left"/>
        <w:textAlignment w:val="baseline"/>
        <w:rPr>
          <w:rFonts w:ascii="宋体" w:hAnsi="宋体" w:cs="宋体"/>
          <w:b/>
          <w:kern w:val="0"/>
          <w:sz w:val="18"/>
          <w:szCs w:val="18"/>
        </w:rPr>
      </w:pPr>
      <w:r w:rsidRPr="00B57A07">
        <w:rPr>
          <w:rFonts w:ascii="宋体" w:hAnsi="宋体" w:cs="宋体" w:hint="eastAsia"/>
          <w:b/>
          <w:kern w:val="0"/>
          <w:sz w:val="18"/>
          <w:szCs w:val="18"/>
        </w:rPr>
        <w:t>缺点：</w:t>
      </w:r>
    </w:p>
    <w:p w:rsidR="00B57A07" w:rsidRPr="00AD0823" w:rsidRDefault="00B57A07" w:rsidP="00B57A07">
      <w:pPr>
        <w:widowControl/>
        <w:ind w:firstLine="420"/>
        <w:jc w:val="left"/>
        <w:textAlignment w:val="baseline"/>
        <w:rPr>
          <w:rFonts w:ascii="宋体" w:hAnsi="宋体" w:cs="宋体"/>
          <w:kern w:val="0"/>
          <w:sz w:val="18"/>
          <w:szCs w:val="18"/>
        </w:rPr>
      </w:pPr>
      <w:r w:rsidRPr="00B57A07">
        <w:rPr>
          <w:rFonts w:ascii="宋体" w:hAnsi="宋体" w:cs="宋体" w:hint="eastAsia"/>
          <w:kern w:val="0"/>
          <w:sz w:val="18"/>
          <w:szCs w:val="18"/>
        </w:rPr>
        <w:t>双向数据流是自动管理状态的, 但是在实际应用中会有很多不得不手动处理状态变化的逻辑, 使得程序复杂度上升 无法追踪局部状态的变化 双向数据流，值和UI绑定，但由于各种数据相互依赖相互绑定，导致数据问题的源头难以被跟踪到</w:t>
      </w:r>
    </w:p>
    <w:p w:rsidR="00B57A07" w:rsidRPr="00A05564" w:rsidRDefault="00B57A07" w:rsidP="008A2E08">
      <w:pPr>
        <w:widowControl/>
        <w:jc w:val="left"/>
        <w:textAlignment w:val="baseline"/>
        <w:rPr>
          <w:rFonts w:ascii="宋体" w:hAnsi="宋体" w:cs="宋体"/>
          <w:kern w:val="0"/>
          <w:sz w:val="18"/>
          <w:szCs w:val="18"/>
        </w:rPr>
      </w:pPr>
    </w:p>
    <w:p w:rsidR="00E113D9" w:rsidRPr="00E113D9" w:rsidRDefault="009342A6" w:rsidP="00E113D9">
      <w:pPr>
        <w:pStyle w:val="2"/>
        <w:numPr>
          <w:ilvl w:val="1"/>
          <w:numId w:val="3"/>
        </w:numPr>
        <w:spacing w:before="100" w:beforeAutospacing="1" w:after="100" w:afterAutospacing="1" w:line="240" w:lineRule="auto"/>
        <w:rPr>
          <w:sz w:val="21"/>
          <w:szCs w:val="21"/>
        </w:rPr>
      </w:pPr>
      <w:bookmarkStart w:id="123" w:name="t26"/>
      <w:bookmarkStart w:id="124" w:name="t28"/>
      <w:bookmarkStart w:id="125" w:name="t29"/>
      <w:bookmarkStart w:id="126" w:name="t30"/>
      <w:bookmarkStart w:id="127" w:name="t31"/>
      <w:bookmarkStart w:id="128" w:name="_Toc497738878"/>
      <w:bookmarkEnd w:id="123"/>
      <w:bookmarkEnd w:id="124"/>
      <w:bookmarkEnd w:id="125"/>
      <w:bookmarkEnd w:id="126"/>
      <w:bookmarkEnd w:id="127"/>
      <w:r w:rsidRPr="006677D5">
        <w:rPr>
          <w:rFonts w:ascii="宋体" w:hAnsi="宋体" w:cs="宋体" w:hint="eastAsia"/>
          <w:kern w:val="0"/>
          <w:sz w:val="18"/>
          <w:szCs w:val="18"/>
        </w:rPr>
        <w:t>如何评价AngularJS和BackboneJS</w:t>
      </w:r>
      <w:bookmarkEnd w:id="128"/>
    </w:p>
    <w:p w:rsidR="00E113D9" w:rsidRPr="00E113D9" w:rsidRDefault="00E113D9" w:rsidP="00E113D9">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Angular</w:t>
      </w:r>
      <w:r w:rsidRPr="00A05564">
        <w:rPr>
          <w:rFonts w:ascii="宋体" w:hAnsi="宋体" w:cs="宋体" w:hint="eastAsia"/>
          <w:kern w:val="0"/>
          <w:sz w:val="18"/>
          <w:szCs w:val="18"/>
        </w:rPr>
        <w:t>它采用双向绑定（data-binding）：</w:t>
      </w:r>
      <w:r w:rsidRPr="00A05564">
        <w:rPr>
          <w:rFonts w:ascii="宋体" w:hAnsi="宋体" w:cs="宋体"/>
          <w:kern w:val="0"/>
          <w:sz w:val="18"/>
          <w:szCs w:val="18"/>
          <w:bdr w:val="none" w:sz="0" w:space="0" w:color="auto" w:frame="1"/>
        </w:rPr>
        <w:t>View</w:t>
      </w:r>
      <w:r w:rsidRPr="00A05564">
        <w:rPr>
          <w:rFonts w:ascii="宋体" w:hAnsi="宋体" w:cs="宋体" w:hint="eastAsia"/>
          <w:kern w:val="0"/>
          <w:sz w:val="18"/>
          <w:szCs w:val="18"/>
        </w:rPr>
        <w:t>的变动，自动反映在 </w:t>
      </w:r>
      <w:r w:rsidRPr="00A05564">
        <w:rPr>
          <w:rFonts w:ascii="宋体" w:hAnsi="宋体" w:cs="宋体"/>
          <w:kern w:val="0"/>
          <w:sz w:val="18"/>
          <w:szCs w:val="18"/>
          <w:bdr w:val="none" w:sz="0" w:space="0" w:color="auto" w:frame="1"/>
        </w:rPr>
        <w:t>ViewModel</w:t>
      </w:r>
      <w:r w:rsidRPr="00A05564">
        <w:rPr>
          <w:rFonts w:ascii="宋体" w:hAnsi="宋体" w:cs="宋体" w:hint="eastAsia"/>
          <w:kern w:val="0"/>
          <w:sz w:val="18"/>
          <w:szCs w:val="18"/>
        </w:rPr>
        <w:t>，反之亦然。</w:t>
      </w:r>
      <w:r w:rsidRPr="00A05564">
        <w:rPr>
          <w:rFonts w:ascii="宋体" w:hAnsi="宋体" w:cs="宋体"/>
          <w:kern w:val="0"/>
          <w:sz w:val="18"/>
          <w:szCs w:val="18"/>
          <w:bdr w:val="none" w:sz="0" w:space="0" w:color="auto" w:frame="1"/>
        </w:rPr>
        <w:t>组成部分Model、View、ViewModel</w:t>
      </w:r>
      <w:r>
        <w:rPr>
          <w:rFonts w:ascii="宋体" w:hAnsi="宋体" w:cs="宋体" w:hint="eastAsia"/>
          <w:kern w:val="0"/>
          <w:sz w:val="18"/>
          <w:szCs w:val="18"/>
          <w:bdr w:val="none" w:sz="0" w:space="0" w:color="auto" w:frame="1"/>
        </w:rPr>
        <w:t>：</w:t>
      </w:r>
    </w:p>
    <w:p w:rsidR="00E113D9" w:rsidRPr="00A05564" w:rsidRDefault="00E113D9" w:rsidP="00E113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View：UI界面</w:t>
      </w:r>
    </w:p>
    <w:p w:rsidR="00E113D9" w:rsidRPr="00A05564" w:rsidRDefault="00E113D9" w:rsidP="00E113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ViewModel：它是View的抽象，负责View与Model之间信息转换，将View的Command传送到Model；</w:t>
      </w:r>
    </w:p>
    <w:p w:rsidR="00E113D9" w:rsidRPr="00E113D9" w:rsidRDefault="00E113D9" w:rsidP="00F926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Model：数据访问层</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backbone</w:t>
      </w:r>
      <w:r w:rsidRPr="00A05564">
        <w:rPr>
          <w:rFonts w:ascii="宋体" w:hAnsi="宋体" w:cs="宋体" w:hint="eastAsia"/>
          <w:kern w:val="0"/>
          <w:sz w:val="18"/>
          <w:szCs w:val="18"/>
        </w:rPr>
        <w:t>具有依赖性，依赖</w:t>
      </w:r>
      <w:r w:rsidRPr="00A05564">
        <w:rPr>
          <w:rFonts w:ascii="宋体" w:hAnsi="宋体" w:cs="宋体"/>
          <w:kern w:val="0"/>
          <w:sz w:val="18"/>
          <w:szCs w:val="18"/>
          <w:bdr w:val="none" w:sz="0" w:space="0" w:color="auto" w:frame="1"/>
        </w:rPr>
        <w:t>underscore.js</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Backbone + Underscore + jQuery(or Zepto)</w:t>
      </w:r>
      <w:r w:rsidRPr="00A05564">
        <w:rPr>
          <w:rFonts w:ascii="宋体" w:hAnsi="宋体" w:cs="宋体" w:hint="eastAsia"/>
          <w:kern w:val="0"/>
          <w:sz w:val="18"/>
          <w:szCs w:val="18"/>
        </w:rPr>
        <w:t> 就比一个</w:t>
      </w:r>
      <w:hyperlink r:id="rId15" w:tgtFrame="_blank" w:tooltip="AngularJS知识库" w:history="1">
        <w:r w:rsidRPr="00A05564">
          <w:rPr>
            <w:rFonts w:ascii="宋体" w:hAnsi="宋体" w:cs="宋体"/>
            <w:b/>
            <w:bCs/>
            <w:kern w:val="0"/>
            <w:sz w:val="18"/>
            <w:szCs w:val="18"/>
            <w:bdr w:val="none" w:sz="0" w:space="0" w:color="auto" w:frame="1"/>
          </w:rPr>
          <w:t>AngularJS</w:t>
        </w:r>
      </w:hyperlink>
      <w:r w:rsidRPr="00A05564">
        <w:rPr>
          <w:rFonts w:ascii="宋体" w:hAnsi="宋体" w:cs="宋体" w:hint="eastAsia"/>
          <w:kern w:val="0"/>
          <w:sz w:val="18"/>
          <w:szCs w:val="18"/>
        </w:rPr>
        <w:t> 多出了2 次HTTP请求.</w:t>
      </w:r>
    </w:p>
    <w:p w:rsidR="009342A6" w:rsidRPr="00A05564" w:rsidRDefault="009342A6" w:rsidP="006677D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Backbone</w:t>
      </w:r>
      <w:r w:rsidRPr="00A05564">
        <w:rPr>
          <w:rFonts w:ascii="宋体" w:hAnsi="宋体" w:cs="宋体" w:hint="eastAsia"/>
          <w:kern w:val="0"/>
          <w:sz w:val="18"/>
          <w:szCs w:val="18"/>
        </w:rPr>
        <w:t>的</w:t>
      </w:r>
      <w:r w:rsidRPr="00A05564">
        <w:rPr>
          <w:rFonts w:ascii="宋体" w:hAnsi="宋体" w:cs="宋体"/>
          <w:kern w:val="0"/>
          <w:sz w:val="18"/>
          <w:szCs w:val="18"/>
          <w:bdr w:val="none" w:sz="0" w:space="0" w:color="auto" w:frame="1"/>
        </w:rPr>
        <w:t>Model</w:t>
      </w:r>
      <w:r w:rsidRPr="00A05564">
        <w:rPr>
          <w:rFonts w:ascii="宋体" w:hAnsi="宋体" w:cs="宋体" w:hint="eastAsia"/>
          <w:kern w:val="0"/>
          <w:sz w:val="18"/>
          <w:szCs w:val="18"/>
        </w:rPr>
        <w:t>没有与UI视图数据绑定，而是需要在View中自行操作DOM来更新或读取UI数据。</w:t>
      </w:r>
      <w:r w:rsidRPr="00A05564">
        <w:rPr>
          <w:rFonts w:ascii="宋体" w:hAnsi="宋体" w:cs="宋体"/>
          <w:kern w:val="0"/>
          <w:sz w:val="18"/>
          <w:szCs w:val="18"/>
          <w:bdr w:val="none" w:sz="0" w:space="0" w:color="auto" w:frame="1"/>
        </w:rPr>
        <w:t>AngularJS</w:t>
      </w:r>
      <w:r w:rsidRPr="00A05564">
        <w:rPr>
          <w:rFonts w:ascii="宋体" w:hAnsi="宋体" w:cs="宋体" w:hint="eastAsia"/>
          <w:kern w:val="0"/>
          <w:sz w:val="18"/>
          <w:szCs w:val="18"/>
        </w:rPr>
        <w:t>与此相反，Model直接与UI视图绑定，</w:t>
      </w:r>
      <w:r w:rsidRPr="00A05564">
        <w:rPr>
          <w:rFonts w:ascii="宋体" w:hAnsi="宋体" w:cs="宋体"/>
          <w:kern w:val="0"/>
          <w:sz w:val="18"/>
          <w:szCs w:val="18"/>
          <w:bdr w:val="none" w:sz="0" w:space="0" w:color="auto" w:frame="1"/>
        </w:rPr>
        <w:t>Model</w:t>
      </w:r>
      <w:r w:rsidRPr="00A05564">
        <w:rPr>
          <w:rFonts w:ascii="宋体" w:hAnsi="宋体" w:cs="宋体" w:hint="eastAsia"/>
          <w:kern w:val="0"/>
          <w:sz w:val="18"/>
          <w:szCs w:val="18"/>
        </w:rPr>
        <w:t>与UI视图的关系，通过</w:t>
      </w:r>
      <w:r w:rsidRPr="00A05564">
        <w:rPr>
          <w:rFonts w:ascii="宋体" w:hAnsi="宋体" w:cs="宋体"/>
          <w:kern w:val="0"/>
          <w:sz w:val="18"/>
          <w:szCs w:val="18"/>
          <w:bdr w:val="none" w:sz="0" w:space="0" w:color="auto" w:frame="1"/>
        </w:rPr>
        <w:t>directive</w:t>
      </w:r>
      <w:r w:rsidRPr="00A05564">
        <w:rPr>
          <w:rFonts w:ascii="宋体" w:hAnsi="宋体" w:cs="宋体" w:hint="eastAsia"/>
          <w:kern w:val="0"/>
          <w:sz w:val="18"/>
          <w:szCs w:val="18"/>
        </w:rPr>
        <w:t>封装，</w:t>
      </w:r>
      <w:r w:rsidRPr="00A05564">
        <w:rPr>
          <w:rFonts w:ascii="宋体" w:hAnsi="宋体" w:cs="宋体"/>
          <w:kern w:val="0"/>
          <w:sz w:val="18"/>
          <w:szCs w:val="18"/>
          <w:bdr w:val="none" w:sz="0" w:space="0" w:color="auto" w:frame="1"/>
        </w:rPr>
        <w:t>AngularJS</w:t>
      </w:r>
      <w:r w:rsidRPr="00A05564">
        <w:rPr>
          <w:rFonts w:ascii="宋体" w:hAnsi="宋体" w:cs="宋体" w:hint="eastAsia"/>
          <w:kern w:val="0"/>
          <w:sz w:val="18"/>
          <w:szCs w:val="18"/>
        </w:rPr>
        <w:t>内置的通用</w:t>
      </w:r>
      <w:r w:rsidRPr="00A05564">
        <w:rPr>
          <w:rFonts w:ascii="宋体" w:hAnsi="宋体" w:cs="宋体"/>
          <w:kern w:val="0"/>
          <w:sz w:val="18"/>
          <w:szCs w:val="18"/>
          <w:bdr w:val="none" w:sz="0" w:space="0" w:color="auto" w:frame="1"/>
        </w:rPr>
        <w:t>directive</w:t>
      </w:r>
      <w:r w:rsidRPr="00A05564">
        <w:rPr>
          <w:rFonts w:ascii="宋体" w:hAnsi="宋体" w:cs="宋体" w:hint="eastAsia"/>
          <w:kern w:val="0"/>
          <w:sz w:val="18"/>
          <w:szCs w:val="18"/>
        </w:rPr>
        <w:t>，就能实现大部分操作了，也就是说，基本不必关心</w:t>
      </w:r>
      <w:r w:rsidRPr="00A05564">
        <w:rPr>
          <w:rFonts w:ascii="宋体" w:hAnsi="宋体" w:cs="宋体"/>
          <w:kern w:val="0"/>
          <w:sz w:val="18"/>
          <w:szCs w:val="18"/>
          <w:bdr w:val="none" w:sz="0" w:space="0" w:color="auto" w:frame="1"/>
        </w:rPr>
        <w:t>Model</w:t>
      </w:r>
      <w:r w:rsidRPr="00A05564">
        <w:rPr>
          <w:rFonts w:ascii="宋体" w:hAnsi="宋体" w:cs="宋体" w:hint="eastAsia"/>
          <w:kern w:val="0"/>
          <w:sz w:val="18"/>
          <w:szCs w:val="18"/>
        </w:rPr>
        <w:t>与UI视图的关系，直接操作Model就行了，UI视图自动更新。</w:t>
      </w:r>
    </w:p>
    <w:p w:rsidR="009342A6"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AngularJS</w:t>
      </w:r>
      <w:r w:rsidRPr="00A05564">
        <w:rPr>
          <w:rFonts w:ascii="宋体" w:hAnsi="宋体" w:cs="宋体" w:hint="eastAsia"/>
          <w:kern w:val="0"/>
          <w:sz w:val="18"/>
          <w:szCs w:val="18"/>
        </w:rPr>
        <w:t>的</w:t>
      </w:r>
      <w:r w:rsidRPr="00A05564">
        <w:rPr>
          <w:rFonts w:ascii="宋体" w:hAnsi="宋体" w:cs="宋体"/>
          <w:kern w:val="0"/>
          <w:sz w:val="18"/>
          <w:szCs w:val="18"/>
          <w:bdr w:val="none" w:sz="0" w:space="0" w:color="auto" w:frame="1"/>
        </w:rPr>
        <w:t>directive</w:t>
      </w:r>
      <w:r w:rsidRPr="00A05564">
        <w:rPr>
          <w:rFonts w:ascii="宋体" w:hAnsi="宋体" w:cs="宋体" w:hint="eastAsia"/>
          <w:kern w:val="0"/>
          <w:sz w:val="18"/>
          <w:szCs w:val="18"/>
        </w:rPr>
        <w:t>，你输入特定数据，他就能输出相应UI视图。是一个比较完善的前端MVW框架，包含模板，数据双向绑定，路由，模块化，服务，依赖注入等所有功能，模板功能强大丰富，并且是声明式的，自带了丰富的 Angular 指令。</w:t>
      </w:r>
    </w:p>
    <w:p w:rsidR="007E5372" w:rsidRPr="00E113D9" w:rsidRDefault="007E5372" w:rsidP="007E5372">
      <w:pPr>
        <w:pStyle w:val="2"/>
        <w:numPr>
          <w:ilvl w:val="1"/>
          <w:numId w:val="3"/>
        </w:numPr>
        <w:spacing w:before="100" w:beforeAutospacing="1" w:after="100" w:afterAutospacing="1" w:line="240" w:lineRule="auto"/>
        <w:rPr>
          <w:sz w:val="21"/>
          <w:szCs w:val="21"/>
        </w:rPr>
      </w:pPr>
      <w:bookmarkStart w:id="129" w:name="_Toc497738879"/>
      <w:r w:rsidRPr="007E5372">
        <w:rPr>
          <w:rFonts w:ascii="宋体" w:hAnsi="宋体" w:cs="宋体" w:hint="eastAsia"/>
          <w:kern w:val="0"/>
          <w:sz w:val="18"/>
          <w:szCs w:val="18"/>
        </w:rPr>
        <w:t>react和vue的区别</w:t>
      </w:r>
      <w:bookmarkEnd w:id="129"/>
    </w:p>
    <w:p w:rsidR="007E5372" w:rsidRPr="007E5372" w:rsidRDefault="007E5372" w:rsidP="007E5372">
      <w:pPr>
        <w:widowControl/>
        <w:jc w:val="left"/>
        <w:textAlignment w:val="baseline"/>
        <w:rPr>
          <w:rFonts w:ascii="宋体" w:hAnsi="宋体" w:cs="宋体"/>
          <w:b/>
          <w:kern w:val="0"/>
          <w:sz w:val="18"/>
          <w:szCs w:val="18"/>
          <w:bdr w:val="none" w:sz="0" w:space="0" w:color="auto" w:frame="1"/>
        </w:rPr>
      </w:pPr>
      <w:r w:rsidRPr="007E5372">
        <w:rPr>
          <w:rFonts w:ascii="宋体" w:hAnsi="宋体" w:cs="宋体" w:hint="eastAsia"/>
          <w:b/>
          <w:kern w:val="0"/>
          <w:sz w:val="18"/>
          <w:szCs w:val="18"/>
          <w:bdr w:val="none" w:sz="0" w:space="0" w:color="auto" w:frame="1"/>
        </w:rPr>
        <w:t>相同点：</w:t>
      </w:r>
    </w:p>
    <w:p w:rsidR="007E5372" w:rsidRPr="007E5372" w:rsidRDefault="007E5372" w:rsidP="001A58D2">
      <w:pPr>
        <w:pStyle w:val="ae"/>
        <w:widowControl/>
        <w:numPr>
          <w:ilvl w:val="0"/>
          <w:numId w:val="20"/>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都支持服务端渲染</w:t>
      </w:r>
    </w:p>
    <w:p w:rsidR="007E5372" w:rsidRPr="007E5372" w:rsidRDefault="007E5372" w:rsidP="001A58D2">
      <w:pPr>
        <w:pStyle w:val="ae"/>
        <w:widowControl/>
        <w:numPr>
          <w:ilvl w:val="0"/>
          <w:numId w:val="20"/>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都有Virtual DOM，组件化开发，通过props参数进行父子组件数据的传递，都实现webComponents规范</w:t>
      </w:r>
    </w:p>
    <w:p w:rsidR="007E5372" w:rsidRPr="007E5372" w:rsidRDefault="007E5372" w:rsidP="001A58D2">
      <w:pPr>
        <w:pStyle w:val="ae"/>
        <w:widowControl/>
        <w:numPr>
          <w:ilvl w:val="0"/>
          <w:numId w:val="20"/>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数据驱动视图</w:t>
      </w:r>
    </w:p>
    <w:p w:rsidR="007E5372" w:rsidRPr="007E5372" w:rsidRDefault="007E5372" w:rsidP="001A58D2">
      <w:pPr>
        <w:pStyle w:val="ae"/>
        <w:widowControl/>
        <w:numPr>
          <w:ilvl w:val="0"/>
          <w:numId w:val="20"/>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lastRenderedPageBreak/>
        <w:t>都有支持native的方案，React的React native，Vue的weex</w:t>
      </w:r>
    </w:p>
    <w:p w:rsidR="007E5372" w:rsidRPr="007E5372" w:rsidRDefault="007E5372" w:rsidP="007E5372">
      <w:pPr>
        <w:widowControl/>
        <w:jc w:val="left"/>
        <w:textAlignment w:val="baseline"/>
        <w:rPr>
          <w:rFonts w:ascii="宋体" w:hAnsi="宋体" w:cs="宋体"/>
          <w:b/>
          <w:kern w:val="0"/>
          <w:sz w:val="18"/>
          <w:szCs w:val="18"/>
          <w:bdr w:val="none" w:sz="0" w:space="0" w:color="auto" w:frame="1"/>
        </w:rPr>
      </w:pPr>
      <w:r w:rsidRPr="007E5372">
        <w:rPr>
          <w:rFonts w:ascii="宋体" w:hAnsi="宋体" w:cs="宋体" w:hint="eastAsia"/>
          <w:b/>
          <w:kern w:val="0"/>
          <w:sz w:val="18"/>
          <w:szCs w:val="18"/>
          <w:bdr w:val="none" w:sz="0" w:space="0" w:color="auto" w:frame="1"/>
        </w:rPr>
        <w:t>不同点：</w:t>
      </w:r>
    </w:p>
    <w:p w:rsidR="007E5372" w:rsidRPr="007E5372" w:rsidRDefault="007E5372" w:rsidP="001A58D2">
      <w:pPr>
        <w:pStyle w:val="ae"/>
        <w:widowControl/>
        <w:numPr>
          <w:ilvl w:val="0"/>
          <w:numId w:val="19"/>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React严格上只针对MVC的view层，Vue则是MVVM模式</w:t>
      </w:r>
    </w:p>
    <w:p w:rsidR="007E5372" w:rsidRPr="007E5372" w:rsidRDefault="007E5372" w:rsidP="001A58D2">
      <w:pPr>
        <w:pStyle w:val="ae"/>
        <w:widowControl/>
        <w:numPr>
          <w:ilvl w:val="0"/>
          <w:numId w:val="19"/>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virtual DOM 不一样 vue会跟踪每一个组件的依赖关系，不需要重新渲染整个组件树。而对于React而言，每当应用的状态被改变时，全部子组件都会重新渲染。当然，这可以通过shouldComponentUpdate这个生命周期方法来进行控制，</w:t>
      </w:r>
    </w:p>
    <w:p w:rsidR="007E5372" w:rsidRPr="007E5372" w:rsidRDefault="007E5372" w:rsidP="001A58D2">
      <w:pPr>
        <w:pStyle w:val="ae"/>
        <w:widowControl/>
        <w:numPr>
          <w:ilvl w:val="0"/>
          <w:numId w:val="19"/>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组件写法不一样 React 推荐的做法是 JSX + inline style，也就是把 HTML 和 CSS 全都写进 JavaScript 了，即</w:t>
      </w:r>
      <w:proofErr w:type="gramStart"/>
      <w:r w:rsidRPr="007E5372">
        <w:rPr>
          <w:rFonts w:ascii="宋体" w:hAnsi="宋体" w:cs="宋体" w:hint="eastAsia"/>
          <w:kern w:val="0"/>
          <w:sz w:val="18"/>
          <w:szCs w:val="18"/>
          <w:bdr w:val="none" w:sz="0" w:space="0" w:color="auto" w:frame="1"/>
        </w:rPr>
        <w:t>”</w:t>
      </w:r>
      <w:proofErr w:type="gramEnd"/>
      <w:r w:rsidRPr="007E5372">
        <w:rPr>
          <w:rFonts w:ascii="宋体" w:hAnsi="宋体" w:cs="宋体" w:hint="eastAsia"/>
          <w:kern w:val="0"/>
          <w:sz w:val="18"/>
          <w:szCs w:val="18"/>
          <w:bdr w:val="none" w:sz="0" w:space="0" w:color="auto" w:frame="1"/>
        </w:rPr>
        <w:t>all in js</w:t>
      </w:r>
      <w:proofErr w:type="gramStart"/>
      <w:r w:rsidRPr="007E5372">
        <w:rPr>
          <w:rFonts w:ascii="宋体" w:hAnsi="宋体" w:cs="宋体" w:hint="eastAsia"/>
          <w:kern w:val="0"/>
          <w:sz w:val="18"/>
          <w:szCs w:val="18"/>
          <w:bdr w:val="none" w:sz="0" w:space="0" w:color="auto" w:frame="1"/>
        </w:rPr>
        <w:t>”</w:t>
      </w:r>
      <w:proofErr w:type="gramEnd"/>
      <w:r w:rsidRPr="007E5372">
        <w:rPr>
          <w:rFonts w:ascii="宋体" w:hAnsi="宋体" w:cs="宋体" w:hint="eastAsia"/>
          <w:kern w:val="0"/>
          <w:sz w:val="18"/>
          <w:szCs w:val="18"/>
          <w:bdr w:val="none" w:sz="0" w:space="0" w:color="auto" w:frame="1"/>
        </w:rPr>
        <w:t xml:space="preserve"> Vue 推荐的是使用 webpack + vue-loader 的</w:t>
      </w:r>
      <w:proofErr w:type="gramStart"/>
      <w:r w:rsidRPr="007E5372">
        <w:rPr>
          <w:rFonts w:ascii="宋体" w:hAnsi="宋体" w:cs="宋体" w:hint="eastAsia"/>
          <w:kern w:val="0"/>
          <w:sz w:val="18"/>
          <w:szCs w:val="18"/>
          <w:bdr w:val="none" w:sz="0" w:space="0" w:color="auto" w:frame="1"/>
        </w:rPr>
        <w:t>单文件</w:t>
      </w:r>
      <w:proofErr w:type="gramEnd"/>
      <w:r w:rsidRPr="007E5372">
        <w:rPr>
          <w:rFonts w:ascii="宋体" w:hAnsi="宋体" w:cs="宋体" w:hint="eastAsia"/>
          <w:kern w:val="0"/>
          <w:sz w:val="18"/>
          <w:szCs w:val="18"/>
          <w:bdr w:val="none" w:sz="0" w:space="0" w:color="auto" w:frame="1"/>
        </w:rPr>
        <w:t>组件格式，即html,css,js写在同一个文件；</w:t>
      </w:r>
    </w:p>
    <w:p w:rsidR="007E5372" w:rsidRPr="007E5372" w:rsidRDefault="007E5372" w:rsidP="001A58D2">
      <w:pPr>
        <w:pStyle w:val="ae"/>
        <w:widowControl/>
        <w:numPr>
          <w:ilvl w:val="0"/>
          <w:numId w:val="19"/>
        </w:numPr>
        <w:ind w:firstLineChars="0"/>
        <w:jc w:val="left"/>
        <w:textAlignment w:val="baseline"/>
        <w:rPr>
          <w:rFonts w:ascii="宋体" w:hAnsi="宋体" w:cs="宋体"/>
          <w:kern w:val="0"/>
          <w:sz w:val="18"/>
          <w:szCs w:val="18"/>
          <w:bdr w:val="none" w:sz="0" w:space="0" w:color="auto" w:frame="1"/>
        </w:rPr>
      </w:pPr>
      <w:r w:rsidRPr="007E5372">
        <w:rPr>
          <w:rFonts w:ascii="宋体" w:hAnsi="宋体" w:cs="宋体" w:hint="eastAsia"/>
          <w:kern w:val="0"/>
          <w:sz w:val="18"/>
          <w:szCs w:val="18"/>
          <w:bdr w:val="none" w:sz="0" w:space="0" w:color="auto" w:frame="1"/>
        </w:rPr>
        <w:t>数据绑定：Vue有实现了双向数据绑定，React数据流动是单向的</w:t>
      </w:r>
    </w:p>
    <w:p w:rsidR="00E113D9" w:rsidRPr="00B54284" w:rsidRDefault="007E5372" w:rsidP="001A58D2">
      <w:pPr>
        <w:pStyle w:val="ae"/>
        <w:widowControl/>
        <w:numPr>
          <w:ilvl w:val="0"/>
          <w:numId w:val="19"/>
        </w:numPr>
        <w:ind w:firstLineChars="0"/>
        <w:jc w:val="left"/>
        <w:textAlignment w:val="baseline"/>
        <w:rPr>
          <w:rFonts w:ascii="宋体" w:hAnsi="宋体" w:cs="宋体"/>
          <w:kern w:val="0"/>
          <w:sz w:val="18"/>
          <w:szCs w:val="18"/>
        </w:rPr>
      </w:pPr>
      <w:r w:rsidRPr="007E5372">
        <w:rPr>
          <w:rFonts w:ascii="宋体" w:hAnsi="宋体" w:cs="宋体" w:hint="eastAsia"/>
          <w:kern w:val="0"/>
          <w:sz w:val="18"/>
          <w:szCs w:val="18"/>
          <w:bdr w:val="none" w:sz="0" w:space="0" w:color="auto" w:frame="1"/>
        </w:rPr>
        <w:t>state对象在react应用中是不可变的，需要使用setState方法更新状态；在Vue中，state对象并不是必须的，数据由data属性在Vue对象中进行管理。</w:t>
      </w:r>
    </w:p>
    <w:p w:rsidR="00B54284" w:rsidRPr="00E113D9" w:rsidRDefault="00B54284" w:rsidP="00B54284">
      <w:pPr>
        <w:pStyle w:val="2"/>
        <w:numPr>
          <w:ilvl w:val="1"/>
          <w:numId w:val="3"/>
        </w:numPr>
        <w:spacing w:before="100" w:beforeAutospacing="1" w:after="100" w:afterAutospacing="1" w:line="240" w:lineRule="auto"/>
        <w:rPr>
          <w:sz w:val="21"/>
          <w:szCs w:val="21"/>
        </w:rPr>
      </w:pPr>
      <w:bookmarkStart w:id="130" w:name="_Toc497738880"/>
      <w:r w:rsidRPr="00B54284">
        <w:rPr>
          <w:rFonts w:ascii="宋体" w:hAnsi="宋体" w:cs="宋体" w:hint="eastAsia"/>
          <w:kern w:val="0"/>
          <w:sz w:val="18"/>
          <w:szCs w:val="18"/>
        </w:rPr>
        <w:t>react的优缺点</w:t>
      </w:r>
      <w:bookmarkEnd w:id="130"/>
    </w:p>
    <w:p w:rsidR="00B54284" w:rsidRPr="00B54284" w:rsidRDefault="00B54284" w:rsidP="00B54284">
      <w:pPr>
        <w:widowControl/>
        <w:jc w:val="left"/>
        <w:textAlignment w:val="baseline"/>
        <w:rPr>
          <w:rFonts w:ascii="宋体" w:hAnsi="宋体" w:cs="宋体"/>
          <w:b/>
          <w:kern w:val="0"/>
          <w:sz w:val="18"/>
          <w:szCs w:val="18"/>
        </w:rPr>
      </w:pPr>
      <w:r w:rsidRPr="00B54284">
        <w:rPr>
          <w:rFonts w:ascii="宋体" w:hAnsi="宋体" w:cs="宋体" w:hint="eastAsia"/>
          <w:b/>
          <w:kern w:val="0"/>
          <w:sz w:val="18"/>
          <w:szCs w:val="18"/>
        </w:rPr>
        <w:t>优点：</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可以通过函数式方法描述视图组件（好处：相同的输入会得到同样的渲染结果，不会有副作用；组件不会被实例化，整体渲染性能得到提升）</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集成虚拟DOM（性能好）</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单向数据流（好处是更容易追踪数据变化排查问题</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一切都是component：代码更加模块化，重用代码更容易，可维护性高</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大量拥抱 es6 新特性</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kern w:val="0"/>
          <w:sz w:val="18"/>
          <w:szCs w:val="18"/>
        </w:rPr>
        <w:t>jsx</w:t>
      </w:r>
    </w:p>
    <w:p w:rsidR="00B54284" w:rsidRPr="00B54284" w:rsidRDefault="00B54284" w:rsidP="00B54284">
      <w:pPr>
        <w:widowControl/>
        <w:jc w:val="left"/>
        <w:textAlignment w:val="baseline"/>
        <w:rPr>
          <w:rFonts w:ascii="宋体" w:hAnsi="宋体" w:cs="宋体"/>
          <w:b/>
          <w:kern w:val="0"/>
          <w:sz w:val="18"/>
          <w:szCs w:val="18"/>
        </w:rPr>
      </w:pPr>
      <w:r w:rsidRPr="00B54284">
        <w:rPr>
          <w:rFonts w:ascii="宋体" w:hAnsi="宋体" w:cs="宋体" w:hint="eastAsia"/>
          <w:b/>
          <w:kern w:val="0"/>
          <w:sz w:val="18"/>
          <w:szCs w:val="18"/>
        </w:rPr>
        <w:t>缺点：</w:t>
      </w:r>
    </w:p>
    <w:p w:rsidR="00B54284" w:rsidRPr="00B5428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jsx的一个问题是，渲染函数常常包含大量逻辑，最终看着更像是程序片段，而不是视觉呈现。后期如果发生需求更改，维护起来工作量将是巨大的</w:t>
      </w:r>
    </w:p>
    <w:p w:rsidR="00CB2AB4" w:rsidRPr="00CB2AB4" w:rsidRDefault="00B54284" w:rsidP="001A58D2">
      <w:pPr>
        <w:pStyle w:val="ae"/>
        <w:widowControl/>
        <w:numPr>
          <w:ilvl w:val="0"/>
          <w:numId w:val="21"/>
        </w:numPr>
        <w:ind w:firstLineChars="0"/>
        <w:jc w:val="left"/>
        <w:textAlignment w:val="baseline"/>
        <w:rPr>
          <w:rFonts w:ascii="宋体" w:hAnsi="宋体" w:cs="宋体"/>
          <w:kern w:val="0"/>
          <w:sz w:val="18"/>
          <w:szCs w:val="18"/>
        </w:rPr>
      </w:pPr>
      <w:r w:rsidRPr="00B54284">
        <w:rPr>
          <w:rFonts w:ascii="宋体" w:hAnsi="宋体" w:cs="宋体" w:hint="eastAsia"/>
          <w:kern w:val="0"/>
          <w:sz w:val="18"/>
          <w:szCs w:val="18"/>
        </w:rPr>
        <w:t>大而全，上手有难度</w:t>
      </w:r>
    </w:p>
    <w:p w:rsidR="00CB2AB4" w:rsidRPr="00E113D9" w:rsidRDefault="00CB2AB4" w:rsidP="00CB2AB4">
      <w:pPr>
        <w:pStyle w:val="2"/>
        <w:numPr>
          <w:ilvl w:val="1"/>
          <w:numId w:val="3"/>
        </w:numPr>
        <w:spacing w:before="100" w:beforeAutospacing="1" w:after="100" w:afterAutospacing="1" w:line="240" w:lineRule="auto"/>
        <w:rPr>
          <w:sz w:val="21"/>
          <w:szCs w:val="21"/>
        </w:rPr>
      </w:pPr>
      <w:bookmarkStart w:id="131" w:name="_Toc497738881"/>
      <w:r w:rsidRPr="00CB2AB4">
        <w:rPr>
          <w:rFonts w:ascii="宋体" w:hAnsi="宋体" w:cs="宋体" w:hint="eastAsia"/>
          <w:kern w:val="0"/>
          <w:sz w:val="18"/>
          <w:szCs w:val="18"/>
        </w:rPr>
        <w:t>jsx的优缺点</w:t>
      </w:r>
      <w:bookmarkEnd w:id="131"/>
    </w:p>
    <w:p w:rsidR="00CB2AB4" w:rsidRPr="00CB2AB4" w:rsidRDefault="00CB2AB4" w:rsidP="00CB2AB4">
      <w:pPr>
        <w:widowControl/>
        <w:jc w:val="left"/>
        <w:textAlignment w:val="baseline"/>
        <w:rPr>
          <w:rFonts w:ascii="宋体" w:hAnsi="宋体" w:cs="宋体"/>
          <w:kern w:val="0"/>
          <w:sz w:val="18"/>
          <w:szCs w:val="18"/>
        </w:rPr>
      </w:pPr>
      <w:r w:rsidRPr="00CB2AB4">
        <w:rPr>
          <w:rFonts w:ascii="宋体" w:hAnsi="宋体" w:cs="宋体" w:hint="eastAsia"/>
          <w:kern w:val="0"/>
          <w:sz w:val="18"/>
          <w:szCs w:val="18"/>
        </w:rPr>
        <w:t>允许使用熟悉的语法来定义HTML元素树 JSX 让小组件更加简单、明了、直观。 更加语义化且易懂的标签 JSX 本质是对JavaScript语法的一个扩展，看起来像是某种模板语言，但其实不是。但正因为形似HTML，描述UI就更直观了，也极大地方便了开发； 在React中babel会将JSX转换为React.createElement函数调用，然后将JSX转换为正确的JSON对象（VDOM 也是一个“树”形的结构） React/JSX乍看之下，觉得非常啰嗦，但使用JavaScript而不是模板语法来开发（模板语法比较有局限性），赋予了开发者许多编程能力。</w:t>
      </w:r>
    </w:p>
    <w:p w:rsidR="009342A6" w:rsidRPr="006677D5" w:rsidRDefault="009342A6" w:rsidP="006677D5">
      <w:pPr>
        <w:pStyle w:val="2"/>
        <w:numPr>
          <w:ilvl w:val="1"/>
          <w:numId w:val="3"/>
        </w:numPr>
        <w:spacing w:before="100" w:beforeAutospacing="1" w:after="100" w:afterAutospacing="1" w:line="240" w:lineRule="auto"/>
        <w:rPr>
          <w:sz w:val="21"/>
          <w:szCs w:val="21"/>
        </w:rPr>
      </w:pPr>
      <w:bookmarkStart w:id="132" w:name="t32"/>
      <w:bookmarkStart w:id="133" w:name="_Toc497738882"/>
      <w:bookmarkEnd w:id="132"/>
      <w:r w:rsidRPr="006677D5">
        <w:rPr>
          <w:rFonts w:ascii="宋体" w:hAnsi="宋体" w:cs="宋体" w:hint="eastAsia"/>
          <w:kern w:val="0"/>
          <w:sz w:val="18"/>
          <w:szCs w:val="18"/>
        </w:rPr>
        <w:t>用过哪些设计模式？</w:t>
      </w:r>
      <w:bookmarkEnd w:id="133"/>
    </w:p>
    <w:p w:rsidR="00802B76" w:rsidRPr="00802B76" w:rsidRDefault="009342A6" w:rsidP="006677D5">
      <w:pPr>
        <w:widowControl/>
        <w:jc w:val="left"/>
        <w:textAlignment w:val="baseline"/>
        <w:rPr>
          <w:rFonts w:ascii="宋体" w:hAnsi="宋体" w:cs="宋体"/>
          <w:b/>
          <w:kern w:val="0"/>
          <w:sz w:val="18"/>
          <w:szCs w:val="18"/>
        </w:rPr>
      </w:pPr>
      <w:r w:rsidRPr="00802B76">
        <w:rPr>
          <w:rFonts w:ascii="宋体" w:hAnsi="宋体" w:cs="宋体" w:hint="eastAsia"/>
          <w:b/>
          <w:kern w:val="0"/>
          <w:sz w:val="18"/>
          <w:szCs w:val="18"/>
        </w:rPr>
        <w:t>工厂模式</w:t>
      </w:r>
    </w:p>
    <w:p w:rsidR="009342A6" w:rsidRPr="006677D5" w:rsidRDefault="009342A6" w:rsidP="006677D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主要好处就是可以消除对象间的耦合，通过使用工程方法而不是new关键字。将所有实例化的代码集中在一个位置防止代码重复。</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工厂模式解决了重复实例化的问题 ，但还有一个问题,那就是识别问题，因为根本无法 搞清楚他们到底是哪个对象的实例。</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function createObject(name,age,profession){//集中实例化的函数var obj = new Object();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obj.name = name;</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obj.age = age;</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obj.profession</w:t>
      </w:r>
      <w:proofErr w:type="gramEnd"/>
      <w:r w:rsidRPr="00A05564">
        <w:rPr>
          <w:rFonts w:ascii="宋体" w:hAnsi="宋体" w:cs="宋体"/>
          <w:kern w:val="0"/>
          <w:sz w:val="18"/>
          <w:szCs w:val="18"/>
          <w:bdr w:val="none" w:sz="0" w:space="0" w:color="auto" w:frame="1"/>
        </w:rPr>
        <w:t xml:space="preserve"> = profession;</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 xml:space="preserve">    </w:t>
      </w:r>
      <w:proofErr w:type="gramStart"/>
      <w:r w:rsidRPr="00A05564">
        <w:rPr>
          <w:rFonts w:ascii="宋体" w:hAnsi="宋体" w:cs="宋体"/>
          <w:kern w:val="0"/>
          <w:sz w:val="18"/>
          <w:szCs w:val="18"/>
          <w:bdr w:val="none" w:sz="0" w:space="0" w:color="auto" w:frame="1"/>
        </w:rPr>
        <w:t>obj.move</w:t>
      </w:r>
      <w:proofErr w:type="gramEnd"/>
      <w:r w:rsidRPr="00A05564">
        <w:rPr>
          <w:rFonts w:ascii="宋体" w:hAnsi="宋体" w:cs="宋体"/>
          <w:kern w:val="0"/>
          <w:sz w:val="18"/>
          <w:szCs w:val="18"/>
          <w:bdr w:val="none" w:sz="0" w:space="0" w:color="auto" w:frame="1"/>
        </w:rPr>
        <w:t xml:space="preserve"> = function ()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return this.name + ' at ' + this.age + ' engaged in ' + </w:t>
      </w:r>
      <w:proofErr w:type="gramStart"/>
      <w:r w:rsidRPr="00A05564">
        <w:rPr>
          <w:rFonts w:ascii="宋体" w:hAnsi="宋体" w:cs="宋体"/>
          <w:kern w:val="0"/>
          <w:sz w:val="18"/>
          <w:szCs w:val="18"/>
          <w:bdr w:val="none" w:sz="0" w:space="0" w:color="auto" w:frame="1"/>
        </w:rPr>
        <w:t>this.profession</w:t>
      </w:r>
      <w:proofErr w:type="gramEnd"/>
      <w:r w:rsidRPr="00A05564">
        <w:rPr>
          <w:rFonts w:ascii="宋体" w:hAnsi="宋体" w:cs="宋体"/>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return obj;</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p>
    <w:p w:rsidR="00802B76" w:rsidRPr="00767BD1" w:rsidRDefault="009342A6"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var test1 = createObject('trigkit4',22,'programmer');//第一个实例var test2 = createObject('mike',25,'engineer');//第二个实例</w:t>
      </w:r>
    </w:p>
    <w:p w:rsidR="009342A6" w:rsidRPr="00A05564" w:rsidRDefault="009342A6" w:rsidP="00E959AA">
      <w:pPr>
        <w:widowControl/>
        <w:jc w:val="left"/>
        <w:textAlignment w:val="baseline"/>
        <w:rPr>
          <w:rFonts w:ascii="宋体" w:hAnsi="宋体" w:cs="宋体"/>
          <w:kern w:val="0"/>
          <w:sz w:val="18"/>
          <w:szCs w:val="18"/>
        </w:rPr>
      </w:pPr>
      <w:r w:rsidRPr="00802B76">
        <w:rPr>
          <w:rFonts w:ascii="宋体" w:hAnsi="宋体" w:cs="宋体" w:hint="eastAsia"/>
          <w:b/>
          <w:kern w:val="0"/>
          <w:sz w:val="18"/>
          <w:szCs w:val="18"/>
        </w:rPr>
        <w:t>构造函数模式</w:t>
      </w:r>
    </w:p>
    <w:p w:rsidR="009342A6" w:rsidRPr="00A05564" w:rsidRDefault="009342A6" w:rsidP="00802B76">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使用构造函数的方法 ，即解决了重复实例化的问题 ，又解决了对象识别的问题，该模式与工厂模式的不同之处在于：</w:t>
      </w:r>
    </w:p>
    <w:p w:rsidR="009342A6" w:rsidRPr="00A05564" w:rsidRDefault="00843558"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009342A6" w:rsidRPr="00A05564">
        <w:rPr>
          <w:rFonts w:ascii="宋体" w:hAnsi="宋体" w:cs="宋体"/>
          <w:kern w:val="0"/>
          <w:sz w:val="18"/>
          <w:szCs w:val="18"/>
          <w:bdr w:val="none" w:sz="0" w:space="0" w:color="auto" w:frame="1"/>
        </w:rPr>
        <w:t>构造函数方法没有显示的创建对象 (new Object());</w:t>
      </w:r>
    </w:p>
    <w:p w:rsidR="009342A6" w:rsidRPr="00A05564" w:rsidRDefault="00843558"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直接将属性和方法赋值给 this 对象;</w:t>
      </w:r>
    </w:p>
    <w:p w:rsidR="007548CD" w:rsidRDefault="00843558"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009342A6" w:rsidRPr="00A05564">
        <w:rPr>
          <w:rFonts w:ascii="宋体" w:hAnsi="宋体" w:cs="宋体"/>
          <w:kern w:val="0"/>
          <w:sz w:val="18"/>
          <w:szCs w:val="18"/>
          <w:bdr w:val="none" w:sz="0" w:space="0" w:color="auto" w:frame="1"/>
        </w:rPr>
        <w:t>没有 renturn 语句。</w:t>
      </w:r>
    </w:p>
    <w:p w:rsidR="007548CD" w:rsidRPr="006677D5" w:rsidRDefault="007548CD" w:rsidP="007548CD">
      <w:pPr>
        <w:pStyle w:val="2"/>
        <w:numPr>
          <w:ilvl w:val="1"/>
          <w:numId w:val="3"/>
        </w:numPr>
        <w:spacing w:before="100" w:beforeAutospacing="1" w:after="100" w:afterAutospacing="1" w:line="240" w:lineRule="auto"/>
        <w:rPr>
          <w:sz w:val="21"/>
          <w:szCs w:val="21"/>
        </w:rPr>
      </w:pPr>
      <w:bookmarkStart w:id="134" w:name="_Toc497738883"/>
      <w:r w:rsidRPr="006677D5">
        <w:rPr>
          <w:rFonts w:ascii="宋体" w:hAnsi="宋体" w:cs="宋体" w:hint="eastAsia"/>
          <w:kern w:val="0"/>
          <w:sz w:val="18"/>
          <w:szCs w:val="18"/>
        </w:rPr>
        <w:t>ES6的了解</w:t>
      </w:r>
      <w:bookmarkEnd w:id="134"/>
    </w:p>
    <w:p w:rsidR="007548CD" w:rsidRDefault="007548C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新增模板字符串（为JavaScript提供了简单的字符串插值功能）、箭头函数（操作符左边为输入的参数，而右边则是进行的操作以及返回的值</w:t>
      </w:r>
      <w:r w:rsidRPr="00A05564">
        <w:rPr>
          <w:rFonts w:ascii="宋体" w:hAnsi="宋体" w:cs="宋体"/>
          <w:kern w:val="0"/>
          <w:sz w:val="18"/>
          <w:szCs w:val="18"/>
          <w:bdr w:val="none" w:sz="0" w:space="0" w:color="auto" w:frame="1"/>
        </w:rPr>
        <w:t>Inputs=&gt;outputs</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for-of</w:t>
      </w:r>
      <w:r w:rsidRPr="00A05564">
        <w:rPr>
          <w:rFonts w:ascii="宋体" w:hAnsi="宋体" w:cs="宋体" w:hint="eastAsia"/>
          <w:kern w:val="0"/>
          <w:sz w:val="18"/>
          <w:szCs w:val="18"/>
        </w:rPr>
        <w:t>（用来遍历数据</w:t>
      </w:r>
      <w:proofErr w:type="gramStart"/>
      <w:r w:rsidRPr="00A05564">
        <w:rPr>
          <w:rFonts w:ascii="宋体" w:hAnsi="宋体" w:cs="宋体" w:hint="eastAsia"/>
          <w:kern w:val="0"/>
          <w:sz w:val="18"/>
          <w:szCs w:val="18"/>
        </w:rPr>
        <w:t>—例如</w:t>
      </w:r>
      <w:proofErr w:type="gramEnd"/>
      <w:r w:rsidRPr="00A05564">
        <w:rPr>
          <w:rFonts w:ascii="宋体" w:hAnsi="宋体" w:cs="宋体" w:hint="eastAsia"/>
          <w:kern w:val="0"/>
          <w:sz w:val="18"/>
          <w:szCs w:val="18"/>
        </w:rPr>
        <w:t>数组中的值。）</w:t>
      </w:r>
      <w:r w:rsidRPr="00A05564">
        <w:rPr>
          <w:rFonts w:ascii="宋体" w:hAnsi="宋体" w:cs="宋体"/>
          <w:kern w:val="0"/>
          <w:sz w:val="18"/>
          <w:szCs w:val="18"/>
          <w:bdr w:val="none" w:sz="0" w:space="0" w:color="auto" w:frame="1"/>
        </w:rPr>
        <w:t>arguments</w:t>
      </w:r>
      <w:r w:rsidRPr="00A05564">
        <w:rPr>
          <w:rFonts w:ascii="宋体" w:hAnsi="宋体" w:cs="宋体" w:hint="eastAsia"/>
          <w:kern w:val="0"/>
          <w:sz w:val="18"/>
          <w:szCs w:val="18"/>
        </w:rPr>
        <w:t>对象可被不定参数和默认参数完美代替。</w:t>
      </w:r>
      <w:r w:rsidRPr="00A05564">
        <w:rPr>
          <w:rFonts w:ascii="宋体" w:hAnsi="宋体" w:cs="宋体"/>
          <w:kern w:val="0"/>
          <w:sz w:val="18"/>
          <w:szCs w:val="18"/>
          <w:bdr w:val="none" w:sz="0" w:space="0" w:color="auto" w:frame="1"/>
        </w:rPr>
        <w:t>ES6</w:t>
      </w:r>
      <w:r w:rsidRPr="00A05564">
        <w:rPr>
          <w:rFonts w:ascii="宋体" w:hAnsi="宋体" w:cs="宋体" w:hint="eastAsia"/>
          <w:kern w:val="0"/>
          <w:sz w:val="18"/>
          <w:szCs w:val="18"/>
        </w:rPr>
        <w:t>将</w:t>
      </w: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对象纳入规范，提供了原生的</w:t>
      </w: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对象。增加了</w:t>
      </w:r>
      <w:r w:rsidRPr="00A05564">
        <w:rPr>
          <w:rFonts w:ascii="宋体" w:hAnsi="宋体" w:cs="宋体"/>
          <w:kern w:val="0"/>
          <w:sz w:val="18"/>
          <w:szCs w:val="18"/>
          <w:bdr w:val="none" w:sz="0" w:space="0" w:color="auto" w:frame="1"/>
        </w:rPr>
        <w:t>let</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const</w:t>
      </w:r>
      <w:r w:rsidRPr="00A05564">
        <w:rPr>
          <w:rFonts w:ascii="宋体" w:hAnsi="宋体" w:cs="宋体" w:hint="eastAsia"/>
          <w:kern w:val="0"/>
          <w:sz w:val="18"/>
          <w:szCs w:val="18"/>
        </w:rPr>
        <w:t>命令，用来声明变量。增加</w:t>
      </w:r>
      <w:proofErr w:type="gramStart"/>
      <w:r w:rsidRPr="00A05564">
        <w:rPr>
          <w:rFonts w:ascii="宋体" w:hAnsi="宋体" w:cs="宋体" w:hint="eastAsia"/>
          <w:kern w:val="0"/>
          <w:sz w:val="18"/>
          <w:szCs w:val="18"/>
        </w:rPr>
        <w:t>了块级作用域</w:t>
      </w:r>
      <w:proofErr w:type="gramEnd"/>
      <w:r w:rsidRPr="00A05564">
        <w:rPr>
          <w:rFonts w:ascii="宋体" w:hAnsi="宋体" w:cs="宋体" w:hint="eastAsia"/>
          <w:kern w:val="0"/>
          <w:sz w:val="18"/>
          <w:szCs w:val="18"/>
        </w:rPr>
        <w:t>。let命令实际上就增加</w:t>
      </w:r>
      <w:proofErr w:type="gramStart"/>
      <w:r w:rsidRPr="00A05564">
        <w:rPr>
          <w:rFonts w:ascii="宋体" w:hAnsi="宋体" w:cs="宋体" w:hint="eastAsia"/>
          <w:kern w:val="0"/>
          <w:sz w:val="18"/>
          <w:szCs w:val="18"/>
        </w:rPr>
        <w:t>了块级作用域</w:t>
      </w:r>
      <w:proofErr w:type="gramEnd"/>
      <w:r w:rsidRPr="00A05564">
        <w:rPr>
          <w:rFonts w:ascii="宋体" w:hAnsi="宋体" w:cs="宋体" w:hint="eastAsia"/>
          <w:kern w:val="0"/>
          <w:sz w:val="18"/>
          <w:szCs w:val="18"/>
        </w:rPr>
        <w:t>。ES6规定，</w:t>
      </w:r>
      <w:r w:rsidRPr="00A05564">
        <w:rPr>
          <w:rFonts w:ascii="宋体" w:hAnsi="宋体" w:cs="宋体"/>
          <w:kern w:val="0"/>
          <w:sz w:val="18"/>
          <w:szCs w:val="18"/>
          <w:bdr w:val="none" w:sz="0" w:space="0" w:color="auto" w:frame="1"/>
        </w:rPr>
        <w:t>var</w:t>
      </w:r>
      <w:r w:rsidRPr="00A05564">
        <w:rPr>
          <w:rFonts w:ascii="宋体" w:hAnsi="宋体" w:cs="宋体" w:hint="eastAsia"/>
          <w:kern w:val="0"/>
          <w:sz w:val="18"/>
          <w:szCs w:val="18"/>
        </w:rPr>
        <w:t>命令和</w:t>
      </w:r>
      <w:r w:rsidRPr="00A05564">
        <w:rPr>
          <w:rFonts w:ascii="宋体" w:hAnsi="宋体" w:cs="宋体"/>
          <w:kern w:val="0"/>
          <w:sz w:val="18"/>
          <w:szCs w:val="18"/>
          <w:bdr w:val="none" w:sz="0" w:space="0" w:color="auto" w:frame="1"/>
        </w:rPr>
        <w:t>function</w:t>
      </w:r>
      <w:r w:rsidRPr="00A05564">
        <w:rPr>
          <w:rFonts w:ascii="宋体" w:hAnsi="宋体" w:cs="宋体" w:hint="eastAsia"/>
          <w:kern w:val="0"/>
          <w:sz w:val="18"/>
          <w:szCs w:val="18"/>
        </w:rPr>
        <w:t>命令声明的全局变量，属于全局对象的属性；</w:t>
      </w:r>
      <w:r w:rsidRPr="00A05564">
        <w:rPr>
          <w:rFonts w:ascii="宋体" w:hAnsi="宋体" w:cs="宋体"/>
          <w:kern w:val="0"/>
          <w:sz w:val="18"/>
          <w:szCs w:val="18"/>
          <w:bdr w:val="none" w:sz="0" w:space="0" w:color="auto" w:frame="1"/>
        </w:rPr>
        <w:t>let</w:t>
      </w:r>
      <w:r w:rsidRPr="00A05564">
        <w:rPr>
          <w:rFonts w:ascii="宋体" w:hAnsi="宋体" w:cs="宋体" w:hint="eastAsia"/>
          <w:kern w:val="0"/>
          <w:sz w:val="18"/>
          <w:szCs w:val="18"/>
        </w:rPr>
        <w:t>命令、</w:t>
      </w:r>
      <w:r w:rsidRPr="00A05564">
        <w:rPr>
          <w:rFonts w:ascii="宋体" w:hAnsi="宋体" w:cs="宋体"/>
          <w:kern w:val="0"/>
          <w:sz w:val="18"/>
          <w:szCs w:val="18"/>
          <w:bdr w:val="none" w:sz="0" w:space="0" w:color="auto" w:frame="1"/>
        </w:rPr>
        <w:t>const</w:t>
      </w:r>
      <w:r w:rsidRPr="00A05564">
        <w:rPr>
          <w:rFonts w:ascii="宋体" w:hAnsi="宋体" w:cs="宋体" w:hint="eastAsia"/>
          <w:kern w:val="0"/>
          <w:sz w:val="18"/>
          <w:szCs w:val="18"/>
        </w:rPr>
        <w:t>命令、</w:t>
      </w:r>
      <w:r w:rsidRPr="00A05564">
        <w:rPr>
          <w:rFonts w:ascii="宋体" w:hAnsi="宋体" w:cs="宋体"/>
          <w:kern w:val="0"/>
          <w:sz w:val="18"/>
          <w:szCs w:val="18"/>
          <w:bdr w:val="none" w:sz="0" w:space="0" w:color="auto" w:frame="1"/>
        </w:rPr>
        <w:t>class</w:t>
      </w:r>
      <w:r w:rsidRPr="00A05564">
        <w:rPr>
          <w:rFonts w:ascii="宋体" w:hAnsi="宋体" w:cs="宋体" w:hint="eastAsia"/>
          <w:kern w:val="0"/>
          <w:sz w:val="18"/>
          <w:szCs w:val="18"/>
        </w:rPr>
        <w:t>命令声明的全局变量，不属于全局对象的属性。。还有就是引入</w:t>
      </w:r>
      <w:r w:rsidRPr="00A05564">
        <w:rPr>
          <w:rFonts w:ascii="宋体" w:hAnsi="宋体" w:cs="宋体"/>
          <w:kern w:val="0"/>
          <w:sz w:val="18"/>
          <w:szCs w:val="18"/>
          <w:bdr w:val="none" w:sz="0" w:space="0" w:color="auto" w:frame="1"/>
        </w:rPr>
        <w:t>module</w:t>
      </w:r>
      <w:r w:rsidRPr="00A05564">
        <w:rPr>
          <w:rFonts w:ascii="宋体" w:hAnsi="宋体" w:cs="宋体" w:hint="eastAsia"/>
          <w:kern w:val="0"/>
          <w:sz w:val="18"/>
          <w:szCs w:val="18"/>
        </w:rPr>
        <w:t>模块的概念</w:t>
      </w:r>
      <w:r>
        <w:rPr>
          <w:rFonts w:ascii="宋体" w:hAnsi="宋体" w:cs="宋体" w:hint="eastAsia"/>
          <w:kern w:val="0"/>
          <w:sz w:val="18"/>
          <w:szCs w:val="18"/>
        </w:rPr>
        <w:t>。</w:t>
      </w:r>
    </w:p>
    <w:p w:rsidR="007548CD" w:rsidRPr="00F34A2D" w:rsidRDefault="007548CD" w:rsidP="007548CD">
      <w:pPr>
        <w:pStyle w:val="2"/>
        <w:numPr>
          <w:ilvl w:val="1"/>
          <w:numId w:val="3"/>
        </w:numPr>
        <w:spacing w:before="100" w:beforeAutospacing="1" w:after="100" w:afterAutospacing="1" w:line="240" w:lineRule="auto"/>
        <w:rPr>
          <w:sz w:val="21"/>
          <w:szCs w:val="21"/>
        </w:rPr>
      </w:pPr>
      <w:bookmarkStart w:id="135" w:name="_Toc497738884"/>
      <w:r w:rsidRPr="002B2B9B">
        <w:rPr>
          <w:rFonts w:ascii="宋体" w:hAnsi="宋体" w:cs="宋体" w:hint="eastAsia"/>
          <w:kern w:val="0"/>
          <w:sz w:val="18"/>
          <w:szCs w:val="18"/>
        </w:rPr>
        <w:t>js中的 "use strict" 做了什么？</w:t>
      </w:r>
      <w:r w:rsidRPr="00F34A2D">
        <w:rPr>
          <w:rFonts w:ascii="宋体" w:hAnsi="宋体" w:cs="宋体" w:hint="eastAsia"/>
          <w:kern w:val="0"/>
          <w:sz w:val="18"/>
          <w:szCs w:val="18"/>
        </w:rPr>
        <w:t>说说严格模式的限制</w:t>
      </w:r>
      <w:r>
        <w:rPr>
          <w:rFonts w:ascii="宋体" w:hAnsi="宋体" w:cs="宋体" w:hint="eastAsia"/>
          <w:kern w:val="0"/>
          <w:sz w:val="18"/>
          <w:szCs w:val="18"/>
        </w:rPr>
        <w:t>？</w:t>
      </w:r>
      <w:r w:rsidRPr="002B2B9B">
        <w:rPr>
          <w:rFonts w:ascii="宋体" w:hAnsi="宋体" w:cs="宋体" w:hint="eastAsia"/>
          <w:kern w:val="0"/>
          <w:sz w:val="18"/>
          <w:szCs w:val="18"/>
        </w:rPr>
        <w:t>使用严格模式有什么优点</w:t>
      </w:r>
      <w:r>
        <w:rPr>
          <w:rFonts w:ascii="宋体" w:hAnsi="宋体" w:cs="宋体" w:hint="eastAsia"/>
          <w:kern w:val="0"/>
          <w:sz w:val="18"/>
          <w:szCs w:val="18"/>
        </w:rPr>
        <w:t>和缺点？</w:t>
      </w:r>
      <w:bookmarkEnd w:id="135"/>
    </w:p>
    <w:p w:rsidR="007548CD" w:rsidRPr="002B2B9B" w:rsidRDefault="007548CD" w:rsidP="007548CD">
      <w:pPr>
        <w:widowControl/>
        <w:jc w:val="left"/>
        <w:textAlignment w:val="baseline"/>
        <w:rPr>
          <w:rFonts w:ascii="宋体" w:hAnsi="宋体" w:cs="宋体"/>
          <w:kern w:val="0"/>
          <w:sz w:val="18"/>
          <w:szCs w:val="18"/>
        </w:rPr>
      </w:pPr>
      <w:r w:rsidRPr="002B2B9B">
        <w:rPr>
          <w:rFonts w:ascii="宋体" w:hAnsi="宋体" w:cs="宋体" w:hint="eastAsia"/>
          <w:kern w:val="0"/>
          <w:sz w:val="18"/>
          <w:szCs w:val="18"/>
        </w:rPr>
        <w:t>标记严格模式后</w:t>
      </w:r>
      <w:r>
        <w:rPr>
          <w:rFonts w:ascii="宋体" w:hAnsi="宋体" w:cs="宋体" w:hint="eastAsia"/>
          <w:kern w:val="0"/>
          <w:sz w:val="18"/>
          <w:szCs w:val="18"/>
        </w:rPr>
        <w:t>：</w:t>
      </w:r>
    </w:p>
    <w:p w:rsidR="007548CD" w:rsidRPr="002B2B9B" w:rsidRDefault="007548CD" w:rsidP="007548CD">
      <w:pPr>
        <w:pStyle w:val="ae"/>
        <w:widowControl/>
        <w:numPr>
          <w:ilvl w:val="0"/>
          <w:numId w:val="14"/>
        </w:numPr>
        <w:ind w:firstLineChars="0"/>
        <w:jc w:val="left"/>
        <w:textAlignment w:val="baseline"/>
        <w:rPr>
          <w:rFonts w:ascii="宋体" w:hAnsi="宋体" w:cs="宋体"/>
          <w:kern w:val="0"/>
          <w:sz w:val="18"/>
          <w:szCs w:val="18"/>
        </w:rPr>
      </w:pPr>
      <w:r w:rsidRPr="002B2B9B">
        <w:rPr>
          <w:rFonts w:ascii="宋体" w:hAnsi="宋体" w:cs="宋体" w:hint="eastAsia"/>
          <w:kern w:val="0"/>
          <w:sz w:val="18"/>
          <w:szCs w:val="18"/>
        </w:rPr>
        <w:t>如果在语法检测时发现语法问题，则整个代码块失效，并导致一个语法异常。</w:t>
      </w:r>
    </w:p>
    <w:p w:rsidR="007548CD" w:rsidRPr="002B2B9B" w:rsidRDefault="007548CD" w:rsidP="007548CD">
      <w:pPr>
        <w:pStyle w:val="ae"/>
        <w:widowControl/>
        <w:numPr>
          <w:ilvl w:val="0"/>
          <w:numId w:val="14"/>
        </w:numPr>
        <w:ind w:firstLineChars="0"/>
        <w:jc w:val="left"/>
        <w:textAlignment w:val="baseline"/>
        <w:rPr>
          <w:rFonts w:ascii="宋体" w:hAnsi="宋体" w:cs="宋体"/>
          <w:kern w:val="0"/>
          <w:sz w:val="18"/>
          <w:szCs w:val="18"/>
        </w:rPr>
      </w:pPr>
      <w:r w:rsidRPr="002B2B9B">
        <w:rPr>
          <w:rFonts w:ascii="宋体" w:hAnsi="宋体" w:cs="宋体" w:hint="eastAsia"/>
          <w:kern w:val="0"/>
          <w:sz w:val="18"/>
          <w:szCs w:val="18"/>
        </w:rPr>
        <w:t>如果在运行期出现了违反严格模式的代码，则抛出执行异常。</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严格模式主要有以下限制：</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变量必须声明后再使用</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函数的参数不能有同名属性，否则报错</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不能使用with语句</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不能对只读属性赋值，否则报错</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不能使用前缀0表示八进制数，否则报错</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不能删除不可删除的属性，否则报错</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不能删除变量delete prop，会报错，只能删除属性delete global[prop]</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eval不会在它的外层作用域引入变量</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eval和arguments不能被重新赋值</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arguments不会自动反映函数参数的变化</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不能使用arguments.callee</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不能使用arguments.caller</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禁止this指向全局对象</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不能使用fn.caller和fn.arguments获取函数调用的堆栈</w:t>
      </w:r>
    </w:p>
    <w:p w:rsidR="007548CD" w:rsidRPr="00F34A2D" w:rsidRDefault="007548CD" w:rsidP="007548CD">
      <w:pPr>
        <w:pStyle w:val="ae"/>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F34A2D">
        <w:rPr>
          <w:rFonts w:ascii="宋体" w:hAnsi="宋体" w:cs="宋体"/>
          <w:kern w:val="0"/>
          <w:sz w:val="18"/>
          <w:szCs w:val="18"/>
          <w:bdr w:val="none" w:sz="0" w:space="0" w:color="auto" w:frame="1"/>
        </w:rPr>
        <w:t>增加了保留字（比如protected、static和interface）</w:t>
      </w:r>
    </w:p>
    <w:p w:rsidR="007548CD" w:rsidRPr="00A05564" w:rsidRDefault="007548CD" w:rsidP="007548C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设立</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严格模式</w:t>
      </w:r>
      <w:proofErr w:type="gramStart"/>
      <w:r w:rsidRPr="00A05564">
        <w:rPr>
          <w:rFonts w:ascii="宋体" w:hAnsi="宋体" w:cs="宋体" w:hint="eastAsia"/>
          <w:kern w:val="0"/>
          <w:sz w:val="18"/>
          <w:szCs w:val="18"/>
        </w:rPr>
        <w:t>”</w:t>
      </w:r>
      <w:proofErr w:type="gramEnd"/>
      <w:r w:rsidRPr="00A05564">
        <w:rPr>
          <w:rFonts w:ascii="宋体" w:hAnsi="宋体" w:cs="宋体" w:hint="eastAsia"/>
          <w:kern w:val="0"/>
          <w:sz w:val="18"/>
          <w:szCs w:val="18"/>
        </w:rPr>
        <w:t>的目的</w:t>
      </w:r>
      <w:r>
        <w:rPr>
          <w:rFonts w:ascii="宋体" w:hAnsi="宋体" w:cs="宋体" w:hint="eastAsia"/>
          <w:kern w:val="0"/>
          <w:sz w:val="18"/>
          <w:szCs w:val="18"/>
        </w:rPr>
        <w:t>（即严格模式的优点）</w:t>
      </w:r>
      <w:r w:rsidRPr="00A05564">
        <w:rPr>
          <w:rFonts w:ascii="宋体" w:hAnsi="宋体" w:cs="宋体" w:hint="eastAsia"/>
          <w:kern w:val="0"/>
          <w:sz w:val="18"/>
          <w:szCs w:val="18"/>
        </w:rPr>
        <w:t>，主要有以下几个：</w:t>
      </w:r>
    </w:p>
    <w:p w:rsidR="007548CD" w:rsidRPr="00F91E2A" w:rsidRDefault="007548CD" w:rsidP="007548CD">
      <w:pPr>
        <w:pStyle w:val="ae"/>
        <w:widowControl/>
        <w:numPr>
          <w:ilvl w:val="0"/>
          <w:numId w:val="13"/>
        </w:numPr>
        <w:ind w:firstLineChars="0"/>
        <w:jc w:val="left"/>
        <w:textAlignment w:val="baseline"/>
        <w:rPr>
          <w:rFonts w:ascii="宋体" w:hAnsi="宋体" w:cs="宋体"/>
          <w:kern w:val="0"/>
          <w:sz w:val="18"/>
          <w:szCs w:val="18"/>
        </w:rPr>
      </w:pPr>
      <w:r w:rsidRPr="00F91E2A">
        <w:rPr>
          <w:rFonts w:ascii="宋体" w:hAnsi="宋体" w:cs="宋体" w:hint="eastAsia"/>
          <w:kern w:val="0"/>
          <w:sz w:val="18"/>
          <w:szCs w:val="18"/>
        </w:rPr>
        <w:t>消除</w:t>
      </w:r>
      <w:r w:rsidRPr="00F91E2A">
        <w:rPr>
          <w:rFonts w:ascii="宋体" w:hAnsi="宋体" w:cs="宋体"/>
          <w:kern w:val="0"/>
          <w:sz w:val="18"/>
          <w:szCs w:val="18"/>
          <w:bdr w:val="none" w:sz="0" w:space="0" w:color="auto" w:frame="1"/>
        </w:rPr>
        <w:t>Javascript</w:t>
      </w:r>
      <w:r w:rsidRPr="00F91E2A">
        <w:rPr>
          <w:rFonts w:ascii="宋体" w:hAnsi="宋体" w:cs="宋体" w:hint="eastAsia"/>
          <w:kern w:val="0"/>
          <w:sz w:val="18"/>
          <w:szCs w:val="18"/>
        </w:rPr>
        <w:t>语法的一些不合理、不严谨之处，减少一些怪异行为;</w:t>
      </w:r>
    </w:p>
    <w:p w:rsidR="007548CD" w:rsidRPr="00F91E2A" w:rsidRDefault="007548CD" w:rsidP="007548CD">
      <w:pPr>
        <w:pStyle w:val="ae"/>
        <w:widowControl/>
        <w:numPr>
          <w:ilvl w:val="0"/>
          <w:numId w:val="13"/>
        </w:numPr>
        <w:ind w:firstLineChars="0"/>
        <w:jc w:val="left"/>
        <w:textAlignment w:val="baseline"/>
        <w:rPr>
          <w:rFonts w:ascii="宋体" w:hAnsi="宋体" w:cs="宋体"/>
          <w:kern w:val="0"/>
          <w:sz w:val="18"/>
          <w:szCs w:val="18"/>
        </w:rPr>
      </w:pPr>
      <w:r w:rsidRPr="00F91E2A">
        <w:rPr>
          <w:rFonts w:ascii="宋体" w:hAnsi="宋体" w:cs="宋体" w:hint="eastAsia"/>
          <w:kern w:val="0"/>
          <w:sz w:val="18"/>
          <w:szCs w:val="18"/>
        </w:rPr>
        <w:lastRenderedPageBreak/>
        <w:t>消除代码运行的一些不安全之处，保证代码运行的安全；</w:t>
      </w:r>
    </w:p>
    <w:p w:rsidR="007548CD" w:rsidRPr="00F91E2A" w:rsidRDefault="007548CD" w:rsidP="007548CD">
      <w:pPr>
        <w:pStyle w:val="ae"/>
        <w:widowControl/>
        <w:numPr>
          <w:ilvl w:val="0"/>
          <w:numId w:val="13"/>
        </w:numPr>
        <w:ind w:firstLineChars="0"/>
        <w:jc w:val="left"/>
        <w:textAlignment w:val="baseline"/>
        <w:rPr>
          <w:rFonts w:ascii="宋体" w:hAnsi="宋体" w:cs="宋体"/>
          <w:kern w:val="0"/>
          <w:sz w:val="18"/>
          <w:szCs w:val="18"/>
        </w:rPr>
      </w:pPr>
      <w:r w:rsidRPr="00F91E2A">
        <w:rPr>
          <w:rFonts w:ascii="宋体" w:hAnsi="宋体" w:cs="宋体" w:hint="eastAsia"/>
          <w:kern w:val="0"/>
          <w:sz w:val="18"/>
          <w:szCs w:val="18"/>
        </w:rPr>
        <w:t>提高编译器效率，增加运行速度；</w:t>
      </w:r>
    </w:p>
    <w:p w:rsidR="007548CD" w:rsidRDefault="007548CD" w:rsidP="007548CD">
      <w:pPr>
        <w:pStyle w:val="ae"/>
        <w:widowControl/>
        <w:numPr>
          <w:ilvl w:val="0"/>
          <w:numId w:val="13"/>
        </w:numPr>
        <w:ind w:firstLineChars="0"/>
        <w:jc w:val="left"/>
        <w:textAlignment w:val="baseline"/>
        <w:rPr>
          <w:rFonts w:ascii="宋体" w:hAnsi="宋体" w:cs="宋体"/>
          <w:kern w:val="0"/>
          <w:sz w:val="18"/>
          <w:szCs w:val="18"/>
        </w:rPr>
      </w:pPr>
      <w:r w:rsidRPr="00F91E2A">
        <w:rPr>
          <w:rFonts w:ascii="宋体" w:hAnsi="宋体" w:cs="宋体" w:hint="eastAsia"/>
          <w:kern w:val="0"/>
          <w:sz w:val="18"/>
          <w:szCs w:val="18"/>
        </w:rPr>
        <w:t>为未来新版本的</w:t>
      </w:r>
      <w:r w:rsidRPr="00F91E2A">
        <w:rPr>
          <w:rFonts w:ascii="宋体" w:hAnsi="宋体" w:cs="宋体"/>
          <w:kern w:val="0"/>
          <w:sz w:val="18"/>
          <w:szCs w:val="18"/>
          <w:bdr w:val="none" w:sz="0" w:space="0" w:color="auto" w:frame="1"/>
        </w:rPr>
        <w:t>Javascript</w:t>
      </w:r>
      <w:r w:rsidRPr="00F91E2A">
        <w:rPr>
          <w:rFonts w:ascii="宋体" w:hAnsi="宋体" w:cs="宋体" w:hint="eastAsia"/>
          <w:kern w:val="0"/>
          <w:sz w:val="18"/>
          <w:szCs w:val="18"/>
        </w:rPr>
        <w:t>做好铺垫。</w:t>
      </w:r>
    </w:p>
    <w:p w:rsidR="007548CD" w:rsidRPr="00767BD1" w:rsidRDefault="007548CD" w:rsidP="007548CD">
      <w:pPr>
        <w:widowControl/>
        <w:jc w:val="left"/>
        <w:textAlignment w:val="baseline"/>
        <w:rPr>
          <w:rFonts w:ascii="宋体" w:hAnsi="宋体" w:cs="宋体"/>
          <w:b/>
          <w:kern w:val="0"/>
          <w:sz w:val="18"/>
          <w:szCs w:val="18"/>
        </w:rPr>
      </w:pPr>
      <w:r w:rsidRPr="00767BD1">
        <w:rPr>
          <w:rFonts w:ascii="宋体" w:hAnsi="宋体" w:cs="宋体" w:hint="eastAsia"/>
          <w:b/>
          <w:kern w:val="0"/>
          <w:sz w:val="18"/>
          <w:szCs w:val="18"/>
        </w:rPr>
        <w:t>缺点：</w:t>
      </w:r>
    </w:p>
    <w:p w:rsidR="007548CD" w:rsidRPr="009E5252" w:rsidRDefault="007548CD" w:rsidP="007548CD">
      <w:pPr>
        <w:widowControl/>
        <w:ind w:firstLine="420"/>
        <w:jc w:val="left"/>
        <w:textAlignment w:val="baseline"/>
        <w:rPr>
          <w:rFonts w:ascii="宋体" w:hAnsi="宋体" w:cs="宋体"/>
          <w:kern w:val="0"/>
          <w:sz w:val="18"/>
          <w:szCs w:val="18"/>
        </w:rPr>
      </w:pPr>
      <w:r w:rsidRPr="009E5252">
        <w:rPr>
          <w:rFonts w:ascii="宋体" w:hAnsi="宋体" w:cs="宋体" w:hint="eastAsia"/>
          <w:kern w:val="0"/>
          <w:sz w:val="18"/>
          <w:szCs w:val="18"/>
        </w:rPr>
        <w:t>现在网站的JS 都会进行压缩，一些文件用了严格模式，而另一些没有。</w:t>
      </w:r>
      <w:proofErr w:type="gramStart"/>
      <w:r w:rsidRPr="009E5252">
        <w:rPr>
          <w:rFonts w:ascii="宋体" w:hAnsi="宋体" w:cs="宋体" w:hint="eastAsia"/>
          <w:kern w:val="0"/>
          <w:sz w:val="18"/>
          <w:szCs w:val="18"/>
        </w:rPr>
        <w:t>这时这些</w:t>
      </w:r>
      <w:proofErr w:type="gramEnd"/>
      <w:r w:rsidRPr="009E5252">
        <w:rPr>
          <w:rFonts w:ascii="宋体" w:hAnsi="宋体" w:cs="宋体" w:hint="eastAsia"/>
          <w:kern w:val="0"/>
          <w:sz w:val="18"/>
          <w:szCs w:val="18"/>
        </w:rPr>
        <w:t>本来是严格模式的文件，被 merge 后，这个串就到了文件的中间，不仅没有指示严格模式，反而在压缩后浪费了字节。</w:t>
      </w:r>
    </w:p>
    <w:p w:rsidR="00DF0B8D" w:rsidRDefault="007548CD" w:rsidP="007548CD">
      <w:pPr>
        <w:widowControl/>
        <w:jc w:val="left"/>
        <w:textAlignment w:val="baseline"/>
        <w:rPr>
          <w:rFonts w:ascii="宋体" w:hAnsi="宋体" w:cs="宋体"/>
          <w:b/>
          <w:color w:val="FF0000"/>
          <w:kern w:val="0"/>
          <w:sz w:val="18"/>
          <w:szCs w:val="18"/>
        </w:rPr>
      </w:pPr>
      <w:r w:rsidRPr="00F91E2A">
        <w:rPr>
          <w:rFonts w:ascii="宋体" w:hAnsi="宋体" w:cs="宋体" w:hint="eastAsia"/>
          <w:b/>
          <w:color w:val="FF0000"/>
          <w:kern w:val="0"/>
          <w:sz w:val="18"/>
          <w:szCs w:val="18"/>
        </w:rPr>
        <w:t>注：经过</w:t>
      </w:r>
      <w:hyperlink r:id="rId16" w:tgtFrame="_blank" w:tooltip="软件测试知识库" w:history="1">
        <w:r w:rsidRPr="00F91E2A">
          <w:rPr>
            <w:rFonts w:ascii="宋体" w:hAnsi="宋体" w:cs="宋体" w:hint="eastAsia"/>
            <w:b/>
            <w:bCs/>
            <w:color w:val="FF0000"/>
            <w:kern w:val="0"/>
            <w:sz w:val="18"/>
            <w:szCs w:val="18"/>
          </w:rPr>
          <w:t>测试</w:t>
        </w:r>
      </w:hyperlink>
      <w:r w:rsidRPr="00F91E2A">
        <w:rPr>
          <w:rFonts w:ascii="宋体" w:hAnsi="宋体" w:cs="宋体"/>
          <w:b/>
          <w:color w:val="FF0000"/>
          <w:kern w:val="0"/>
          <w:sz w:val="18"/>
          <w:szCs w:val="18"/>
          <w:bdr w:val="none" w:sz="0" w:space="0" w:color="auto" w:frame="1"/>
        </w:rPr>
        <w:t>IE6</w:t>
      </w:r>
      <w:r>
        <w:rPr>
          <w:rFonts w:ascii="宋体" w:hAnsi="宋体" w:cs="宋体" w:hint="eastAsia"/>
          <w:b/>
          <w:color w:val="FF0000"/>
          <w:kern w:val="0"/>
          <w:sz w:val="18"/>
          <w:szCs w:val="18"/>
          <w:bdr w:val="none" w:sz="0" w:space="0" w:color="auto" w:frame="1"/>
        </w:rPr>
        <w:t>、</w:t>
      </w:r>
      <w:r w:rsidRPr="00F91E2A">
        <w:rPr>
          <w:rFonts w:ascii="宋体" w:hAnsi="宋体" w:cs="宋体"/>
          <w:b/>
          <w:color w:val="FF0000"/>
          <w:kern w:val="0"/>
          <w:sz w:val="18"/>
          <w:szCs w:val="18"/>
          <w:bdr w:val="none" w:sz="0" w:space="0" w:color="auto" w:frame="1"/>
        </w:rPr>
        <w:t>7</w:t>
      </w:r>
      <w:r>
        <w:rPr>
          <w:rFonts w:ascii="宋体" w:hAnsi="宋体" w:cs="宋体" w:hint="eastAsia"/>
          <w:b/>
          <w:color w:val="FF0000"/>
          <w:kern w:val="0"/>
          <w:sz w:val="18"/>
          <w:szCs w:val="18"/>
          <w:bdr w:val="none" w:sz="0" w:space="0" w:color="auto" w:frame="1"/>
        </w:rPr>
        <w:t>、</w:t>
      </w:r>
      <w:r w:rsidRPr="00F91E2A">
        <w:rPr>
          <w:rFonts w:ascii="宋体" w:hAnsi="宋体" w:cs="宋体"/>
          <w:b/>
          <w:color w:val="FF0000"/>
          <w:kern w:val="0"/>
          <w:sz w:val="18"/>
          <w:szCs w:val="18"/>
          <w:bdr w:val="none" w:sz="0" w:space="0" w:color="auto" w:frame="1"/>
        </w:rPr>
        <w:t>8</w:t>
      </w:r>
      <w:r>
        <w:rPr>
          <w:rFonts w:ascii="宋体" w:hAnsi="宋体" w:cs="宋体" w:hint="eastAsia"/>
          <w:b/>
          <w:color w:val="FF0000"/>
          <w:kern w:val="0"/>
          <w:sz w:val="18"/>
          <w:szCs w:val="18"/>
          <w:bdr w:val="none" w:sz="0" w:space="0" w:color="auto" w:frame="1"/>
        </w:rPr>
        <w:t>、</w:t>
      </w:r>
      <w:r w:rsidRPr="00F91E2A">
        <w:rPr>
          <w:rFonts w:ascii="宋体" w:hAnsi="宋体" w:cs="宋体"/>
          <w:b/>
          <w:color w:val="FF0000"/>
          <w:kern w:val="0"/>
          <w:sz w:val="18"/>
          <w:szCs w:val="18"/>
          <w:bdr w:val="none" w:sz="0" w:space="0" w:color="auto" w:frame="1"/>
        </w:rPr>
        <w:t>9</w:t>
      </w:r>
      <w:r w:rsidRPr="00F91E2A">
        <w:rPr>
          <w:rFonts w:ascii="宋体" w:hAnsi="宋体" w:cs="宋体" w:hint="eastAsia"/>
          <w:b/>
          <w:color w:val="FF0000"/>
          <w:kern w:val="0"/>
          <w:sz w:val="18"/>
          <w:szCs w:val="18"/>
        </w:rPr>
        <w:t>均不支持严格模式</w:t>
      </w:r>
      <w:r w:rsidRPr="002B2B9B">
        <w:rPr>
          <w:rFonts w:ascii="宋体" w:hAnsi="宋体" w:cs="宋体" w:hint="eastAsia"/>
          <w:b/>
          <w:color w:val="FF0000"/>
          <w:kern w:val="0"/>
          <w:sz w:val="18"/>
          <w:szCs w:val="18"/>
        </w:rPr>
        <w:t>，会将其当成普通字符串加以忽略。</w:t>
      </w:r>
      <w:bookmarkStart w:id="136" w:name="t78"/>
      <w:bookmarkStart w:id="137" w:name="t79"/>
      <w:bookmarkStart w:id="138" w:name="t80"/>
      <w:bookmarkStart w:id="139" w:name="t81"/>
      <w:bookmarkEnd w:id="136"/>
      <w:bookmarkEnd w:id="137"/>
      <w:bookmarkEnd w:id="138"/>
      <w:bookmarkEnd w:id="139"/>
    </w:p>
    <w:p w:rsidR="00DF0B8D" w:rsidRPr="006677D5" w:rsidRDefault="00DF0B8D" w:rsidP="00DF0B8D">
      <w:pPr>
        <w:pStyle w:val="2"/>
        <w:numPr>
          <w:ilvl w:val="1"/>
          <w:numId w:val="3"/>
        </w:numPr>
        <w:spacing w:before="100" w:beforeAutospacing="1" w:after="100" w:afterAutospacing="1" w:line="240" w:lineRule="auto"/>
        <w:rPr>
          <w:sz w:val="21"/>
          <w:szCs w:val="21"/>
        </w:rPr>
      </w:pPr>
      <w:bookmarkStart w:id="140" w:name="_Toc497738885"/>
      <w:r w:rsidRPr="00DF0B8D">
        <w:rPr>
          <w:rFonts w:ascii="宋体" w:hAnsi="宋体" w:cs="宋体" w:hint="eastAsia"/>
          <w:kern w:val="0"/>
          <w:sz w:val="18"/>
          <w:szCs w:val="18"/>
        </w:rPr>
        <w:t>谈一谈let与var和const的区别？</w:t>
      </w:r>
      <w:bookmarkEnd w:id="140"/>
    </w:p>
    <w:p w:rsidR="00DF0B8D" w:rsidRPr="00DF0B8D" w:rsidRDefault="00DF0B8D" w:rsidP="001A58D2">
      <w:pPr>
        <w:pStyle w:val="ae"/>
        <w:widowControl/>
        <w:numPr>
          <w:ilvl w:val="0"/>
          <w:numId w:val="24"/>
        </w:numPr>
        <w:ind w:firstLineChars="0"/>
        <w:jc w:val="left"/>
        <w:textAlignment w:val="baseline"/>
        <w:rPr>
          <w:rFonts w:ascii="宋体" w:hAnsi="宋体" w:cs="宋体"/>
          <w:kern w:val="0"/>
          <w:sz w:val="18"/>
          <w:szCs w:val="18"/>
        </w:rPr>
      </w:pPr>
      <w:r w:rsidRPr="00DF0B8D">
        <w:rPr>
          <w:rFonts w:ascii="宋体" w:hAnsi="宋体" w:cs="宋体" w:hint="eastAsia"/>
          <w:kern w:val="0"/>
          <w:sz w:val="18"/>
          <w:szCs w:val="18"/>
        </w:rPr>
        <w:t>let为ES6新添加申明变量的命令，它类似于var，但是有以下不同：</w:t>
      </w:r>
    </w:p>
    <w:p w:rsidR="00DF0B8D" w:rsidRPr="00DF0B8D" w:rsidRDefault="00DF0B8D" w:rsidP="001A58D2">
      <w:pPr>
        <w:pStyle w:val="ae"/>
        <w:widowControl/>
        <w:numPr>
          <w:ilvl w:val="0"/>
          <w:numId w:val="24"/>
        </w:numPr>
        <w:ind w:firstLineChars="0"/>
        <w:jc w:val="left"/>
        <w:textAlignment w:val="baseline"/>
        <w:rPr>
          <w:rFonts w:ascii="宋体" w:hAnsi="宋体" w:cs="宋体"/>
          <w:kern w:val="0"/>
          <w:sz w:val="18"/>
          <w:szCs w:val="18"/>
        </w:rPr>
      </w:pPr>
      <w:r w:rsidRPr="00DF0B8D">
        <w:rPr>
          <w:rFonts w:ascii="宋体" w:hAnsi="宋体" w:cs="宋体" w:hint="eastAsia"/>
          <w:kern w:val="0"/>
          <w:sz w:val="18"/>
          <w:szCs w:val="18"/>
        </w:rPr>
        <w:t>let命令不存在变量提升，如果在let前使用，会导致报错</w:t>
      </w:r>
    </w:p>
    <w:p w:rsidR="00DF0B8D" w:rsidRPr="00DF0B8D" w:rsidRDefault="00DF0B8D" w:rsidP="001A58D2">
      <w:pPr>
        <w:pStyle w:val="ae"/>
        <w:widowControl/>
        <w:numPr>
          <w:ilvl w:val="0"/>
          <w:numId w:val="24"/>
        </w:numPr>
        <w:ind w:firstLineChars="0"/>
        <w:jc w:val="left"/>
        <w:textAlignment w:val="baseline"/>
        <w:rPr>
          <w:rFonts w:ascii="宋体" w:hAnsi="宋体" w:cs="宋体"/>
          <w:kern w:val="0"/>
          <w:sz w:val="18"/>
          <w:szCs w:val="18"/>
        </w:rPr>
      </w:pPr>
      <w:r w:rsidRPr="00DF0B8D">
        <w:rPr>
          <w:rFonts w:ascii="宋体" w:hAnsi="宋体" w:cs="宋体" w:hint="eastAsia"/>
          <w:kern w:val="0"/>
          <w:sz w:val="18"/>
          <w:szCs w:val="18"/>
        </w:rPr>
        <w:t>暂时性死区的本质，其实</w:t>
      </w:r>
      <w:proofErr w:type="gramStart"/>
      <w:r w:rsidRPr="00DF0B8D">
        <w:rPr>
          <w:rFonts w:ascii="宋体" w:hAnsi="宋体" w:cs="宋体" w:hint="eastAsia"/>
          <w:kern w:val="0"/>
          <w:sz w:val="18"/>
          <w:szCs w:val="18"/>
        </w:rPr>
        <w:t>还是块级作用域</w:t>
      </w:r>
      <w:proofErr w:type="gramEnd"/>
      <w:r w:rsidRPr="00DF0B8D">
        <w:rPr>
          <w:rFonts w:ascii="宋体" w:hAnsi="宋体" w:cs="宋体" w:hint="eastAsia"/>
          <w:kern w:val="0"/>
          <w:sz w:val="18"/>
          <w:szCs w:val="18"/>
        </w:rPr>
        <w:t>必须“先声明后使用”的性质。</w:t>
      </w:r>
    </w:p>
    <w:p w:rsidR="00DF0B8D" w:rsidRPr="00DF0B8D" w:rsidRDefault="00DF0B8D" w:rsidP="001A58D2">
      <w:pPr>
        <w:pStyle w:val="ae"/>
        <w:widowControl/>
        <w:numPr>
          <w:ilvl w:val="0"/>
          <w:numId w:val="24"/>
        </w:numPr>
        <w:ind w:firstLineChars="0"/>
        <w:jc w:val="left"/>
        <w:textAlignment w:val="baseline"/>
        <w:rPr>
          <w:rFonts w:ascii="宋体" w:hAnsi="宋体" w:cs="宋体"/>
          <w:kern w:val="0"/>
          <w:sz w:val="18"/>
          <w:szCs w:val="18"/>
        </w:rPr>
      </w:pPr>
      <w:r w:rsidRPr="00DF0B8D">
        <w:rPr>
          <w:rFonts w:ascii="宋体" w:hAnsi="宋体" w:cs="宋体" w:hint="eastAsia"/>
          <w:kern w:val="0"/>
          <w:sz w:val="18"/>
          <w:szCs w:val="18"/>
        </w:rPr>
        <w:t>let，const和class声明的全局变量不是全局对象的属性。</w:t>
      </w:r>
    </w:p>
    <w:p w:rsidR="00DF0B8D" w:rsidRPr="00DF0B8D" w:rsidRDefault="00DF0B8D" w:rsidP="00DF0B8D">
      <w:pPr>
        <w:widowControl/>
        <w:jc w:val="left"/>
        <w:textAlignment w:val="baseline"/>
        <w:rPr>
          <w:rFonts w:ascii="宋体" w:hAnsi="宋体" w:cs="宋体"/>
          <w:kern w:val="0"/>
          <w:sz w:val="18"/>
          <w:szCs w:val="18"/>
        </w:rPr>
      </w:pPr>
      <w:r w:rsidRPr="00DF0B8D">
        <w:rPr>
          <w:rFonts w:ascii="宋体" w:hAnsi="宋体" w:cs="宋体" w:hint="eastAsia"/>
          <w:kern w:val="0"/>
          <w:sz w:val="18"/>
          <w:szCs w:val="18"/>
        </w:rPr>
        <w:t>const声明的变量与let声明的变量类似，它们的不同之处在于，const声明的变量只可以在声明时赋值，不可随意修改，否则会导致SyntaxError（语法错误）。</w:t>
      </w:r>
    </w:p>
    <w:p w:rsidR="00673F70" w:rsidRDefault="00DF0B8D" w:rsidP="00DF0B8D">
      <w:pPr>
        <w:widowControl/>
        <w:jc w:val="left"/>
        <w:textAlignment w:val="baseline"/>
        <w:rPr>
          <w:rFonts w:ascii="宋体" w:hAnsi="宋体" w:cs="宋体"/>
          <w:kern w:val="0"/>
          <w:sz w:val="18"/>
          <w:szCs w:val="18"/>
        </w:rPr>
      </w:pPr>
      <w:r w:rsidRPr="00DF0B8D">
        <w:rPr>
          <w:rFonts w:ascii="宋体" w:hAnsi="宋体" w:cs="宋体" w:hint="eastAsia"/>
          <w:kern w:val="0"/>
          <w:sz w:val="18"/>
          <w:szCs w:val="18"/>
        </w:rPr>
        <w:t>const只是保证变量名指向的地址不变，并不保证该地址的数据不变。const可以在多个模块间共享 let 暂时性死区的原因：var 会变量提升，let 不会。</w:t>
      </w:r>
    </w:p>
    <w:p w:rsidR="00673F70" w:rsidRPr="005305F7" w:rsidRDefault="00673F70" w:rsidP="00673F70">
      <w:pPr>
        <w:pStyle w:val="2"/>
        <w:numPr>
          <w:ilvl w:val="1"/>
          <w:numId w:val="3"/>
        </w:numPr>
        <w:spacing w:before="100" w:beforeAutospacing="1" w:after="100" w:afterAutospacing="1" w:line="240" w:lineRule="auto"/>
        <w:rPr>
          <w:color w:val="FF0000"/>
          <w:sz w:val="21"/>
          <w:szCs w:val="21"/>
        </w:rPr>
      </w:pPr>
      <w:bookmarkStart w:id="141" w:name="_Toc497738886"/>
      <w:r w:rsidRPr="005305F7">
        <w:rPr>
          <w:rFonts w:ascii="宋体" w:hAnsi="宋体" w:cs="宋体" w:hint="eastAsia"/>
          <w:color w:val="FF0000"/>
          <w:kern w:val="0"/>
          <w:sz w:val="18"/>
          <w:szCs w:val="18"/>
        </w:rPr>
        <w:t>箭头函数</w:t>
      </w:r>
      <w:bookmarkEnd w:id="141"/>
    </w:p>
    <w:p w:rsidR="00673F70" w:rsidRPr="00673F70" w:rsidRDefault="00673F70" w:rsidP="00673F70">
      <w:pPr>
        <w:widowControl/>
        <w:jc w:val="left"/>
        <w:textAlignment w:val="baseline"/>
        <w:rPr>
          <w:rFonts w:ascii="宋体" w:hAnsi="宋体" w:cs="宋体"/>
          <w:kern w:val="0"/>
          <w:sz w:val="18"/>
          <w:szCs w:val="18"/>
        </w:rPr>
      </w:pPr>
      <w:r w:rsidRPr="00673F70">
        <w:rPr>
          <w:rFonts w:ascii="宋体" w:hAnsi="宋体" w:cs="宋体" w:hint="eastAsia"/>
          <w:kern w:val="0"/>
          <w:sz w:val="18"/>
          <w:szCs w:val="18"/>
        </w:rPr>
        <w:t>箭头函数不属于普通的 function，所以没有独立的上下文。箭头函数体内的this对象，就是定义时所在的对象，而不是使用时所在的对象。 由于箭头函数没有自己的this，函数对象中的call、apply、bind三个方法，无法"覆盖"箭头函数中的this值。 箭头函数没有原本(传统)的函数有的隐藏arguments对象。 箭头函数不能当作generators使用，使用yield会产生错误。</w:t>
      </w:r>
    </w:p>
    <w:p w:rsidR="00673F70" w:rsidRPr="00673F70" w:rsidRDefault="00673F70" w:rsidP="00673F70">
      <w:pPr>
        <w:widowControl/>
        <w:jc w:val="left"/>
        <w:textAlignment w:val="baseline"/>
        <w:rPr>
          <w:rFonts w:ascii="宋体" w:hAnsi="宋体" w:cs="宋体"/>
          <w:kern w:val="0"/>
          <w:sz w:val="18"/>
          <w:szCs w:val="18"/>
        </w:rPr>
      </w:pPr>
      <w:r w:rsidRPr="00673F70">
        <w:rPr>
          <w:rFonts w:ascii="宋体" w:hAnsi="宋体" w:cs="宋体" w:hint="eastAsia"/>
          <w:kern w:val="0"/>
          <w:sz w:val="18"/>
          <w:szCs w:val="18"/>
        </w:rPr>
        <w:t>在以下场景中不要使用箭头函数去定义：</w:t>
      </w:r>
    </w:p>
    <w:p w:rsidR="00673F70" w:rsidRPr="00673F70" w:rsidRDefault="00673F70" w:rsidP="001A58D2">
      <w:pPr>
        <w:pStyle w:val="ae"/>
        <w:widowControl/>
        <w:numPr>
          <w:ilvl w:val="0"/>
          <w:numId w:val="25"/>
        </w:numPr>
        <w:ind w:firstLineChars="0"/>
        <w:jc w:val="left"/>
        <w:textAlignment w:val="baseline"/>
        <w:rPr>
          <w:rFonts w:ascii="宋体" w:hAnsi="宋体" w:cs="宋体"/>
          <w:kern w:val="0"/>
          <w:sz w:val="18"/>
          <w:szCs w:val="18"/>
        </w:rPr>
      </w:pPr>
      <w:r w:rsidRPr="00673F70">
        <w:rPr>
          <w:rFonts w:ascii="宋体" w:hAnsi="宋体" w:cs="宋体" w:hint="eastAsia"/>
          <w:kern w:val="0"/>
          <w:sz w:val="18"/>
          <w:szCs w:val="18"/>
        </w:rPr>
        <w:t>定义对象方法、定义原型方法、定义构造函数、定义事件回调函数。</w:t>
      </w:r>
    </w:p>
    <w:p w:rsidR="00FD1E9B" w:rsidRPr="00FD1E9B" w:rsidRDefault="00673F70" w:rsidP="001A58D2">
      <w:pPr>
        <w:pStyle w:val="ae"/>
        <w:widowControl/>
        <w:numPr>
          <w:ilvl w:val="0"/>
          <w:numId w:val="25"/>
        </w:numPr>
        <w:ind w:firstLineChars="0"/>
        <w:jc w:val="left"/>
        <w:textAlignment w:val="baseline"/>
        <w:rPr>
          <w:rFonts w:ascii="宋体" w:hAnsi="宋体" w:cs="宋体"/>
          <w:b/>
          <w:kern w:val="0"/>
          <w:sz w:val="18"/>
          <w:szCs w:val="18"/>
        </w:rPr>
      </w:pPr>
      <w:r w:rsidRPr="00673F70">
        <w:rPr>
          <w:rFonts w:ascii="宋体" w:hAnsi="宋体" w:cs="宋体" w:hint="eastAsia"/>
          <w:kern w:val="0"/>
          <w:sz w:val="18"/>
          <w:szCs w:val="18"/>
        </w:rPr>
        <w:t>箭头函数里不但没有 this，也没有 arguments, super ……</w:t>
      </w:r>
    </w:p>
    <w:p w:rsidR="009342A6" w:rsidRPr="002E20F6" w:rsidRDefault="009342A6" w:rsidP="002E20F6">
      <w:pPr>
        <w:pStyle w:val="2"/>
        <w:numPr>
          <w:ilvl w:val="1"/>
          <w:numId w:val="3"/>
        </w:numPr>
        <w:spacing w:before="100" w:beforeAutospacing="1" w:after="100" w:afterAutospacing="1" w:line="240" w:lineRule="auto"/>
        <w:rPr>
          <w:sz w:val="21"/>
          <w:szCs w:val="21"/>
        </w:rPr>
      </w:pPr>
      <w:bookmarkStart w:id="142" w:name="t33"/>
      <w:bookmarkStart w:id="143" w:name="t34"/>
      <w:bookmarkStart w:id="144" w:name="t35"/>
      <w:bookmarkStart w:id="145" w:name="_Toc497738887"/>
      <w:bookmarkEnd w:id="142"/>
      <w:bookmarkEnd w:id="143"/>
      <w:bookmarkEnd w:id="144"/>
      <w:r w:rsidRPr="002E20F6">
        <w:rPr>
          <w:rFonts w:ascii="宋体" w:hAnsi="宋体" w:cs="宋体" w:hint="eastAsia"/>
          <w:kern w:val="0"/>
          <w:sz w:val="18"/>
          <w:szCs w:val="18"/>
        </w:rPr>
        <w:t>浏览器本地存储</w:t>
      </w:r>
      <w:bookmarkEnd w:id="145"/>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在较高版本的浏览器中，</w:t>
      </w:r>
      <w:r w:rsidRPr="00A05564">
        <w:rPr>
          <w:rFonts w:ascii="宋体" w:hAnsi="宋体" w:cs="宋体"/>
          <w:kern w:val="0"/>
          <w:sz w:val="18"/>
          <w:szCs w:val="18"/>
          <w:bdr w:val="none" w:sz="0" w:space="0" w:color="auto" w:frame="1"/>
        </w:rPr>
        <w:t>js</w:t>
      </w:r>
      <w:r w:rsidRPr="00A05564">
        <w:rPr>
          <w:rFonts w:ascii="宋体" w:hAnsi="宋体" w:cs="宋体" w:hint="eastAsia"/>
          <w:kern w:val="0"/>
          <w:sz w:val="18"/>
          <w:szCs w:val="18"/>
        </w:rPr>
        <w:t>提供了</w:t>
      </w:r>
      <w:r w:rsidRPr="00A05564">
        <w:rPr>
          <w:rFonts w:ascii="宋体" w:hAnsi="宋体" w:cs="宋体"/>
          <w:kern w:val="0"/>
          <w:sz w:val="18"/>
          <w:szCs w:val="18"/>
          <w:bdr w:val="none" w:sz="0" w:space="0" w:color="auto" w:frame="1"/>
        </w:rPr>
        <w:t>sessionStorage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globalStorage</w:t>
      </w:r>
      <w:r w:rsidRPr="00A05564">
        <w:rPr>
          <w:rFonts w:ascii="宋体" w:hAnsi="宋体" w:cs="宋体" w:hint="eastAsia"/>
          <w:kern w:val="0"/>
          <w:sz w:val="18"/>
          <w:szCs w:val="18"/>
        </w:rPr>
        <w:t>。在</w:t>
      </w:r>
      <w:r w:rsidRPr="00A05564">
        <w:rPr>
          <w:rFonts w:ascii="宋体" w:hAnsi="宋体" w:cs="宋体"/>
          <w:kern w:val="0"/>
          <w:sz w:val="18"/>
          <w:szCs w:val="18"/>
          <w:bdr w:val="none" w:sz="0" w:space="0" w:color="auto" w:frame="1"/>
        </w:rPr>
        <w:t>HTML5</w:t>
      </w:r>
      <w:r w:rsidRPr="00A05564">
        <w:rPr>
          <w:rFonts w:ascii="宋体" w:hAnsi="宋体" w:cs="宋体" w:hint="eastAsia"/>
          <w:kern w:val="0"/>
          <w:sz w:val="18"/>
          <w:szCs w:val="18"/>
        </w:rPr>
        <w:t>中提供了</w:t>
      </w:r>
      <w:r w:rsidRPr="00A05564">
        <w:rPr>
          <w:rFonts w:ascii="宋体" w:hAnsi="宋体" w:cs="宋体"/>
          <w:kern w:val="0"/>
          <w:sz w:val="18"/>
          <w:szCs w:val="18"/>
          <w:bdr w:val="none" w:sz="0" w:space="0" w:color="auto" w:frame="1"/>
        </w:rPr>
        <w:t>localStorage</w:t>
      </w:r>
      <w:r w:rsidRPr="00A05564">
        <w:rPr>
          <w:rFonts w:ascii="宋体" w:hAnsi="宋体" w:cs="宋体" w:hint="eastAsia"/>
          <w:kern w:val="0"/>
          <w:sz w:val="18"/>
          <w:szCs w:val="18"/>
        </w:rPr>
        <w:t>来取代</w:t>
      </w:r>
      <w:r w:rsidRPr="00A05564">
        <w:rPr>
          <w:rFonts w:ascii="宋体" w:hAnsi="宋体" w:cs="宋体"/>
          <w:kern w:val="0"/>
          <w:sz w:val="18"/>
          <w:szCs w:val="18"/>
          <w:bdr w:val="none" w:sz="0" w:space="0" w:color="auto" w:frame="1"/>
        </w:rPr>
        <w:t>globalStorage</w:t>
      </w:r>
      <w:r w:rsidRPr="00A05564">
        <w:rPr>
          <w:rFonts w:ascii="宋体" w:hAnsi="宋体" w:cs="宋体" w:hint="eastAsia"/>
          <w:kern w:val="0"/>
          <w:sz w:val="18"/>
          <w:szCs w:val="18"/>
        </w:rPr>
        <w:t>。</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html5</w:t>
      </w:r>
      <w:r w:rsidRPr="00A05564">
        <w:rPr>
          <w:rFonts w:ascii="宋体" w:hAnsi="宋体" w:cs="宋体" w:hint="eastAsia"/>
          <w:kern w:val="0"/>
          <w:sz w:val="18"/>
          <w:szCs w:val="18"/>
        </w:rPr>
        <w:t>中的</w:t>
      </w:r>
      <w:r w:rsidRPr="00A05564">
        <w:rPr>
          <w:rFonts w:ascii="宋体" w:hAnsi="宋体" w:cs="宋体"/>
          <w:kern w:val="0"/>
          <w:sz w:val="18"/>
          <w:szCs w:val="18"/>
          <w:bdr w:val="none" w:sz="0" w:space="0" w:color="auto" w:frame="1"/>
        </w:rPr>
        <w:t>Web Storage</w:t>
      </w:r>
      <w:r w:rsidRPr="00A05564">
        <w:rPr>
          <w:rFonts w:ascii="宋体" w:hAnsi="宋体" w:cs="宋体" w:hint="eastAsia"/>
          <w:kern w:val="0"/>
          <w:sz w:val="18"/>
          <w:szCs w:val="18"/>
        </w:rPr>
        <w:t>包括了两种存储方式：</w:t>
      </w:r>
      <w:r w:rsidRPr="00A05564">
        <w:rPr>
          <w:rFonts w:ascii="宋体" w:hAnsi="宋体" w:cs="宋体"/>
          <w:kern w:val="0"/>
          <w:sz w:val="18"/>
          <w:szCs w:val="18"/>
          <w:bdr w:val="none" w:sz="0" w:space="0" w:color="auto" w:frame="1"/>
        </w:rPr>
        <w:t>sessionStorage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localStorage</w:t>
      </w:r>
      <w:r w:rsidRPr="00A05564">
        <w:rPr>
          <w:rFonts w:ascii="宋体" w:hAnsi="宋体" w:cs="宋体" w:hint="eastAsia"/>
          <w:kern w:val="0"/>
          <w:sz w:val="18"/>
          <w:szCs w:val="18"/>
        </w:rPr>
        <w:t>。</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sessionStorage</w:t>
      </w:r>
      <w:r w:rsidRPr="00A05564">
        <w:rPr>
          <w:rFonts w:ascii="宋体" w:hAnsi="宋体" w:cs="宋体" w:hint="eastAsia"/>
          <w:kern w:val="0"/>
          <w:sz w:val="18"/>
          <w:szCs w:val="18"/>
        </w:rPr>
        <w:t>用于本地存储一个会话（session）中的数据，这些数据只有在同一个会话中的页面才能访问并且当会话结束后数据也随之销毁。因此</w:t>
      </w:r>
      <w:r w:rsidRPr="00A05564">
        <w:rPr>
          <w:rFonts w:ascii="宋体" w:hAnsi="宋体" w:cs="宋体"/>
          <w:kern w:val="0"/>
          <w:sz w:val="18"/>
          <w:szCs w:val="18"/>
          <w:bdr w:val="none" w:sz="0" w:space="0" w:color="auto" w:frame="1"/>
        </w:rPr>
        <w:t>sessionStorage</w:t>
      </w:r>
      <w:r w:rsidRPr="00A05564">
        <w:rPr>
          <w:rFonts w:ascii="宋体" w:hAnsi="宋体" w:cs="宋体" w:hint="eastAsia"/>
          <w:kern w:val="0"/>
          <w:sz w:val="18"/>
          <w:szCs w:val="18"/>
        </w:rPr>
        <w:t>不是一种持久化的本地存储，仅仅是会话级别的存储。</w:t>
      </w:r>
    </w:p>
    <w:p w:rsidR="009342A6"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而</w:t>
      </w:r>
      <w:r w:rsidRPr="00A05564">
        <w:rPr>
          <w:rFonts w:ascii="宋体" w:hAnsi="宋体" w:cs="宋体"/>
          <w:kern w:val="0"/>
          <w:sz w:val="18"/>
          <w:szCs w:val="18"/>
          <w:bdr w:val="none" w:sz="0" w:space="0" w:color="auto" w:frame="1"/>
        </w:rPr>
        <w:t>localStorage</w:t>
      </w:r>
      <w:r w:rsidRPr="00A05564">
        <w:rPr>
          <w:rFonts w:ascii="宋体" w:hAnsi="宋体" w:cs="宋体" w:hint="eastAsia"/>
          <w:kern w:val="0"/>
          <w:sz w:val="18"/>
          <w:szCs w:val="18"/>
        </w:rPr>
        <w:t>用于持久化的本地存储，除非主动删除数据，否则数据是永远不会过期的。</w:t>
      </w:r>
    </w:p>
    <w:p w:rsidR="007548CD" w:rsidRPr="005305F7" w:rsidRDefault="007548CD" w:rsidP="007548CD">
      <w:pPr>
        <w:pStyle w:val="2"/>
        <w:numPr>
          <w:ilvl w:val="1"/>
          <w:numId w:val="3"/>
        </w:numPr>
        <w:spacing w:before="100" w:beforeAutospacing="1" w:after="100" w:afterAutospacing="1" w:line="240" w:lineRule="auto"/>
        <w:rPr>
          <w:color w:val="FF0000"/>
          <w:sz w:val="21"/>
          <w:szCs w:val="21"/>
        </w:rPr>
      </w:pPr>
      <w:bookmarkStart w:id="146" w:name="_Toc497738888"/>
      <w:r w:rsidRPr="005305F7">
        <w:rPr>
          <w:rFonts w:ascii="宋体" w:hAnsi="宋体" w:cs="宋体" w:hint="eastAsia"/>
          <w:color w:val="FF0000"/>
          <w:kern w:val="0"/>
          <w:sz w:val="18"/>
          <w:szCs w:val="18"/>
        </w:rPr>
        <w:t>如何实现浏览器内多个标签页之间的通信?</w:t>
      </w:r>
      <w:bookmarkEnd w:id="146"/>
    </w:p>
    <w:p w:rsidR="00716F9E" w:rsidRPr="00716F9E"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r w:rsidRPr="00716F9E">
        <w:rPr>
          <w:rFonts w:ascii="宋体" w:hAnsi="宋体" w:cs="宋体" w:hint="eastAsia"/>
          <w:kern w:val="0"/>
          <w:sz w:val="18"/>
          <w:szCs w:val="18"/>
        </w:rPr>
        <w:t>WebSocket、SharedWorker；</w:t>
      </w:r>
    </w:p>
    <w:p w:rsidR="00716F9E" w:rsidRPr="00716F9E"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r w:rsidRPr="00716F9E">
        <w:rPr>
          <w:rFonts w:ascii="宋体" w:hAnsi="宋体" w:cs="宋体" w:hint="eastAsia"/>
          <w:kern w:val="0"/>
          <w:sz w:val="18"/>
          <w:szCs w:val="18"/>
        </w:rPr>
        <w:t>也可以调用localstorge、cookies等本地存储方式；</w:t>
      </w:r>
    </w:p>
    <w:p w:rsidR="00716F9E" w:rsidRPr="00716F9E"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p>
    <w:p w:rsidR="00716F9E" w:rsidRPr="00716F9E"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r w:rsidRPr="00716F9E">
        <w:rPr>
          <w:rFonts w:ascii="宋体" w:hAnsi="宋体" w:cs="宋体" w:hint="eastAsia"/>
          <w:kern w:val="0"/>
          <w:sz w:val="18"/>
          <w:szCs w:val="18"/>
        </w:rPr>
        <w:t>localstorge另一个浏览上下文里被添加、修改或删除时，它都会触发一个事件，</w:t>
      </w:r>
    </w:p>
    <w:p w:rsidR="00716F9E" w:rsidRPr="00716F9E"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r w:rsidRPr="00716F9E">
        <w:rPr>
          <w:rFonts w:ascii="宋体" w:hAnsi="宋体" w:cs="宋体" w:hint="eastAsia"/>
          <w:kern w:val="0"/>
          <w:sz w:val="18"/>
          <w:szCs w:val="18"/>
        </w:rPr>
        <w:t>我们通过监听事件，控制它的值来进行页面信息通信；</w:t>
      </w:r>
    </w:p>
    <w:p w:rsidR="00716F9E" w:rsidRPr="00A05564" w:rsidRDefault="00716F9E" w:rsidP="00716F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rPr>
      </w:pPr>
      <w:r w:rsidRPr="00716F9E">
        <w:rPr>
          <w:rFonts w:ascii="宋体" w:hAnsi="宋体" w:cs="宋体" w:hint="eastAsia"/>
          <w:kern w:val="0"/>
          <w:sz w:val="18"/>
          <w:szCs w:val="18"/>
        </w:rPr>
        <w:lastRenderedPageBreak/>
        <w:t>注意quirks：Safari 在无痕模式下设置localstorge值时会抛出 QuotaExceededError 的异常；</w:t>
      </w:r>
    </w:p>
    <w:p w:rsidR="009342A6" w:rsidRPr="002E20F6" w:rsidRDefault="009342A6" w:rsidP="002E20F6">
      <w:pPr>
        <w:pStyle w:val="2"/>
        <w:numPr>
          <w:ilvl w:val="1"/>
          <w:numId w:val="3"/>
        </w:numPr>
        <w:spacing w:before="100" w:beforeAutospacing="1" w:after="100" w:afterAutospacing="1" w:line="240" w:lineRule="auto"/>
        <w:rPr>
          <w:sz w:val="21"/>
          <w:szCs w:val="21"/>
        </w:rPr>
      </w:pPr>
      <w:bookmarkStart w:id="147" w:name="t36"/>
      <w:bookmarkStart w:id="148" w:name="_Toc497738889"/>
      <w:bookmarkEnd w:id="147"/>
      <w:r w:rsidRPr="002E20F6">
        <w:rPr>
          <w:rFonts w:ascii="宋体" w:hAnsi="宋体" w:cs="宋体" w:hint="eastAsia"/>
          <w:kern w:val="0"/>
          <w:sz w:val="18"/>
          <w:szCs w:val="18"/>
        </w:rPr>
        <w:t>web storage和cookie的区别</w:t>
      </w:r>
      <w:bookmarkEnd w:id="148"/>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Web Storage</w:t>
      </w:r>
      <w:r w:rsidRPr="00A05564">
        <w:rPr>
          <w:rFonts w:ascii="宋体" w:hAnsi="宋体" w:cs="宋体" w:hint="eastAsia"/>
          <w:kern w:val="0"/>
          <w:sz w:val="18"/>
          <w:szCs w:val="18"/>
        </w:rPr>
        <w:t>的概念和</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相似，区别是它是为了更大容量存储设计的。</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的大小是受限的，并且每次你请求一个新的页面的时候</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都会被发送过去，这样无形中浪费了带宽，另外</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还需要指定作用域，不可以跨域调用。</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除此之外，</w:t>
      </w:r>
      <w:r w:rsidRPr="00A05564">
        <w:rPr>
          <w:rFonts w:ascii="宋体" w:hAnsi="宋体" w:cs="宋体"/>
          <w:kern w:val="0"/>
          <w:sz w:val="18"/>
          <w:szCs w:val="18"/>
          <w:bdr w:val="none" w:sz="0" w:space="0" w:color="auto" w:frame="1"/>
        </w:rPr>
        <w:t>Web Storage</w:t>
      </w:r>
      <w:r w:rsidRPr="00A05564">
        <w:rPr>
          <w:rFonts w:ascii="宋体" w:hAnsi="宋体" w:cs="宋体" w:hint="eastAsia"/>
          <w:kern w:val="0"/>
          <w:sz w:val="18"/>
          <w:szCs w:val="18"/>
        </w:rPr>
        <w:t>拥有</w:t>
      </w:r>
      <w:r w:rsidRPr="00A05564">
        <w:rPr>
          <w:rFonts w:ascii="宋体" w:hAnsi="宋体" w:cs="宋体"/>
          <w:kern w:val="0"/>
          <w:sz w:val="18"/>
          <w:szCs w:val="18"/>
          <w:bdr w:val="none" w:sz="0" w:space="0" w:color="auto" w:frame="1"/>
        </w:rPr>
        <w:t>setItem,getItem,removeItem,clear</w:t>
      </w:r>
      <w:r w:rsidRPr="00A05564">
        <w:rPr>
          <w:rFonts w:ascii="宋体" w:hAnsi="宋体" w:cs="宋体" w:hint="eastAsia"/>
          <w:kern w:val="0"/>
          <w:sz w:val="18"/>
          <w:szCs w:val="18"/>
        </w:rPr>
        <w:t>等方法，不像</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需要</w:t>
      </w:r>
      <w:hyperlink r:id="rId17" w:tgtFrame="_blank" w:tooltip="JavaScript知识库" w:history="1">
        <w:r w:rsidRPr="00A05564">
          <w:rPr>
            <w:rFonts w:ascii="宋体" w:hAnsi="宋体" w:cs="宋体" w:hint="eastAsia"/>
            <w:b/>
            <w:bCs/>
            <w:kern w:val="0"/>
            <w:sz w:val="18"/>
            <w:szCs w:val="18"/>
          </w:rPr>
          <w:t>前端开发</w:t>
        </w:r>
      </w:hyperlink>
      <w:r w:rsidRPr="00A05564">
        <w:rPr>
          <w:rFonts w:ascii="宋体" w:hAnsi="宋体" w:cs="宋体" w:hint="eastAsia"/>
          <w:kern w:val="0"/>
          <w:sz w:val="18"/>
          <w:szCs w:val="18"/>
        </w:rPr>
        <w:t>者自己封装</w:t>
      </w:r>
      <w:r w:rsidRPr="00A05564">
        <w:rPr>
          <w:rFonts w:ascii="宋体" w:hAnsi="宋体" w:cs="宋体"/>
          <w:kern w:val="0"/>
          <w:sz w:val="18"/>
          <w:szCs w:val="18"/>
          <w:bdr w:val="none" w:sz="0" w:space="0" w:color="auto" w:frame="1"/>
        </w:rPr>
        <w:t>setCookie，getCookie</w:t>
      </w:r>
      <w:r w:rsidRPr="00A05564">
        <w:rPr>
          <w:rFonts w:ascii="宋体" w:hAnsi="宋体" w:cs="宋体" w:hint="eastAsia"/>
          <w:kern w:val="0"/>
          <w:sz w:val="18"/>
          <w:szCs w:val="18"/>
        </w:rPr>
        <w:t>。</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但是</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也是不可以或缺的：</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的作用是与服务器进行交互，作为</w:t>
      </w:r>
      <w:r w:rsidRPr="00A05564">
        <w:rPr>
          <w:rFonts w:ascii="宋体" w:hAnsi="宋体" w:cs="宋体"/>
          <w:kern w:val="0"/>
          <w:sz w:val="18"/>
          <w:szCs w:val="18"/>
          <w:bdr w:val="none" w:sz="0" w:space="0" w:color="auto" w:frame="1"/>
        </w:rPr>
        <w:t>HTTP</w:t>
      </w:r>
      <w:r w:rsidRPr="00A05564">
        <w:rPr>
          <w:rFonts w:ascii="宋体" w:hAnsi="宋体" w:cs="宋体" w:hint="eastAsia"/>
          <w:kern w:val="0"/>
          <w:sz w:val="18"/>
          <w:szCs w:val="18"/>
        </w:rPr>
        <w:t>规范的一部分而存在 ，而</w:t>
      </w:r>
      <w:r w:rsidRPr="00A05564">
        <w:rPr>
          <w:rFonts w:ascii="宋体" w:hAnsi="宋体" w:cs="宋体"/>
          <w:kern w:val="0"/>
          <w:sz w:val="18"/>
          <w:szCs w:val="18"/>
          <w:bdr w:val="none" w:sz="0" w:space="0" w:color="auto" w:frame="1"/>
        </w:rPr>
        <w:t>Web Storage</w:t>
      </w:r>
      <w:r w:rsidRPr="00A05564">
        <w:rPr>
          <w:rFonts w:ascii="宋体" w:hAnsi="宋体" w:cs="宋体" w:hint="eastAsia"/>
          <w:kern w:val="0"/>
          <w:sz w:val="18"/>
          <w:szCs w:val="18"/>
        </w:rPr>
        <w:t>仅仅是为了在本地“存储”数据而生</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浏览器的支持除了</w:t>
      </w:r>
      <w:r w:rsidRPr="00A05564">
        <w:rPr>
          <w:rFonts w:ascii="宋体" w:hAnsi="宋体" w:cs="宋体"/>
          <w:kern w:val="0"/>
          <w:sz w:val="18"/>
          <w:szCs w:val="18"/>
          <w:bdr w:val="none" w:sz="0" w:space="0" w:color="auto" w:frame="1"/>
        </w:rPr>
        <w:t>IE７</w:t>
      </w:r>
      <w:r w:rsidRPr="00A05564">
        <w:rPr>
          <w:rFonts w:ascii="宋体" w:hAnsi="宋体" w:cs="宋体" w:hint="eastAsia"/>
          <w:kern w:val="0"/>
          <w:sz w:val="18"/>
          <w:szCs w:val="18"/>
        </w:rPr>
        <w:t>及以下不支持外，其他标准浏览器都完全支持(ie及FF需在web服务器里运行)，值得一提的是IE总是办好事，例如IE7、IE6中的</w:t>
      </w:r>
      <w:r w:rsidRPr="00A05564">
        <w:rPr>
          <w:rFonts w:ascii="宋体" w:hAnsi="宋体" w:cs="宋体"/>
          <w:kern w:val="0"/>
          <w:sz w:val="18"/>
          <w:szCs w:val="18"/>
          <w:bdr w:val="none" w:sz="0" w:space="0" w:color="auto" w:frame="1"/>
        </w:rPr>
        <w:t>userData</w:t>
      </w:r>
      <w:r w:rsidRPr="00A05564">
        <w:rPr>
          <w:rFonts w:ascii="宋体" w:hAnsi="宋体" w:cs="宋体" w:hint="eastAsia"/>
          <w:kern w:val="0"/>
          <w:sz w:val="18"/>
          <w:szCs w:val="18"/>
        </w:rPr>
        <w:t>其实就是</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本地存储的解决方案。通过简单的代码封装可以统一到所有的浏览器都支持</w:t>
      </w:r>
      <w:r w:rsidRPr="00A05564">
        <w:rPr>
          <w:rFonts w:ascii="宋体" w:hAnsi="宋体" w:cs="宋体"/>
          <w:kern w:val="0"/>
          <w:sz w:val="18"/>
          <w:szCs w:val="18"/>
          <w:bdr w:val="none" w:sz="0" w:space="0" w:color="auto" w:frame="1"/>
        </w:rPr>
        <w:t>web storage</w:t>
      </w:r>
      <w:r w:rsidRPr="00A05564">
        <w:rPr>
          <w:rFonts w:ascii="宋体" w:hAnsi="宋体" w:cs="宋体" w:hint="eastAsia"/>
          <w:kern w:val="0"/>
          <w:sz w:val="18"/>
          <w:szCs w:val="18"/>
        </w:rPr>
        <w:t>。</w:t>
      </w:r>
    </w:p>
    <w:p w:rsidR="003A51E2" w:rsidRDefault="009342A6" w:rsidP="0014141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localStorage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sessionStorage</w:t>
      </w:r>
      <w:r w:rsidRPr="00A05564">
        <w:rPr>
          <w:rFonts w:ascii="宋体" w:hAnsi="宋体" w:cs="宋体" w:hint="eastAsia"/>
          <w:kern w:val="0"/>
          <w:sz w:val="18"/>
          <w:szCs w:val="18"/>
        </w:rPr>
        <w:t>都具有相同的操作方法，例如</w:t>
      </w:r>
      <w:r w:rsidRPr="00A05564">
        <w:rPr>
          <w:rFonts w:ascii="宋体" w:hAnsi="宋体" w:cs="宋体"/>
          <w:kern w:val="0"/>
          <w:sz w:val="18"/>
          <w:szCs w:val="18"/>
          <w:bdr w:val="none" w:sz="0" w:space="0" w:color="auto" w:frame="1"/>
        </w:rPr>
        <w:t>setItem、getItem</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removeItem</w:t>
      </w:r>
      <w:r w:rsidRPr="00A05564">
        <w:rPr>
          <w:rFonts w:ascii="宋体" w:hAnsi="宋体" w:cs="宋体" w:hint="eastAsia"/>
          <w:kern w:val="0"/>
          <w:sz w:val="18"/>
          <w:szCs w:val="18"/>
        </w:rPr>
        <w:t>等</w:t>
      </w:r>
      <w:bookmarkStart w:id="149" w:name="t37"/>
      <w:bookmarkEnd w:id="149"/>
    </w:p>
    <w:p w:rsidR="003A51E2" w:rsidRPr="005305F7" w:rsidRDefault="003A51E2" w:rsidP="003A51E2">
      <w:pPr>
        <w:pStyle w:val="2"/>
        <w:numPr>
          <w:ilvl w:val="1"/>
          <w:numId w:val="3"/>
        </w:numPr>
        <w:spacing w:before="100" w:beforeAutospacing="1" w:after="100" w:afterAutospacing="1" w:line="240" w:lineRule="auto"/>
        <w:rPr>
          <w:color w:val="FF0000"/>
          <w:sz w:val="21"/>
          <w:szCs w:val="21"/>
        </w:rPr>
      </w:pPr>
      <w:bookmarkStart w:id="150" w:name="_Toc497738890"/>
      <w:r w:rsidRPr="005305F7">
        <w:rPr>
          <w:rFonts w:ascii="宋体" w:hAnsi="宋体" w:cs="宋体" w:hint="eastAsia"/>
          <w:color w:val="FF0000"/>
          <w:kern w:val="0"/>
          <w:sz w:val="18"/>
          <w:szCs w:val="18"/>
        </w:rPr>
        <w:t>请描述一下 cookies，sessionStorage 和 localStorage 的区别</w:t>
      </w:r>
      <w:bookmarkEnd w:id="150"/>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cookie是网站为了标示用户身份而储存在用户本地终端（Client Side）上的数据（通常经过加密）。</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cookie数据始终在同源的http请求中携带（即使不需要），</w:t>
      </w:r>
      <w:proofErr w:type="gramStart"/>
      <w:r w:rsidRPr="003A51E2">
        <w:rPr>
          <w:rFonts w:ascii="宋体" w:hAnsi="宋体" w:cs="宋体" w:hint="eastAsia"/>
          <w:kern w:val="0"/>
          <w:sz w:val="18"/>
          <w:szCs w:val="18"/>
        </w:rPr>
        <w:t>记会在</w:t>
      </w:r>
      <w:proofErr w:type="gramEnd"/>
      <w:r w:rsidRPr="003A51E2">
        <w:rPr>
          <w:rFonts w:ascii="宋体" w:hAnsi="宋体" w:cs="宋体" w:hint="eastAsia"/>
          <w:kern w:val="0"/>
          <w:sz w:val="18"/>
          <w:szCs w:val="18"/>
        </w:rPr>
        <w:t>浏览器和服务器间来回传递。</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sessionStorage和localStorage不会自动把数据发给服务器，仅在本地保存。</w:t>
      </w:r>
    </w:p>
    <w:p w:rsidR="003A51E2" w:rsidRPr="003A51E2" w:rsidRDefault="003A51E2" w:rsidP="003A51E2">
      <w:pPr>
        <w:widowControl/>
        <w:jc w:val="left"/>
        <w:textAlignment w:val="baseline"/>
        <w:rPr>
          <w:rFonts w:ascii="宋体" w:hAnsi="宋体" w:cs="宋体"/>
          <w:b/>
          <w:kern w:val="0"/>
          <w:sz w:val="18"/>
          <w:szCs w:val="18"/>
        </w:rPr>
      </w:pPr>
      <w:r w:rsidRPr="003A51E2">
        <w:rPr>
          <w:rFonts w:ascii="宋体" w:hAnsi="宋体" w:cs="宋体" w:hint="eastAsia"/>
          <w:b/>
          <w:kern w:val="0"/>
          <w:sz w:val="18"/>
          <w:szCs w:val="18"/>
        </w:rPr>
        <w:t>存储大小：</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 xml:space="preserve">    cookie数据大小不能超过</w:t>
      </w:r>
      <w:r w:rsidRPr="003A51E2">
        <w:rPr>
          <w:rFonts w:ascii="宋体" w:hAnsi="宋体" w:cs="宋体" w:hint="eastAsia"/>
          <w:b/>
          <w:kern w:val="0"/>
          <w:sz w:val="18"/>
          <w:szCs w:val="18"/>
        </w:rPr>
        <w:t>4k</w:t>
      </w:r>
      <w:r w:rsidRPr="003A51E2">
        <w:rPr>
          <w:rFonts w:ascii="宋体" w:hAnsi="宋体" w:cs="宋体" w:hint="eastAsia"/>
          <w:kern w:val="0"/>
          <w:sz w:val="18"/>
          <w:szCs w:val="18"/>
        </w:rPr>
        <w:t>。</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 xml:space="preserve">    sessionStorage和localStorage 虽然也有存储大小的限制，但比cookie大得多，可以达到</w:t>
      </w:r>
      <w:r w:rsidRPr="003A51E2">
        <w:rPr>
          <w:rFonts w:ascii="宋体" w:hAnsi="宋体" w:cs="宋体" w:hint="eastAsia"/>
          <w:b/>
          <w:kern w:val="0"/>
          <w:sz w:val="18"/>
          <w:szCs w:val="18"/>
        </w:rPr>
        <w:t>5M或更大</w:t>
      </w:r>
      <w:r w:rsidRPr="003A51E2">
        <w:rPr>
          <w:rFonts w:ascii="宋体" w:hAnsi="宋体" w:cs="宋体" w:hint="eastAsia"/>
          <w:kern w:val="0"/>
          <w:sz w:val="18"/>
          <w:szCs w:val="18"/>
        </w:rPr>
        <w:t>。</w:t>
      </w:r>
    </w:p>
    <w:p w:rsidR="003A51E2" w:rsidRPr="003A51E2" w:rsidRDefault="003A51E2" w:rsidP="003A51E2">
      <w:pPr>
        <w:widowControl/>
        <w:jc w:val="left"/>
        <w:textAlignment w:val="baseline"/>
        <w:rPr>
          <w:rFonts w:ascii="宋体" w:hAnsi="宋体" w:cs="宋体"/>
          <w:b/>
          <w:kern w:val="0"/>
          <w:sz w:val="18"/>
          <w:szCs w:val="18"/>
        </w:rPr>
      </w:pPr>
      <w:r w:rsidRPr="003A51E2">
        <w:rPr>
          <w:rFonts w:ascii="宋体" w:hAnsi="宋体" w:cs="宋体" w:hint="eastAsia"/>
          <w:b/>
          <w:kern w:val="0"/>
          <w:sz w:val="18"/>
          <w:szCs w:val="18"/>
        </w:rPr>
        <w:t>有期时间：</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 xml:space="preserve">    localStorage    存储持久数据，浏览器关闭后数据不丢失除非主动删除数据；</w:t>
      </w:r>
    </w:p>
    <w:p w:rsidR="003A51E2" w:rsidRPr="003A51E2" w:rsidRDefault="003A51E2" w:rsidP="003A51E2">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 xml:space="preserve">    sessionStorage  数据在当前浏览器窗口关闭后自动删除。</w:t>
      </w:r>
    </w:p>
    <w:p w:rsidR="003A51E2" w:rsidRPr="003A51E2" w:rsidRDefault="003A51E2" w:rsidP="0014141D">
      <w:pPr>
        <w:widowControl/>
        <w:jc w:val="left"/>
        <w:textAlignment w:val="baseline"/>
        <w:rPr>
          <w:rFonts w:ascii="宋体" w:hAnsi="宋体" w:cs="宋体"/>
          <w:kern w:val="0"/>
          <w:sz w:val="18"/>
          <w:szCs w:val="18"/>
        </w:rPr>
      </w:pPr>
      <w:r w:rsidRPr="003A51E2">
        <w:rPr>
          <w:rFonts w:ascii="宋体" w:hAnsi="宋体" w:cs="宋体" w:hint="eastAsia"/>
          <w:kern w:val="0"/>
          <w:sz w:val="18"/>
          <w:szCs w:val="18"/>
        </w:rPr>
        <w:t xml:space="preserve">    cookie          设置的cookie过期时间之前一直有效，即使窗口或浏览器关闭</w:t>
      </w:r>
    </w:p>
    <w:p w:rsidR="0014141D" w:rsidRPr="00802B76" w:rsidRDefault="0014141D" w:rsidP="0014141D">
      <w:pPr>
        <w:pStyle w:val="2"/>
        <w:numPr>
          <w:ilvl w:val="1"/>
          <w:numId w:val="3"/>
        </w:numPr>
        <w:spacing w:before="100" w:beforeAutospacing="1" w:after="100" w:afterAutospacing="1" w:line="240" w:lineRule="auto"/>
        <w:rPr>
          <w:sz w:val="21"/>
          <w:szCs w:val="21"/>
        </w:rPr>
      </w:pPr>
      <w:bookmarkStart w:id="151" w:name="_Toc497738891"/>
      <w:r w:rsidRPr="00802B76">
        <w:rPr>
          <w:rFonts w:ascii="宋体" w:hAnsi="宋体" w:cs="宋体" w:hint="eastAsia"/>
          <w:kern w:val="0"/>
          <w:sz w:val="18"/>
          <w:szCs w:val="18"/>
        </w:rPr>
        <w:t>请你谈谈Cookie的弊端</w:t>
      </w:r>
      <w:bookmarkEnd w:id="151"/>
    </w:p>
    <w:p w:rsidR="0014141D" w:rsidRPr="00A05564" w:rsidRDefault="0014141D" w:rsidP="0014141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虽然在持久保存客户端数据提供了方便，分担了服务器存储的负担，但还是有很多局限性的。</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IE6或更低版本最多20个cookie</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IE7和之后的版本最后可以有50个cookie。</w:t>
      </w:r>
    </w:p>
    <w:p w:rsidR="0014141D" w:rsidRPr="00802B76"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Firefox最多50个cookie</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chrome和Safari没有做硬性限制</w:t>
      </w:r>
    </w:p>
    <w:p w:rsidR="0014141D" w:rsidRPr="00A05564" w:rsidRDefault="0014141D" w:rsidP="0014141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IE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Opera</w:t>
      </w:r>
      <w:r w:rsidRPr="00A05564">
        <w:rPr>
          <w:rFonts w:ascii="宋体" w:hAnsi="宋体" w:cs="宋体" w:hint="eastAsia"/>
          <w:kern w:val="0"/>
          <w:sz w:val="18"/>
          <w:szCs w:val="18"/>
        </w:rPr>
        <w:t>会清理近期最少使用的</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Firefox</w:t>
      </w:r>
      <w:r w:rsidRPr="00A05564">
        <w:rPr>
          <w:rFonts w:ascii="宋体" w:hAnsi="宋体" w:cs="宋体" w:hint="eastAsia"/>
          <w:kern w:val="0"/>
          <w:sz w:val="18"/>
          <w:szCs w:val="18"/>
        </w:rPr>
        <w:t>会随机清理</w:t>
      </w: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w:t>
      </w:r>
    </w:p>
    <w:p w:rsidR="0014141D" w:rsidRPr="00A05564" w:rsidRDefault="0014141D" w:rsidP="0014141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cookie</w:t>
      </w:r>
      <w:r w:rsidRPr="00A05564">
        <w:rPr>
          <w:rFonts w:ascii="宋体" w:hAnsi="宋体" w:cs="宋体" w:hint="eastAsia"/>
          <w:kern w:val="0"/>
          <w:sz w:val="18"/>
          <w:szCs w:val="18"/>
        </w:rPr>
        <w:t>的最大大约为</w:t>
      </w:r>
      <w:r w:rsidRPr="00A05564">
        <w:rPr>
          <w:rFonts w:ascii="宋体" w:hAnsi="宋体" w:cs="宋体"/>
          <w:kern w:val="0"/>
          <w:sz w:val="18"/>
          <w:szCs w:val="18"/>
          <w:bdr w:val="none" w:sz="0" w:space="0" w:color="auto" w:frame="1"/>
        </w:rPr>
        <w:t>4096</w:t>
      </w:r>
      <w:r w:rsidRPr="00A05564">
        <w:rPr>
          <w:rFonts w:ascii="宋体" w:hAnsi="宋体" w:cs="宋体" w:hint="eastAsia"/>
          <w:kern w:val="0"/>
          <w:sz w:val="18"/>
          <w:szCs w:val="18"/>
        </w:rPr>
        <w:t>字节，为了兼容性，一般不能超过</w:t>
      </w:r>
      <w:r w:rsidRPr="00A05564">
        <w:rPr>
          <w:rFonts w:ascii="宋体" w:hAnsi="宋体" w:cs="宋体"/>
          <w:kern w:val="0"/>
          <w:sz w:val="18"/>
          <w:szCs w:val="18"/>
          <w:bdr w:val="none" w:sz="0" w:space="0" w:color="auto" w:frame="1"/>
        </w:rPr>
        <w:t>4095</w:t>
      </w:r>
      <w:r w:rsidRPr="00A05564">
        <w:rPr>
          <w:rFonts w:ascii="宋体" w:hAnsi="宋体" w:cs="宋体" w:hint="eastAsia"/>
          <w:kern w:val="0"/>
          <w:sz w:val="18"/>
          <w:szCs w:val="18"/>
        </w:rPr>
        <w:t>字节。</w:t>
      </w:r>
    </w:p>
    <w:p w:rsidR="0014141D" w:rsidRPr="00A05564" w:rsidRDefault="0014141D" w:rsidP="0014141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IE 提供了一种存储可以持久</w:t>
      </w:r>
      <w:proofErr w:type="gramStart"/>
      <w:r w:rsidRPr="00A05564">
        <w:rPr>
          <w:rFonts w:ascii="宋体" w:hAnsi="宋体" w:cs="宋体" w:hint="eastAsia"/>
          <w:kern w:val="0"/>
          <w:sz w:val="18"/>
          <w:szCs w:val="18"/>
        </w:rPr>
        <w:t>化用户</w:t>
      </w:r>
      <w:proofErr w:type="gramEnd"/>
      <w:r w:rsidRPr="00A05564">
        <w:rPr>
          <w:rFonts w:ascii="宋体" w:hAnsi="宋体" w:cs="宋体" w:hint="eastAsia"/>
          <w:kern w:val="0"/>
          <w:sz w:val="18"/>
          <w:szCs w:val="18"/>
        </w:rPr>
        <w:t>数据，叫做</w:t>
      </w:r>
      <w:r w:rsidRPr="00A05564">
        <w:rPr>
          <w:rFonts w:ascii="宋体" w:hAnsi="宋体" w:cs="宋体"/>
          <w:kern w:val="0"/>
          <w:sz w:val="18"/>
          <w:szCs w:val="18"/>
          <w:bdr w:val="none" w:sz="0" w:space="0" w:color="auto" w:frame="1"/>
        </w:rPr>
        <w:t>userdata</w:t>
      </w:r>
      <w:r w:rsidRPr="00A05564">
        <w:rPr>
          <w:rFonts w:ascii="宋体" w:hAnsi="宋体" w:cs="宋体" w:hint="eastAsia"/>
          <w:kern w:val="0"/>
          <w:sz w:val="18"/>
          <w:szCs w:val="18"/>
        </w:rPr>
        <w:t>，从</w:t>
      </w:r>
      <w:r w:rsidRPr="00A05564">
        <w:rPr>
          <w:rFonts w:ascii="宋体" w:hAnsi="宋体" w:cs="宋体"/>
          <w:kern w:val="0"/>
          <w:sz w:val="18"/>
          <w:szCs w:val="18"/>
          <w:bdr w:val="none" w:sz="0" w:space="0" w:color="auto" w:frame="1"/>
        </w:rPr>
        <w:t>IE5.0</w:t>
      </w:r>
      <w:r w:rsidRPr="00A05564">
        <w:rPr>
          <w:rFonts w:ascii="宋体" w:hAnsi="宋体" w:cs="宋体" w:hint="eastAsia"/>
          <w:kern w:val="0"/>
          <w:sz w:val="18"/>
          <w:szCs w:val="18"/>
        </w:rPr>
        <w:t>就开始支持。每个数据最多128K，每个域名下最多1M。这个持久</w:t>
      </w:r>
      <w:proofErr w:type="gramStart"/>
      <w:r w:rsidRPr="00A05564">
        <w:rPr>
          <w:rFonts w:ascii="宋体" w:hAnsi="宋体" w:cs="宋体" w:hint="eastAsia"/>
          <w:kern w:val="0"/>
          <w:sz w:val="18"/>
          <w:szCs w:val="18"/>
        </w:rPr>
        <w:t>化数据</w:t>
      </w:r>
      <w:proofErr w:type="gramEnd"/>
      <w:r w:rsidRPr="00A05564">
        <w:rPr>
          <w:rFonts w:ascii="宋体" w:hAnsi="宋体" w:cs="宋体" w:hint="eastAsia"/>
          <w:kern w:val="0"/>
          <w:sz w:val="18"/>
          <w:szCs w:val="18"/>
        </w:rPr>
        <w:t>放在缓存中，如果缓存没有清理，那么会一直存在。</w:t>
      </w:r>
    </w:p>
    <w:p w:rsidR="0014141D" w:rsidRPr="00A05564" w:rsidRDefault="0014141D" w:rsidP="0014141D">
      <w:pPr>
        <w:widowControl/>
        <w:jc w:val="left"/>
        <w:textAlignment w:val="baseline"/>
        <w:rPr>
          <w:rFonts w:ascii="宋体" w:hAnsi="宋体" w:cs="宋体"/>
          <w:kern w:val="0"/>
          <w:sz w:val="18"/>
          <w:szCs w:val="18"/>
        </w:rPr>
      </w:pPr>
      <w:r w:rsidRPr="00843558">
        <w:rPr>
          <w:rFonts w:ascii="宋体" w:hAnsi="宋体" w:cs="宋体" w:hint="eastAsia"/>
          <w:b/>
          <w:kern w:val="0"/>
          <w:sz w:val="18"/>
          <w:szCs w:val="18"/>
        </w:rPr>
        <w:t>优点：</w:t>
      </w:r>
      <w:r w:rsidRPr="00A05564">
        <w:rPr>
          <w:rFonts w:ascii="宋体" w:hAnsi="宋体" w:cs="宋体" w:hint="eastAsia"/>
          <w:kern w:val="0"/>
          <w:sz w:val="18"/>
          <w:szCs w:val="18"/>
        </w:rPr>
        <w:t>极高的扩展性和可用性</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0014141D" w:rsidRPr="00A05564">
        <w:rPr>
          <w:rFonts w:ascii="宋体" w:hAnsi="宋体" w:cs="宋体"/>
          <w:kern w:val="0"/>
          <w:sz w:val="18"/>
          <w:szCs w:val="18"/>
          <w:bdr w:val="none" w:sz="0" w:space="0" w:color="auto" w:frame="1"/>
        </w:rPr>
        <w:t>通过良好的编程，控制保存在cookie中的session对象的大小。</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通过加密和安全传输技术（SSL），减少cookie被破解的可能性。</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只在cookie中存放不敏感数据，即使被盗也不会有重大损失。</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控制cookie的生命期，使之不会永远有效。偷盗者很可能拿到一个过期的cookie。</w:t>
      </w:r>
    </w:p>
    <w:p w:rsidR="0014141D" w:rsidRPr="00843558" w:rsidRDefault="0014141D" w:rsidP="0014141D">
      <w:pPr>
        <w:widowControl/>
        <w:jc w:val="left"/>
        <w:textAlignment w:val="baseline"/>
        <w:rPr>
          <w:rFonts w:ascii="宋体" w:hAnsi="宋体" w:cs="宋体"/>
          <w:b/>
          <w:kern w:val="0"/>
          <w:sz w:val="18"/>
          <w:szCs w:val="18"/>
        </w:rPr>
      </w:pPr>
      <w:r w:rsidRPr="00843558">
        <w:rPr>
          <w:rFonts w:ascii="宋体" w:hAnsi="宋体" w:cs="宋体" w:hint="eastAsia"/>
          <w:b/>
          <w:kern w:val="0"/>
          <w:sz w:val="18"/>
          <w:szCs w:val="18"/>
        </w:rPr>
        <w:lastRenderedPageBreak/>
        <w:t>缺点：</w:t>
      </w:r>
    </w:p>
    <w:p w:rsidR="0014141D" w:rsidRPr="002E20F6"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`Cookie`数量和长度的限制。每个domain最多只能有20条cookie，每个cookie长度不能超过4KB，否则会被截掉</w:t>
      </w:r>
      <w:r w:rsidR="0014141D">
        <w:rPr>
          <w:rFonts w:ascii="宋体" w:hAnsi="宋体" w:cs="宋体" w:hint="eastAsia"/>
          <w:kern w:val="0"/>
          <w:sz w:val="18"/>
          <w:szCs w:val="18"/>
          <w:bdr w:val="none" w:sz="0" w:space="0" w:color="auto" w:frame="1"/>
        </w:rPr>
        <w:t>。</w:t>
      </w:r>
    </w:p>
    <w:p w:rsidR="0014141D" w:rsidRPr="00A05564"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安全性问题。如果cookie被人拦截了，那人就可以取得所有的session信息。即使加密也与事无补，因为拦截者并不需要知道cookie的意义，他只要原样转发cookie就可以达到目的了。</w:t>
      </w:r>
    </w:p>
    <w:p w:rsidR="0014141D" w:rsidRDefault="00843558"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有些状态不可能保存在客户端。例如，为了防止重复提交表单，我们需要在服务器端保存一个计数器。如果我们把这个计数器保存在客户端，那么它起不到任何作用。</w:t>
      </w:r>
    </w:p>
    <w:p w:rsidR="001D1D26" w:rsidRPr="009D7BAD" w:rsidRDefault="001D1D26" w:rsidP="001D1D26">
      <w:pPr>
        <w:pStyle w:val="2"/>
        <w:numPr>
          <w:ilvl w:val="1"/>
          <w:numId w:val="3"/>
        </w:numPr>
        <w:spacing w:before="100" w:beforeAutospacing="1" w:after="100" w:afterAutospacing="1" w:line="240" w:lineRule="auto"/>
        <w:rPr>
          <w:sz w:val="21"/>
          <w:szCs w:val="21"/>
        </w:rPr>
      </w:pPr>
      <w:bookmarkStart w:id="152" w:name="_Toc497738892"/>
      <w:r w:rsidRPr="009D7BAD">
        <w:rPr>
          <w:rFonts w:ascii="宋体" w:hAnsi="宋体" w:cs="宋体" w:hint="eastAsia"/>
          <w:kern w:val="0"/>
          <w:sz w:val="18"/>
          <w:szCs w:val="18"/>
        </w:rPr>
        <w:t>如何删除一个cookie</w:t>
      </w:r>
      <w:bookmarkEnd w:id="152"/>
    </w:p>
    <w:p w:rsidR="001D1D26" w:rsidRPr="00A05564" w:rsidRDefault="001D1D26" w:rsidP="001D1D26">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（1</w:t>
      </w:r>
      <w:r>
        <w:rPr>
          <w:rFonts w:ascii="宋体" w:hAnsi="宋体" w:cs="宋体"/>
          <w:kern w:val="0"/>
          <w:sz w:val="18"/>
          <w:szCs w:val="18"/>
          <w:bdr w:val="none" w:sz="0" w:space="0" w:color="auto" w:frame="1"/>
        </w:rPr>
        <w:t>）</w:t>
      </w:r>
      <w:r w:rsidRPr="00A05564">
        <w:rPr>
          <w:rFonts w:ascii="宋体" w:hAnsi="宋体" w:cs="宋体" w:hint="eastAsia"/>
          <w:kern w:val="0"/>
          <w:sz w:val="18"/>
          <w:szCs w:val="18"/>
        </w:rPr>
        <w:t>将时间设为当前时间往前一点。</w:t>
      </w:r>
    </w:p>
    <w:p w:rsidR="001D1D26" w:rsidRPr="00A05564" w:rsidRDefault="001D1D26" w:rsidP="001D1D26">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date = </w:t>
      </w:r>
      <w:r w:rsidRPr="00A05564">
        <w:rPr>
          <w:rFonts w:ascii="宋体" w:hAnsi="宋体" w:cs="宋体" w:hint="eastAsia"/>
          <w:kern w:val="0"/>
          <w:sz w:val="18"/>
          <w:szCs w:val="18"/>
          <w:bdr w:val="none" w:sz="0" w:space="0" w:color="auto" w:frame="1"/>
        </w:rPr>
        <w:t>new</w:t>
      </w: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Date</w:t>
      </w:r>
      <w:r w:rsidRPr="00A05564">
        <w:rPr>
          <w:rFonts w:ascii="宋体" w:hAnsi="宋体" w:cs="宋体"/>
          <w:kern w:val="0"/>
          <w:sz w:val="18"/>
          <w:szCs w:val="18"/>
          <w:bdr w:val="none" w:sz="0" w:space="0" w:color="auto" w:frame="1"/>
        </w:rPr>
        <w:t>(</w:t>
      </w:r>
      <w:proofErr w:type="gramEnd"/>
      <w:r w:rsidRPr="00A05564">
        <w:rPr>
          <w:rFonts w:ascii="宋体" w:hAnsi="宋体" w:cs="宋体"/>
          <w:kern w:val="0"/>
          <w:sz w:val="18"/>
          <w:szCs w:val="18"/>
          <w:bdr w:val="none" w:sz="0" w:space="0" w:color="auto" w:frame="1"/>
        </w:rPr>
        <w:t>);</w:t>
      </w:r>
    </w:p>
    <w:p w:rsidR="001D1D26" w:rsidRPr="00A05564" w:rsidRDefault="001D1D26" w:rsidP="001D1D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date.setDate(date.getDate() - </w:t>
      </w:r>
      <w:r w:rsidRPr="00A05564">
        <w:rPr>
          <w:rFonts w:ascii="宋体" w:hAnsi="宋体" w:cs="宋体" w:hint="eastAsia"/>
          <w:kern w:val="0"/>
          <w:sz w:val="18"/>
          <w:szCs w:val="18"/>
          <w:bdr w:val="none" w:sz="0" w:space="0" w:color="auto" w:frame="1"/>
        </w:rPr>
        <w:t>1</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//真正的删除</w:t>
      </w:r>
    </w:p>
    <w:p w:rsidR="001D1D26" w:rsidRPr="00A05564" w:rsidRDefault="001D1D26" w:rsidP="001D1D26">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setDate()</w:t>
      </w:r>
      <w:r w:rsidRPr="00A05564">
        <w:rPr>
          <w:rFonts w:ascii="宋体" w:hAnsi="宋体" w:cs="宋体" w:hint="eastAsia"/>
          <w:kern w:val="0"/>
          <w:sz w:val="18"/>
          <w:szCs w:val="18"/>
        </w:rPr>
        <w:t>方法用于设置一个月的某一天。</w:t>
      </w:r>
    </w:p>
    <w:p w:rsidR="001D1D26" w:rsidRPr="00A05564" w:rsidRDefault="001D1D26" w:rsidP="001D1D26">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hint="eastAsia"/>
          <w:kern w:val="0"/>
          <w:sz w:val="18"/>
          <w:szCs w:val="18"/>
        </w:rPr>
        <w:t>expires的设置</w:t>
      </w:r>
    </w:p>
    <w:p w:rsidR="001D1D26" w:rsidRPr="001D1D26" w:rsidRDefault="001D1D2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document.cookie</w:t>
      </w:r>
      <w:proofErr w:type="gramEnd"/>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'user='</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encodeURIComponent</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'name'</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';expires = '</w:t>
      </w: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new</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Date</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0</w:t>
      </w:r>
      <w:r w:rsidRPr="00A05564">
        <w:rPr>
          <w:rFonts w:ascii="宋体" w:hAnsi="宋体" w:cs="宋体"/>
          <w:kern w:val="0"/>
          <w:sz w:val="18"/>
          <w:szCs w:val="18"/>
          <w:bdr w:val="none" w:sz="0" w:space="0" w:color="auto" w:frame="1"/>
        </w:rPr>
        <w:t>)</w:t>
      </w:r>
    </w:p>
    <w:p w:rsidR="0014141D" w:rsidRPr="002E20F6" w:rsidRDefault="0014141D" w:rsidP="0014141D">
      <w:pPr>
        <w:pStyle w:val="2"/>
        <w:numPr>
          <w:ilvl w:val="1"/>
          <w:numId w:val="3"/>
        </w:numPr>
        <w:spacing w:before="100" w:beforeAutospacing="1" w:after="100" w:afterAutospacing="1" w:line="240" w:lineRule="auto"/>
        <w:rPr>
          <w:sz w:val="21"/>
          <w:szCs w:val="21"/>
        </w:rPr>
      </w:pPr>
      <w:bookmarkStart w:id="153" w:name="_Toc497738893"/>
      <w:r w:rsidRPr="002E20F6">
        <w:rPr>
          <w:rFonts w:ascii="宋体" w:hAnsi="宋体" w:cs="宋体" w:hint="eastAsia"/>
          <w:kern w:val="0"/>
          <w:sz w:val="18"/>
          <w:szCs w:val="18"/>
        </w:rPr>
        <w:t>cookie 和session 的区别</w:t>
      </w:r>
      <w:r w:rsidR="00B46CEB">
        <w:rPr>
          <w:rFonts w:ascii="宋体" w:hAnsi="宋体" w:cs="宋体" w:hint="eastAsia"/>
          <w:kern w:val="0"/>
          <w:sz w:val="18"/>
          <w:szCs w:val="18"/>
        </w:rPr>
        <w:t>？</w:t>
      </w:r>
      <w:bookmarkEnd w:id="153"/>
    </w:p>
    <w:p w:rsidR="0014141D" w:rsidRPr="00A05564" w:rsidRDefault="001E5E0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cookie数据存放在客户的浏览器上，session数据放在服务器上。</w:t>
      </w:r>
    </w:p>
    <w:p w:rsidR="0014141D" w:rsidRPr="00A05564" w:rsidRDefault="001E5E0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cookie不是很安全，别人可以分析存放在本地的COOKIE并进行COOKIE欺骗</w:t>
      </w:r>
      <w:r w:rsidR="0014141D">
        <w:rPr>
          <w:rFonts w:ascii="宋体" w:hAnsi="宋体" w:cs="宋体" w:hint="eastAsia"/>
          <w:kern w:val="0"/>
          <w:sz w:val="18"/>
          <w:szCs w:val="18"/>
          <w:bdr w:val="none" w:sz="0" w:space="0" w:color="auto" w:frame="1"/>
        </w:rPr>
        <w:t>，</w:t>
      </w:r>
      <w:r w:rsidR="0014141D" w:rsidRPr="00A05564">
        <w:rPr>
          <w:rFonts w:ascii="宋体" w:hAnsi="宋体" w:cs="宋体"/>
          <w:kern w:val="0"/>
          <w:sz w:val="18"/>
          <w:szCs w:val="18"/>
          <w:bdr w:val="none" w:sz="0" w:space="0" w:color="auto" w:frame="1"/>
        </w:rPr>
        <w:t>考虑到安全应当使用session。</w:t>
      </w:r>
    </w:p>
    <w:p w:rsidR="0014141D" w:rsidRPr="002E20F6" w:rsidRDefault="001E5E0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A05564">
        <w:rPr>
          <w:rFonts w:ascii="宋体" w:hAnsi="宋体" w:cs="宋体" w:hint="eastAsia"/>
          <w:kern w:val="0"/>
          <w:sz w:val="18"/>
          <w:szCs w:val="18"/>
          <w:bdr w:val="none" w:sz="0" w:space="0" w:color="auto" w:frame="1"/>
        </w:rPr>
        <w:t xml:space="preserve"> </w:t>
      </w:r>
      <w:r w:rsidR="0014141D" w:rsidRPr="00A05564">
        <w:rPr>
          <w:rFonts w:ascii="宋体" w:hAnsi="宋体" w:cs="宋体"/>
          <w:kern w:val="0"/>
          <w:sz w:val="18"/>
          <w:szCs w:val="18"/>
          <w:bdr w:val="none" w:sz="0" w:space="0" w:color="auto" w:frame="1"/>
        </w:rPr>
        <w:t>session会在一定时间内保存在服务器上。当访问增多，会比较占用你服务器的性能</w:t>
      </w:r>
      <w:r w:rsidR="0014141D">
        <w:rPr>
          <w:rFonts w:ascii="宋体" w:hAnsi="宋体" w:cs="宋体" w:hint="eastAsia"/>
          <w:kern w:val="0"/>
          <w:sz w:val="18"/>
          <w:szCs w:val="18"/>
          <w:bdr w:val="none" w:sz="0" w:space="0" w:color="auto" w:frame="1"/>
        </w:rPr>
        <w:t>，</w:t>
      </w:r>
      <w:r w:rsidR="0014141D" w:rsidRPr="00A05564">
        <w:rPr>
          <w:rFonts w:ascii="宋体" w:hAnsi="宋体" w:cs="宋体"/>
          <w:kern w:val="0"/>
          <w:sz w:val="18"/>
          <w:szCs w:val="18"/>
          <w:bdr w:val="none" w:sz="0" w:space="0" w:color="auto" w:frame="1"/>
        </w:rPr>
        <w:t>考虑到减轻服务器性能方面，应当使用COOKIE。</w:t>
      </w:r>
    </w:p>
    <w:p w:rsidR="0014141D" w:rsidRPr="00A05564" w:rsidRDefault="001E5E0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单个cookie保存的数据不能超过4K，很多浏览器都限制一个站点最多保存20个cookie。</w:t>
      </w:r>
    </w:p>
    <w:p w:rsidR="0014141D" w:rsidRPr="00A05564" w:rsidRDefault="001E5E06"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5</w:t>
      </w:r>
      <w:r w:rsidRPr="00A05564">
        <w:rPr>
          <w:rFonts w:ascii="宋体" w:hAnsi="宋体" w:cs="宋体" w:hint="eastAsia"/>
          <w:kern w:val="0"/>
          <w:sz w:val="18"/>
          <w:szCs w:val="18"/>
        </w:rPr>
        <w:t>）</w:t>
      </w:r>
      <w:r w:rsidR="0014141D" w:rsidRPr="00A05564">
        <w:rPr>
          <w:rFonts w:ascii="宋体" w:hAnsi="宋体" w:cs="宋体"/>
          <w:kern w:val="0"/>
          <w:sz w:val="18"/>
          <w:szCs w:val="18"/>
          <w:bdr w:val="none" w:sz="0" w:space="0" w:color="auto" w:frame="1"/>
        </w:rPr>
        <w:t>所以个人建议：</w:t>
      </w:r>
    </w:p>
    <w:p w:rsidR="0014141D" w:rsidRPr="00A05564" w:rsidRDefault="0014141D" w:rsidP="001414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将登陆信息等重要信息存放为SESSION</w:t>
      </w:r>
    </w:p>
    <w:p w:rsidR="00FD1E9B" w:rsidRDefault="0014141D" w:rsidP="00FD1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其他信息如果需要保留，可以放在COOKIE中</w:t>
      </w:r>
    </w:p>
    <w:p w:rsidR="00B46CEB" w:rsidRPr="002E20F6" w:rsidRDefault="00B46CEB" w:rsidP="00B46CEB">
      <w:pPr>
        <w:pStyle w:val="2"/>
        <w:numPr>
          <w:ilvl w:val="1"/>
          <w:numId w:val="3"/>
        </w:numPr>
        <w:spacing w:before="100" w:beforeAutospacing="1" w:after="100" w:afterAutospacing="1" w:line="240" w:lineRule="auto"/>
        <w:rPr>
          <w:sz w:val="21"/>
          <w:szCs w:val="21"/>
        </w:rPr>
      </w:pPr>
      <w:bookmarkStart w:id="154" w:name="_Toc497738894"/>
      <w:r w:rsidRPr="00B46CEB">
        <w:rPr>
          <w:rFonts w:ascii="宋体" w:hAnsi="宋体" w:cs="宋体" w:hint="eastAsia"/>
          <w:kern w:val="0"/>
          <w:sz w:val="18"/>
          <w:szCs w:val="18"/>
        </w:rPr>
        <w:t>什么是Cookie 隔离？（或者说：请求资源的时候不要让它带cookie怎么做）</w:t>
      </w:r>
      <w:bookmarkEnd w:id="154"/>
    </w:p>
    <w:p w:rsidR="00B46CEB" w:rsidRPr="00B46CEB" w:rsidRDefault="00B46CEB" w:rsidP="00B46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B46CEB">
        <w:rPr>
          <w:rFonts w:ascii="宋体" w:hAnsi="宋体" w:cs="宋体" w:hint="eastAsia"/>
          <w:kern w:val="0"/>
          <w:sz w:val="18"/>
          <w:szCs w:val="18"/>
          <w:bdr w:val="none" w:sz="0" w:space="0" w:color="auto" w:frame="1"/>
        </w:rPr>
        <w:t>如果静态文件都放在主域名下，那静态文件请求的时候都带有的cookie的数据提交给server的，非常浪费流量，所以不如隔离开。</w:t>
      </w:r>
    </w:p>
    <w:p w:rsidR="00B46CEB" w:rsidRPr="00B46CEB" w:rsidRDefault="00B46CEB" w:rsidP="00B46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B46CEB">
        <w:rPr>
          <w:rFonts w:ascii="宋体" w:hAnsi="宋体" w:cs="宋体" w:hint="eastAsia"/>
          <w:kern w:val="0"/>
          <w:sz w:val="18"/>
          <w:szCs w:val="18"/>
          <w:bdr w:val="none" w:sz="0" w:space="0" w:color="auto" w:frame="1"/>
        </w:rPr>
        <w:t>因为cookie有域的限制，因此不能跨域提交请求，故使用非主要域名的时候，请求头中就不会带有cookie数据，这样可以降低请求头的大小，降低请求时间，从而达到降低整体请求延时的目的。</w:t>
      </w:r>
    </w:p>
    <w:p w:rsidR="00B46CEB" w:rsidRDefault="00B46CEB" w:rsidP="00B46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B46CEB">
        <w:rPr>
          <w:rFonts w:ascii="宋体" w:hAnsi="宋体" w:cs="宋体" w:hint="eastAsia"/>
          <w:kern w:val="0"/>
          <w:sz w:val="18"/>
          <w:szCs w:val="18"/>
          <w:bdr w:val="none" w:sz="0" w:space="0" w:color="auto" w:frame="1"/>
        </w:rPr>
        <w:t>同时这种方式不会将cookie传入Web Server，也减少了Web Server对cookie的处理分析环节，提高了webserver的http请求的解析速度。</w:t>
      </w:r>
    </w:p>
    <w:p w:rsidR="00FD1E9B" w:rsidRPr="007D5A19" w:rsidRDefault="00FD1E9B" w:rsidP="00FD1E9B">
      <w:pPr>
        <w:pStyle w:val="2"/>
        <w:numPr>
          <w:ilvl w:val="1"/>
          <w:numId w:val="3"/>
        </w:numPr>
        <w:spacing w:before="100" w:beforeAutospacing="1" w:after="100" w:afterAutospacing="1" w:line="240" w:lineRule="auto"/>
        <w:rPr>
          <w:sz w:val="21"/>
          <w:szCs w:val="21"/>
        </w:rPr>
      </w:pPr>
      <w:bookmarkStart w:id="155" w:name="_Toc497738895"/>
      <w:r w:rsidRPr="007D5A19">
        <w:rPr>
          <w:rFonts w:ascii="宋体" w:hAnsi="宋体" w:cs="宋体" w:hint="eastAsia"/>
          <w:kern w:val="0"/>
          <w:sz w:val="18"/>
          <w:szCs w:val="18"/>
        </w:rPr>
        <w:t>Web Worker 和webSocket</w:t>
      </w:r>
      <w:bookmarkEnd w:id="155"/>
    </w:p>
    <w:p w:rsidR="00FD1E9B" w:rsidRPr="000E59B4" w:rsidRDefault="00FD1E9B" w:rsidP="00FD1E9B">
      <w:pPr>
        <w:widowControl/>
        <w:jc w:val="left"/>
        <w:textAlignment w:val="baseline"/>
        <w:rPr>
          <w:rFonts w:ascii="宋体" w:hAnsi="宋体" w:cs="宋体"/>
          <w:b/>
          <w:kern w:val="0"/>
          <w:sz w:val="18"/>
          <w:szCs w:val="18"/>
        </w:rPr>
      </w:pPr>
      <w:r w:rsidRPr="000E59B4">
        <w:rPr>
          <w:rFonts w:ascii="宋体" w:hAnsi="宋体" w:cs="宋体" w:hint="eastAsia"/>
          <w:b/>
          <w:kern w:val="0"/>
          <w:sz w:val="18"/>
          <w:szCs w:val="18"/>
        </w:rPr>
        <w:t>worker主线程:</w:t>
      </w:r>
    </w:p>
    <w:p w:rsidR="00FD1E9B" w:rsidRPr="00A05564" w:rsidRDefault="00FD1E9B" w:rsidP="00FD1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1.</w:t>
      </w:r>
      <w:r w:rsidRPr="00A05564">
        <w:rPr>
          <w:rFonts w:ascii="宋体" w:hAnsi="宋体" w:cs="宋体"/>
          <w:kern w:val="0"/>
          <w:sz w:val="18"/>
          <w:szCs w:val="18"/>
          <w:bdr w:val="none" w:sz="0" w:space="0" w:color="auto" w:frame="1"/>
        </w:rPr>
        <w:t xml:space="preserve">通过 worker = </w:t>
      </w:r>
      <w:r w:rsidRPr="00A05564">
        <w:rPr>
          <w:rFonts w:ascii="宋体" w:hAnsi="宋体" w:cs="宋体" w:hint="eastAsia"/>
          <w:kern w:val="0"/>
          <w:sz w:val="18"/>
          <w:szCs w:val="18"/>
          <w:bdr w:val="none" w:sz="0" w:space="0" w:color="auto" w:frame="1"/>
        </w:rPr>
        <w:t>new</w:t>
      </w:r>
      <w:r w:rsidRPr="00A05564">
        <w:rPr>
          <w:rFonts w:ascii="宋体" w:hAnsi="宋体" w:cs="宋体"/>
          <w:kern w:val="0"/>
          <w:sz w:val="18"/>
          <w:szCs w:val="18"/>
          <w:bdr w:val="none" w:sz="0" w:space="0" w:color="auto" w:frame="1"/>
        </w:rPr>
        <w:t xml:space="preserve"> Worker( url ) 加载一个JS文件来创建一个worker，同时返回一个worker实例。</w:t>
      </w:r>
    </w:p>
    <w:p w:rsidR="00FD1E9B" w:rsidRPr="00A05564" w:rsidRDefault="00FD1E9B" w:rsidP="00FD1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2.</w:t>
      </w:r>
      <w:r w:rsidRPr="00A05564">
        <w:rPr>
          <w:rFonts w:ascii="宋体" w:hAnsi="宋体" w:cs="宋体"/>
          <w:kern w:val="0"/>
          <w:sz w:val="18"/>
          <w:szCs w:val="18"/>
          <w:bdr w:val="none" w:sz="0" w:space="0" w:color="auto" w:frame="1"/>
        </w:rPr>
        <w:t>通过worker.postMessage( data ) 方法来向worker发送数据。</w:t>
      </w:r>
    </w:p>
    <w:p w:rsidR="00FD1E9B" w:rsidRPr="00A05564" w:rsidRDefault="00FD1E9B" w:rsidP="00FD1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3.</w:t>
      </w:r>
      <w:r w:rsidRPr="00A05564">
        <w:rPr>
          <w:rFonts w:ascii="宋体" w:hAnsi="宋体" w:cs="宋体"/>
          <w:kern w:val="0"/>
          <w:sz w:val="18"/>
          <w:szCs w:val="18"/>
          <w:bdr w:val="none" w:sz="0" w:space="0" w:color="auto" w:frame="1"/>
        </w:rPr>
        <w:t>绑定worker.onmessage方法来接收worker发送过来的数据。</w:t>
      </w:r>
    </w:p>
    <w:p w:rsidR="00FD1E9B" w:rsidRPr="00A05564" w:rsidRDefault="00FD1E9B" w:rsidP="00FD1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4.</w:t>
      </w:r>
      <w:r w:rsidRPr="00A05564">
        <w:rPr>
          <w:rFonts w:ascii="宋体" w:hAnsi="宋体" w:cs="宋体"/>
          <w:kern w:val="0"/>
          <w:sz w:val="18"/>
          <w:szCs w:val="18"/>
          <w:bdr w:val="none" w:sz="0" w:space="0" w:color="auto" w:frame="1"/>
        </w:rPr>
        <w:t>可以使用 worker.terminate() 来终止一个worker的执行。</w:t>
      </w:r>
    </w:p>
    <w:p w:rsidR="00FD1E9B" w:rsidRPr="00FD1E9B" w:rsidRDefault="00FD1E9B" w:rsidP="00FD1E9B">
      <w:pPr>
        <w:widowControl/>
        <w:jc w:val="left"/>
        <w:textAlignment w:val="baseline"/>
        <w:rPr>
          <w:rFonts w:ascii="宋体" w:hAnsi="宋体" w:cs="宋体"/>
          <w:kern w:val="0"/>
          <w:sz w:val="18"/>
          <w:szCs w:val="18"/>
        </w:rPr>
      </w:pPr>
      <w:r w:rsidRPr="000E59B4">
        <w:rPr>
          <w:rFonts w:ascii="宋体" w:hAnsi="宋体" w:cs="宋体"/>
          <w:b/>
          <w:kern w:val="0"/>
          <w:sz w:val="18"/>
          <w:szCs w:val="18"/>
          <w:bdr w:val="none" w:sz="0" w:space="0" w:color="auto" w:frame="1"/>
        </w:rPr>
        <w:lastRenderedPageBreak/>
        <w:t>WebSocket</w:t>
      </w:r>
      <w:r w:rsidRPr="00A05564">
        <w:rPr>
          <w:rFonts w:ascii="宋体" w:hAnsi="宋体" w:cs="宋体" w:hint="eastAsia"/>
          <w:kern w:val="0"/>
          <w:sz w:val="18"/>
          <w:szCs w:val="18"/>
        </w:rPr>
        <w:t>是</w:t>
      </w:r>
      <w:r w:rsidRPr="00A05564">
        <w:rPr>
          <w:rFonts w:ascii="宋体" w:hAnsi="宋体" w:cs="宋体"/>
          <w:kern w:val="0"/>
          <w:sz w:val="18"/>
          <w:szCs w:val="18"/>
          <w:bdr w:val="none" w:sz="0" w:space="0" w:color="auto" w:frame="1"/>
        </w:rPr>
        <w:t>Web</w:t>
      </w:r>
      <w:r w:rsidRPr="00A05564">
        <w:rPr>
          <w:rFonts w:ascii="宋体" w:hAnsi="宋体" w:cs="宋体" w:hint="eastAsia"/>
          <w:kern w:val="0"/>
          <w:sz w:val="18"/>
          <w:szCs w:val="18"/>
        </w:rPr>
        <w:t>应用程序的传输协议，它提供了双向的，按序到达的数据流。他是一个</w:t>
      </w:r>
      <w:hyperlink r:id="rId18" w:tgtFrame="_blank" w:tooltip="HTML5知识库" w:history="1">
        <w:r w:rsidRPr="00A05564">
          <w:rPr>
            <w:rFonts w:ascii="宋体" w:hAnsi="宋体" w:cs="宋体"/>
            <w:b/>
            <w:bCs/>
            <w:kern w:val="0"/>
            <w:sz w:val="18"/>
            <w:szCs w:val="18"/>
            <w:bdr w:val="none" w:sz="0" w:space="0" w:color="auto" w:frame="1"/>
          </w:rPr>
          <w:t>Html5</w:t>
        </w:r>
      </w:hyperlink>
      <w:r w:rsidRPr="00A05564">
        <w:rPr>
          <w:rFonts w:ascii="宋体" w:hAnsi="宋体" w:cs="宋体" w:hint="eastAsia"/>
          <w:kern w:val="0"/>
          <w:sz w:val="18"/>
          <w:szCs w:val="18"/>
        </w:rPr>
        <w:t>协议，</w:t>
      </w:r>
      <w:r w:rsidRPr="00A05564">
        <w:rPr>
          <w:rFonts w:ascii="宋体" w:hAnsi="宋体" w:cs="宋体"/>
          <w:kern w:val="0"/>
          <w:sz w:val="18"/>
          <w:szCs w:val="18"/>
          <w:bdr w:val="none" w:sz="0" w:space="0" w:color="auto" w:frame="1"/>
        </w:rPr>
        <w:t>WebSocket</w:t>
      </w:r>
      <w:r w:rsidRPr="00A05564">
        <w:rPr>
          <w:rFonts w:ascii="宋体" w:hAnsi="宋体" w:cs="宋体" w:hint="eastAsia"/>
          <w:kern w:val="0"/>
          <w:sz w:val="18"/>
          <w:szCs w:val="18"/>
        </w:rPr>
        <w:t>的连接是持久的，他通过在客户端和服务器之间保持双工连接，服务器的更新可以被及时推送给客户端，而不需要客户端以一定时间间隔去轮询。</w:t>
      </w:r>
    </w:p>
    <w:p w:rsidR="009342A6" w:rsidRPr="005305F7" w:rsidRDefault="009342A6" w:rsidP="00423687">
      <w:pPr>
        <w:pStyle w:val="2"/>
        <w:numPr>
          <w:ilvl w:val="1"/>
          <w:numId w:val="3"/>
        </w:numPr>
        <w:spacing w:before="100" w:beforeAutospacing="1" w:after="100" w:afterAutospacing="1" w:line="240" w:lineRule="auto"/>
        <w:rPr>
          <w:color w:val="FF0000"/>
          <w:sz w:val="21"/>
          <w:szCs w:val="21"/>
        </w:rPr>
      </w:pPr>
      <w:bookmarkStart w:id="156" w:name="t41"/>
      <w:bookmarkStart w:id="157" w:name="t42"/>
      <w:bookmarkStart w:id="158" w:name="t45"/>
      <w:bookmarkStart w:id="159" w:name="t58"/>
      <w:bookmarkStart w:id="160" w:name="_Toc497738896"/>
      <w:bookmarkEnd w:id="156"/>
      <w:bookmarkEnd w:id="157"/>
      <w:bookmarkEnd w:id="158"/>
      <w:bookmarkEnd w:id="159"/>
      <w:r w:rsidRPr="005305F7">
        <w:rPr>
          <w:rFonts w:ascii="宋体" w:hAnsi="宋体" w:cs="宋体" w:hint="eastAsia"/>
          <w:color w:val="FF0000"/>
          <w:kern w:val="0"/>
          <w:sz w:val="18"/>
          <w:szCs w:val="18"/>
        </w:rPr>
        <w:t>WEB应用从服务器主动推送Data到客户端有那些方式？</w:t>
      </w:r>
      <w:r w:rsidR="00423687" w:rsidRPr="005305F7">
        <w:rPr>
          <w:rFonts w:ascii="宋体" w:hAnsi="宋体" w:cs="宋体" w:hint="eastAsia"/>
          <w:color w:val="FF0000"/>
          <w:kern w:val="0"/>
          <w:sz w:val="18"/>
          <w:szCs w:val="18"/>
        </w:rPr>
        <w:t>区别是什么？</w:t>
      </w:r>
      <w:bookmarkEnd w:id="160"/>
    </w:p>
    <w:p w:rsidR="00423687" w:rsidRPr="00423687" w:rsidRDefault="00AA1B23" w:rsidP="00A10E1C">
      <w:pPr>
        <w:pStyle w:val="ae"/>
        <w:widowControl/>
        <w:numPr>
          <w:ilvl w:val="0"/>
          <w:numId w:val="11"/>
        </w:numPr>
        <w:ind w:firstLineChars="0"/>
        <w:jc w:val="left"/>
        <w:textAlignment w:val="baseline"/>
        <w:rPr>
          <w:rFonts w:ascii="宋体" w:hAnsi="宋体" w:cs="宋体"/>
          <w:kern w:val="0"/>
          <w:sz w:val="18"/>
          <w:szCs w:val="18"/>
        </w:rPr>
      </w:pPr>
      <w:r w:rsidRPr="00AA1B23">
        <w:rPr>
          <w:rFonts w:ascii="宋体" w:hAnsi="宋体" w:cs="宋体" w:hint="eastAsia"/>
          <w:kern w:val="0"/>
          <w:sz w:val="18"/>
          <w:szCs w:val="18"/>
        </w:rPr>
        <w:t>传统Ajax短轮询</w:t>
      </w:r>
    </w:p>
    <w:p w:rsidR="009342A6" w:rsidRPr="00423687" w:rsidRDefault="009342A6" w:rsidP="00A10E1C">
      <w:pPr>
        <w:pStyle w:val="ae"/>
        <w:widowControl/>
        <w:numPr>
          <w:ilvl w:val="0"/>
          <w:numId w:val="11"/>
        </w:numPr>
        <w:ind w:firstLineChars="0"/>
        <w:jc w:val="left"/>
        <w:textAlignment w:val="baseline"/>
        <w:rPr>
          <w:rFonts w:ascii="宋体" w:hAnsi="宋体" w:cs="宋体"/>
          <w:kern w:val="0"/>
          <w:sz w:val="18"/>
          <w:szCs w:val="18"/>
        </w:rPr>
      </w:pPr>
      <w:r w:rsidRPr="00423687">
        <w:rPr>
          <w:rFonts w:ascii="宋体" w:hAnsi="宋体" w:cs="宋体"/>
          <w:kern w:val="0"/>
          <w:sz w:val="18"/>
          <w:szCs w:val="18"/>
          <w:bdr w:val="none" w:sz="0" w:space="0" w:color="auto" w:frame="1"/>
        </w:rPr>
        <w:t>Commet</w:t>
      </w:r>
      <w:r w:rsidRPr="00423687">
        <w:rPr>
          <w:rFonts w:ascii="宋体" w:hAnsi="宋体" w:cs="宋体" w:hint="eastAsia"/>
          <w:kern w:val="0"/>
          <w:sz w:val="18"/>
          <w:szCs w:val="18"/>
        </w:rPr>
        <w:t>：基于HTTP长连接的服务器推送技术</w:t>
      </w:r>
    </w:p>
    <w:p w:rsidR="009342A6" w:rsidRPr="00423687" w:rsidRDefault="009342A6" w:rsidP="00A10E1C">
      <w:pPr>
        <w:pStyle w:val="ae"/>
        <w:widowControl/>
        <w:numPr>
          <w:ilvl w:val="0"/>
          <w:numId w:val="11"/>
        </w:numPr>
        <w:ind w:firstLineChars="0"/>
        <w:jc w:val="left"/>
        <w:textAlignment w:val="baseline"/>
        <w:rPr>
          <w:rFonts w:ascii="宋体" w:hAnsi="宋体" w:cs="宋体"/>
          <w:kern w:val="0"/>
          <w:sz w:val="18"/>
          <w:szCs w:val="18"/>
        </w:rPr>
      </w:pPr>
      <w:r w:rsidRPr="00423687">
        <w:rPr>
          <w:rFonts w:ascii="宋体" w:hAnsi="宋体" w:cs="宋体" w:hint="eastAsia"/>
          <w:kern w:val="0"/>
          <w:sz w:val="18"/>
          <w:szCs w:val="18"/>
        </w:rPr>
        <w:t>基于</w:t>
      </w:r>
      <w:r w:rsidRPr="00423687">
        <w:rPr>
          <w:rFonts w:ascii="宋体" w:hAnsi="宋体" w:cs="宋体"/>
          <w:kern w:val="0"/>
          <w:sz w:val="18"/>
          <w:szCs w:val="18"/>
          <w:bdr w:val="none" w:sz="0" w:space="0" w:color="auto" w:frame="1"/>
        </w:rPr>
        <w:t>WebSocket</w:t>
      </w:r>
      <w:r w:rsidRPr="00423687">
        <w:rPr>
          <w:rFonts w:ascii="宋体" w:hAnsi="宋体" w:cs="宋体" w:hint="eastAsia"/>
          <w:kern w:val="0"/>
          <w:sz w:val="18"/>
          <w:szCs w:val="18"/>
        </w:rPr>
        <w:t>的推送方案</w:t>
      </w:r>
    </w:p>
    <w:p w:rsidR="009342A6" w:rsidRDefault="009342A6" w:rsidP="00A10E1C">
      <w:pPr>
        <w:pStyle w:val="ae"/>
        <w:widowControl/>
        <w:numPr>
          <w:ilvl w:val="0"/>
          <w:numId w:val="11"/>
        </w:numPr>
        <w:ind w:firstLineChars="0"/>
        <w:jc w:val="left"/>
        <w:textAlignment w:val="baseline"/>
        <w:rPr>
          <w:rFonts w:ascii="宋体" w:hAnsi="宋体" w:cs="宋体"/>
          <w:kern w:val="0"/>
          <w:sz w:val="18"/>
          <w:szCs w:val="18"/>
        </w:rPr>
      </w:pPr>
      <w:r w:rsidRPr="00423687">
        <w:rPr>
          <w:rFonts w:ascii="宋体" w:hAnsi="宋体" w:cs="宋体"/>
          <w:kern w:val="0"/>
          <w:sz w:val="18"/>
          <w:szCs w:val="18"/>
          <w:bdr w:val="none" w:sz="0" w:space="0" w:color="auto" w:frame="1"/>
        </w:rPr>
        <w:t>SSE</w:t>
      </w:r>
      <w:r w:rsidRPr="00423687">
        <w:rPr>
          <w:rFonts w:ascii="宋体" w:hAnsi="宋体" w:cs="宋体" w:hint="eastAsia"/>
          <w:kern w:val="0"/>
          <w:sz w:val="18"/>
          <w:szCs w:val="18"/>
        </w:rPr>
        <w:t>（Server-Send Event</w:t>
      </w:r>
      <w:r w:rsidR="00423687" w:rsidRPr="00423687">
        <w:rPr>
          <w:rFonts w:ascii="宋体" w:hAnsi="宋体" w:cs="宋体" w:hint="eastAsia"/>
          <w:kern w:val="0"/>
          <w:sz w:val="18"/>
          <w:szCs w:val="18"/>
        </w:rPr>
        <w:t>，服务端推送事件</w:t>
      </w:r>
      <w:r w:rsidRPr="00423687">
        <w:rPr>
          <w:rFonts w:ascii="宋体" w:hAnsi="宋体" w:cs="宋体" w:hint="eastAsia"/>
          <w:kern w:val="0"/>
          <w:sz w:val="18"/>
          <w:szCs w:val="18"/>
        </w:rPr>
        <w:t>）：服务器推送数据新方式</w:t>
      </w:r>
    </w:p>
    <w:p w:rsidR="00423687" w:rsidRDefault="00423687" w:rsidP="00423687">
      <w:pPr>
        <w:widowControl/>
        <w:jc w:val="left"/>
        <w:textAlignment w:val="baseline"/>
        <w:rPr>
          <w:rFonts w:ascii="宋体" w:hAnsi="宋体" w:cs="宋体"/>
          <w:kern w:val="0"/>
          <w:sz w:val="18"/>
          <w:szCs w:val="18"/>
        </w:rPr>
      </w:pPr>
      <w:r>
        <w:rPr>
          <w:rFonts w:ascii="宋体" w:hAnsi="宋体" w:cs="宋体" w:hint="eastAsia"/>
          <w:kern w:val="0"/>
          <w:sz w:val="18"/>
          <w:szCs w:val="18"/>
        </w:rPr>
        <w:t>区别：</w:t>
      </w:r>
      <w:r w:rsidR="00AA1B23" w:rsidRPr="00AA1B23">
        <w:rPr>
          <w:rFonts w:ascii="宋体" w:hAnsi="宋体" w:cs="宋体" w:hint="eastAsia"/>
          <w:kern w:val="0"/>
          <w:sz w:val="18"/>
          <w:szCs w:val="18"/>
        </w:rPr>
        <w:t>websocket是全双工的，本质上是一个额外的tcp连接，而sse是直接建立在当前http连接上的，本质上是保持一个http长连接，但是和comet不同的是：comet是每次服务端返回数据后，连接关闭然后客户端马上再次发起连接。而sse是保持长连接常驻。</w:t>
      </w:r>
    </w:p>
    <w:p w:rsidR="00FD1E9B" w:rsidRPr="00423687" w:rsidRDefault="00FD1E9B" w:rsidP="00FD1E9B">
      <w:pPr>
        <w:pStyle w:val="2"/>
        <w:numPr>
          <w:ilvl w:val="1"/>
          <w:numId w:val="3"/>
        </w:numPr>
        <w:spacing w:before="100" w:beforeAutospacing="1" w:after="100" w:afterAutospacing="1" w:line="240" w:lineRule="auto"/>
        <w:rPr>
          <w:sz w:val="21"/>
          <w:szCs w:val="21"/>
        </w:rPr>
      </w:pPr>
      <w:bookmarkStart w:id="161" w:name="_Toc497738897"/>
      <w:r w:rsidRPr="00FD1E9B">
        <w:rPr>
          <w:rFonts w:ascii="宋体" w:hAnsi="宋体" w:cs="宋体" w:hint="eastAsia"/>
          <w:kern w:val="0"/>
          <w:sz w:val="18"/>
          <w:szCs w:val="18"/>
        </w:rPr>
        <w:t>webSocket如何</w:t>
      </w:r>
      <w:proofErr w:type="gramStart"/>
      <w:r w:rsidRPr="00FD1E9B">
        <w:rPr>
          <w:rFonts w:ascii="宋体" w:hAnsi="宋体" w:cs="宋体" w:hint="eastAsia"/>
          <w:kern w:val="0"/>
          <w:sz w:val="18"/>
          <w:szCs w:val="18"/>
        </w:rPr>
        <w:t>兼容低</w:t>
      </w:r>
      <w:proofErr w:type="gramEnd"/>
      <w:r w:rsidRPr="00FD1E9B">
        <w:rPr>
          <w:rFonts w:ascii="宋体" w:hAnsi="宋体" w:cs="宋体" w:hint="eastAsia"/>
          <w:kern w:val="0"/>
          <w:sz w:val="18"/>
          <w:szCs w:val="18"/>
        </w:rPr>
        <w:t>浏览器？</w:t>
      </w:r>
      <w:bookmarkEnd w:id="161"/>
    </w:p>
    <w:p w:rsidR="00FD1E9B" w:rsidRPr="00FD1E9B" w:rsidRDefault="00FD1E9B" w:rsidP="001A58D2">
      <w:pPr>
        <w:pStyle w:val="ae"/>
        <w:widowControl/>
        <w:numPr>
          <w:ilvl w:val="0"/>
          <w:numId w:val="26"/>
        </w:numPr>
        <w:ind w:firstLineChars="0"/>
        <w:jc w:val="left"/>
        <w:textAlignment w:val="baseline"/>
        <w:rPr>
          <w:rFonts w:ascii="宋体" w:hAnsi="宋体" w:cs="宋体"/>
          <w:kern w:val="0"/>
          <w:sz w:val="18"/>
          <w:szCs w:val="18"/>
        </w:rPr>
      </w:pPr>
      <w:r w:rsidRPr="00FD1E9B">
        <w:rPr>
          <w:rFonts w:ascii="宋体" w:hAnsi="宋体" w:cs="宋体" w:hint="eastAsia"/>
          <w:kern w:val="0"/>
          <w:sz w:val="18"/>
          <w:szCs w:val="18"/>
        </w:rPr>
        <w:t xml:space="preserve">Adobe Flash Socket </w:t>
      </w:r>
    </w:p>
    <w:p w:rsidR="00FD1E9B" w:rsidRPr="00FD1E9B" w:rsidRDefault="00FD1E9B" w:rsidP="001A58D2">
      <w:pPr>
        <w:pStyle w:val="ae"/>
        <w:widowControl/>
        <w:numPr>
          <w:ilvl w:val="0"/>
          <w:numId w:val="26"/>
        </w:numPr>
        <w:ind w:firstLineChars="0"/>
        <w:jc w:val="left"/>
        <w:textAlignment w:val="baseline"/>
        <w:rPr>
          <w:rFonts w:ascii="宋体" w:hAnsi="宋体" w:cs="宋体"/>
          <w:kern w:val="0"/>
          <w:sz w:val="18"/>
          <w:szCs w:val="18"/>
        </w:rPr>
      </w:pPr>
      <w:r w:rsidRPr="00FD1E9B">
        <w:rPr>
          <w:rFonts w:ascii="宋体" w:hAnsi="宋体" w:cs="宋体" w:hint="eastAsia"/>
          <w:kern w:val="0"/>
          <w:sz w:val="18"/>
          <w:szCs w:val="18"/>
        </w:rPr>
        <w:t xml:space="preserve">ActiveX HTMLFile (IE) </w:t>
      </w:r>
    </w:p>
    <w:p w:rsidR="00FD1E9B" w:rsidRPr="00FD1E9B" w:rsidRDefault="00FD1E9B" w:rsidP="001A58D2">
      <w:pPr>
        <w:pStyle w:val="ae"/>
        <w:widowControl/>
        <w:numPr>
          <w:ilvl w:val="0"/>
          <w:numId w:val="26"/>
        </w:numPr>
        <w:ind w:firstLineChars="0"/>
        <w:jc w:val="left"/>
        <w:textAlignment w:val="baseline"/>
        <w:rPr>
          <w:rFonts w:ascii="宋体" w:hAnsi="宋体" w:cs="宋体"/>
          <w:kern w:val="0"/>
          <w:sz w:val="18"/>
          <w:szCs w:val="18"/>
        </w:rPr>
      </w:pPr>
      <w:r w:rsidRPr="00FD1E9B">
        <w:rPr>
          <w:rFonts w:ascii="宋体" w:hAnsi="宋体" w:cs="宋体" w:hint="eastAsia"/>
          <w:kern w:val="0"/>
          <w:sz w:val="18"/>
          <w:szCs w:val="18"/>
        </w:rPr>
        <w:t xml:space="preserve">基于 multipart 编码发送 XHR </w:t>
      </w:r>
    </w:p>
    <w:p w:rsidR="00FD1E9B" w:rsidRPr="00FD1E9B" w:rsidRDefault="00FD1E9B" w:rsidP="001A58D2">
      <w:pPr>
        <w:pStyle w:val="ae"/>
        <w:widowControl/>
        <w:numPr>
          <w:ilvl w:val="0"/>
          <w:numId w:val="26"/>
        </w:numPr>
        <w:ind w:firstLineChars="0"/>
        <w:jc w:val="left"/>
        <w:textAlignment w:val="baseline"/>
        <w:rPr>
          <w:rFonts w:ascii="宋体" w:hAnsi="宋体" w:cs="宋体"/>
          <w:kern w:val="0"/>
          <w:sz w:val="18"/>
          <w:szCs w:val="18"/>
        </w:rPr>
      </w:pPr>
      <w:r w:rsidRPr="00FD1E9B">
        <w:rPr>
          <w:rFonts w:ascii="宋体" w:hAnsi="宋体" w:cs="宋体" w:hint="eastAsia"/>
          <w:kern w:val="0"/>
          <w:sz w:val="18"/>
          <w:szCs w:val="18"/>
        </w:rPr>
        <w:t>基于长轮询的 XHR</w:t>
      </w:r>
    </w:p>
    <w:p w:rsidR="009342A6" w:rsidRPr="00AA1B23" w:rsidRDefault="009342A6" w:rsidP="00AA1B23">
      <w:pPr>
        <w:pStyle w:val="2"/>
        <w:numPr>
          <w:ilvl w:val="1"/>
          <w:numId w:val="3"/>
        </w:numPr>
        <w:spacing w:before="100" w:beforeAutospacing="1" w:after="100" w:afterAutospacing="1" w:line="240" w:lineRule="auto"/>
        <w:rPr>
          <w:sz w:val="21"/>
          <w:szCs w:val="21"/>
        </w:rPr>
      </w:pPr>
      <w:bookmarkStart w:id="162" w:name="t59"/>
      <w:bookmarkStart w:id="163" w:name="t60"/>
      <w:bookmarkStart w:id="164" w:name="_Toc497738898"/>
      <w:bookmarkEnd w:id="162"/>
      <w:bookmarkEnd w:id="163"/>
      <w:r w:rsidRPr="00AA1B23">
        <w:rPr>
          <w:rFonts w:ascii="宋体" w:hAnsi="宋体" w:cs="宋体" w:hint="eastAsia"/>
          <w:kern w:val="0"/>
          <w:sz w:val="18"/>
          <w:szCs w:val="18"/>
        </w:rPr>
        <w:t>一个页面从输入 URL 到页面加载显示完成，这个过程中都发生了什么？</w:t>
      </w:r>
      <w:bookmarkEnd w:id="164"/>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分为4个步骤：</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sidR="00AA1B23">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当发送一个URL请求时，不管这个URL是Web页面的URL还是Web页面上每个资源的URL，浏览器都会开启一个线程来处理这个请求，同时在远程DNS服务器上启动一个DNS查询。这能使浏览器获得请求对应的IP地址。</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（2</w:t>
      </w:r>
      <w:r w:rsidR="00AA1B23">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（3</w:t>
      </w:r>
      <w:r w:rsidR="00AA1B23">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一旦`TCP/IP`连接建立，浏览器会通过该连接向远程服务器发送`HTTP`的`GET`请求。远程服务器找到资源并使用HTTP响应返回该资源，值为200的HTTP响应状态表示一个正确的响应。</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（4</w:t>
      </w:r>
      <w:r w:rsidR="00AA1B23">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此时，`Web`服务器提供资源服务，客户端开始下载资源。</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请求返回后，便进入了我们关注的前端模块</w:t>
      </w:r>
      <w:r w:rsidR="00AA1B23">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简单来说，浏览器会解析`HTML`生成`DOM Tree`，其次会根据CSS生成CSS Rule Tree，而`javascript`又可以根据`DOM API`操作`DOM`</w:t>
      </w:r>
    </w:p>
    <w:p w:rsidR="009342A6" w:rsidRPr="0077601A" w:rsidRDefault="009342A6" w:rsidP="0077601A">
      <w:pPr>
        <w:pStyle w:val="2"/>
        <w:numPr>
          <w:ilvl w:val="1"/>
          <w:numId w:val="3"/>
        </w:numPr>
        <w:spacing w:before="100" w:beforeAutospacing="1" w:after="100" w:afterAutospacing="1" w:line="240" w:lineRule="auto"/>
        <w:rPr>
          <w:sz w:val="21"/>
          <w:szCs w:val="21"/>
        </w:rPr>
      </w:pPr>
      <w:bookmarkStart w:id="165" w:name="t61"/>
      <w:bookmarkStart w:id="166" w:name="t63"/>
      <w:bookmarkStart w:id="167" w:name="_Toc497738899"/>
      <w:bookmarkEnd w:id="165"/>
      <w:bookmarkEnd w:id="166"/>
      <w:r w:rsidRPr="0077601A">
        <w:rPr>
          <w:rFonts w:ascii="宋体" w:hAnsi="宋体" w:cs="宋体" w:hint="eastAsia"/>
          <w:kern w:val="0"/>
          <w:sz w:val="18"/>
          <w:szCs w:val="18"/>
        </w:rPr>
        <w:t>创建ajax的过程</w:t>
      </w:r>
      <w:bookmarkEnd w:id="167"/>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1</w:t>
      </w:r>
      <w:r w:rsidRPr="00A05564">
        <w:rPr>
          <w:rFonts w:ascii="宋体" w:hAnsi="宋体" w:cs="宋体"/>
          <w:kern w:val="0"/>
          <w:sz w:val="18"/>
          <w:szCs w:val="18"/>
          <w:bdr w:val="none" w:sz="0" w:space="0" w:color="auto" w:frame="1"/>
        </w:rPr>
        <w:t>)创建`XMLHttpRequest`对象,也就是创建一个异步调用对象</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2</w:t>
      </w:r>
      <w:r w:rsidRPr="00A05564">
        <w:rPr>
          <w:rFonts w:ascii="宋体" w:hAnsi="宋体" w:cs="宋体"/>
          <w:kern w:val="0"/>
          <w:sz w:val="18"/>
          <w:szCs w:val="18"/>
          <w:bdr w:val="none" w:sz="0" w:space="0" w:color="auto" w:frame="1"/>
        </w:rPr>
        <w:t>)创建一个新的`HTTP`请求,并指定该`HTTP`请求的方法、`URL`及验证信息</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3</w:t>
      </w:r>
      <w:r w:rsidRPr="00A05564">
        <w:rPr>
          <w:rFonts w:ascii="宋体" w:hAnsi="宋体" w:cs="宋体"/>
          <w:kern w:val="0"/>
          <w:sz w:val="18"/>
          <w:szCs w:val="18"/>
          <w:bdr w:val="none" w:sz="0" w:space="0" w:color="auto" w:frame="1"/>
        </w:rPr>
        <w:t>)设置响应`HTTP`请求状态变化的函数</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4</w:t>
      </w:r>
      <w:r w:rsidRPr="00A05564">
        <w:rPr>
          <w:rFonts w:ascii="宋体" w:hAnsi="宋体" w:cs="宋体"/>
          <w:kern w:val="0"/>
          <w:sz w:val="18"/>
          <w:szCs w:val="18"/>
          <w:bdr w:val="none" w:sz="0" w:space="0" w:color="auto" w:frame="1"/>
        </w:rPr>
        <w:t>)发送`HTTP`请求</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5</w:t>
      </w:r>
      <w:r w:rsidRPr="00A05564">
        <w:rPr>
          <w:rFonts w:ascii="宋体" w:hAnsi="宋体" w:cs="宋体"/>
          <w:kern w:val="0"/>
          <w:sz w:val="18"/>
          <w:szCs w:val="18"/>
          <w:bdr w:val="none" w:sz="0" w:space="0" w:color="auto" w:frame="1"/>
        </w:rPr>
        <w:t>)获取异步调用返回的数据</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6</w:t>
      </w:r>
      <w:r w:rsidRPr="00A05564">
        <w:rPr>
          <w:rFonts w:ascii="宋体" w:hAnsi="宋体" w:cs="宋体"/>
          <w:kern w:val="0"/>
          <w:sz w:val="18"/>
          <w:szCs w:val="18"/>
          <w:bdr w:val="none" w:sz="0" w:space="0" w:color="auto" w:frame="1"/>
        </w:rPr>
        <w:t>)使用JavaScript和DOM实现局部刷新</w:t>
      </w:r>
      <w:r w:rsidR="0077601A">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xmlHttp = </w:t>
      </w:r>
      <w:r w:rsidRPr="00A05564">
        <w:rPr>
          <w:rFonts w:ascii="宋体" w:hAnsi="宋体" w:cs="宋体" w:hint="eastAsia"/>
          <w:kern w:val="0"/>
          <w:sz w:val="18"/>
          <w:szCs w:val="18"/>
          <w:bdr w:val="none" w:sz="0" w:space="0" w:color="auto" w:frame="1"/>
        </w:rPr>
        <w:t>new</w:t>
      </w: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XMLHttpRequest(</w:t>
      </w:r>
      <w:proofErr w:type="gramEnd"/>
      <w:r w:rsidRPr="00A05564">
        <w:rPr>
          <w:rFonts w:ascii="宋体" w:hAnsi="宋体" w:cs="宋体"/>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xmlHttp.open(</w:t>
      </w:r>
      <w:r w:rsidRPr="00A05564">
        <w:rPr>
          <w:rFonts w:ascii="宋体" w:hAnsi="宋体" w:cs="宋体" w:hint="eastAsia"/>
          <w:kern w:val="0"/>
          <w:sz w:val="18"/>
          <w:szCs w:val="18"/>
          <w:bdr w:val="none" w:sz="0" w:space="0" w:color="auto" w:frame="1"/>
        </w:rPr>
        <w:t>'GET'</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'demo.php'</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'true'</w:t>
      </w:r>
      <w:r w:rsidRPr="00A05564">
        <w:rPr>
          <w:rFonts w:ascii="宋体" w:hAnsi="宋体" w:cs="宋体"/>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 xml:space="preserve">    xmlHttp.send()</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xmlHttp.onreadystatechange = </w:t>
      </w:r>
      <w:proofErr w:type="gramStart"/>
      <w:r w:rsidRPr="00A05564">
        <w:rPr>
          <w:rFonts w:ascii="宋体" w:hAnsi="宋体" w:cs="宋体" w:hint="eastAsia"/>
          <w:kern w:val="0"/>
          <w:sz w:val="18"/>
          <w:szCs w:val="18"/>
          <w:bdr w:val="none" w:sz="0" w:space="0" w:color="auto" w:frame="1"/>
        </w:rPr>
        <w:t>function(</w:t>
      </w:r>
      <w:proofErr w:type="gramEnd"/>
      <w:r w:rsidRPr="00A05564">
        <w:rPr>
          <w:rFonts w:ascii="宋体" w:hAnsi="宋体" w:cs="宋体" w:hint="eastAsia"/>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if</w:t>
      </w:r>
      <w:r w:rsidRPr="00A05564">
        <w:rPr>
          <w:rFonts w:ascii="宋体" w:hAnsi="宋体" w:cs="宋体"/>
          <w:kern w:val="0"/>
          <w:sz w:val="18"/>
          <w:szCs w:val="18"/>
          <w:bdr w:val="none" w:sz="0" w:space="0" w:color="auto" w:frame="1"/>
        </w:rPr>
        <w:t>(</w:t>
      </w:r>
      <w:proofErr w:type="gramEnd"/>
      <w:r w:rsidRPr="00A05564">
        <w:rPr>
          <w:rFonts w:ascii="宋体" w:hAnsi="宋体" w:cs="宋体"/>
          <w:kern w:val="0"/>
          <w:sz w:val="18"/>
          <w:szCs w:val="18"/>
          <w:bdr w:val="none" w:sz="0" w:space="0" w:color="auto" w:frame="1"/>
        </w:rPr>
        <w:t xml:space="preserve">xmlHttp.readyState === </w:t>
      </w:r>
      <w:r w:rsidRPr="00A05564">
        <w:rPr>
          <w:rFonts w:ascii="宋体" w:hAnsi="宋体" w:cs="宋体" w:hint="eastAsia"/>
          <w:kern w:val="0"/>
          <w:sz w:val="18"/>
          <w:szCs w:val="18"/>
          <w:bdr w:val="none" w:sz="0" w:space="0" w:color="auto" w:frame="1"/>
        </w:rPr>
        <w:t>4</w:t>
      </w:r>
      <w:r w:rsidRPr="00A05564">
        <w:rPr>
          <w:rFonts w:ascii="宋体" w:hAnsi="宋体" w:cs="宋体"/>
          <w:kern w:val="0"/>
          <w:sz w:val="18"/>
          <w:szCs w:val="18"/>
          <w:bdr w:val="none" w:sz="0" w:space="0" w:color="auto" w:frame="1"/>
        </w:rPr>
        <w:t xml:space="preserve"> &amp; xmlHttp.status === </w:t>
      </w:r>
      <w:r w:rsidRPr="00A05564">
        <w:rPr>
          <w:rFonts w:ascii="宋体" w:hAnsi="宋体" w:cs="宋体" w:hint="eastAsia"/>
          <w:kern w:val="0"/>
          <w:sz w:val="18"/>
          <w:szCs w:val="18"/>
          <w:bdr w:val="none" w:sz="0" w:space="0" w:color="auto" w:frame="1"/>
        </w:rPr>
        <w:t>200</w:t>
      </w:r>
      <w:r w:rsidRPr="00A05564">
        <w:rPr>
          <w:rFonts w:ascii="宋体" w:hAnsi="宋体" w:cs="宋体"/>
          <w:kern w:val="0"/>
          <w:sz w:val="18"/>
          <w:szCs w:val="18"/>
          <w:bdr w:val="none" w:sz="0" w:space="0" w:color="auto" w:frame="1"/>
        </w:rPr>
        <w:t>){</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
    <w:p w:rsidR="009342A6" w:rsidRPr="009C38C1" w:rsidRDefault="009342A6" w:rsidP="009C38C1">
      <w:pPr>
        <w:pStyle w:val="2"/>
        <w:numPr>
          <w:ilvl w:val="1"/>
          <w:numId w:val="3"/>
        </w:numPr>
        <w:spacing w:before="100" w:beforeAutospacing="1" w:after="100" w:afterAutospacing="1" w:line="240" w:lineRule="auto"/>
        <w:rPr>
          <w:sz w:val="21"/>
          <w:szCs w:val="21"/>
        </w:rPr>
      </w:pPr>
      <w:bookmarkStart w:id="168" w:name="t64"/>
      <w:bookmarkStart w:id="169" w:name="_Toc497738900"/>
      <w:bookmarkEnd w:id="168"/>
      <w:r w:rsidRPr="009C38C1">
        <w:rPr>
          <w:rFonts w:ascii="宋体" w:hAnsi="宋体" w:cs="宋体" w:hint="eastAsia"/>
          <w:kern w:val="0"/>
          <w:sz w:val="18"/>
          <w:szCs w:val="18"/>
        </w:rPr>
        <w:t>异步加载和延迟加载</w:t>
      </w:r>
      <w:bookmarkEnd w:id="169"/>
    </w:p>
    <w:p w:rsidR="009342A6" w:rsidRPr="00A05564" w:rsidRDefault="001C2203"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w:t>
      </w:r>
      <w:r w:rsidR="009342A6" w:rsidRPr="00A05564">
        <w:rPr>
          <w:rFonts w:ascii="宋体" w:hAnsi="宋体" w:cs="宋体"/>
          <w:kern w:val="0"/>
          <w:sz w:val="18"/>
          <w:szCs w:val="18"/>
          <w:bdr w:val="none" w:sz="0" w:space="0" w:color="auto" w:frame="1"/>
        </w:rPr>
        <w:t>异步加载的方案： 动态插入script标签</w:t>
      </w:r>
    </w:p>
    <w:p w:rsidR="009342A6" w:rsidRPr="00A05564" w:rsidRDefault="001C2203"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w:t>
      </w:r>
      <w:r w:rsidR="009342A6" w:rsidRPr="00A05564">
        <w:rPr>
          <w:rFonts w:ascii="宋体" w:hAnsi="宋体" w:cs="宋体"/>
          <w:kern w:val="0"/>
          <w:sz w:val="18"/>
          <w:szCs w:val="18"/>
          <w:bdr w:val="none" w:sz="0" w:space="0" w:color="auto" w:frame="1"/>
        </w:rPr>
        <w:t>通过ajax去获取js代码，然后通过eval执行</w:t>
      </w:r>
    </w:p>
    <w:p w:rsidR="009342A6" w:rsidRPr="00A05564" w:rsidRDefault="001C2203"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w:t>
      </w:r>
      <w:r w:rsidR="009342A6" w:rsidRPr="00A05564">
        <w:rPr>
          <w:rFonts w:ascii="宋体" w:hAnsi="宋体" w:cs="宋体"/>
          <w:kern w:val="0"/>
          <w:sz w:val="18"/>
          <w:szCs w:val="18"/>
          <w:bdr w:val="none" w:sz="0" w:space="0" w:color="auto" w:frame="1"/>
        </w:rPr>
        <w:t>script标签上添加defer或者async属性</w:t>
      </w:r>
    </w:p>
    <w:p w:rsidR="009342A6" w:rsidRPr="00A05564" w:rsidRDefault="001C2203"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w:t>
      </w:r>
      <w:r w:rsidR="009342A6" w:rsidRPr="00A05564">
        <w:rPr>
          <w:rFonts w:ascii="宋体" w:hAnsi="宋体" w:cs="宋体"/>
          <w:kern w:val="0"/>
          <w:sz w:val="18"/>
          <w:szCs w:val="18"/>
          <w:bdr w:val="none" w:sz="0" w:space="0" w:color="auto" w:frame="1"/>
        </w:rPr>
        <w:t>创建并插入iframe，让它异步执行js</w:t>
      </w:r>
    </w:p>
    <w:p w:rsidR="009342A6" w:rsidRDefault="001C2203"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w:t>
      </w:r>
      <w:r w:rsidR="009342A6" w:rsidRPr="00A05564">
        <w:rPr>
          <w:rFonts w:ascii="宋体" w:hAnsi="宋体" w:cs="宋体"/>
          <w:kern w:val="0"/>
          <w:sz w:val="18"/>
          <w:szCs w:val="18"/>
          <w:bdr w:val="none" w:sz="0" w:space="0" w:color="auto" w:frame="1"/>
        </w:rPr>
        <w:t>延迟加载：有些 js 代码并不是页面初始化的时候就立刻需要的，而稍后的某些情况才需要的。</w:t>
      </w:r>
    </w:p>
    <w:p w:rsidR="00EA33C2" w:rsidRPr="00083655" w:rsidRDefault="00EA33C2" w:rsidP="00EA33C2">
      <w:pPr>
        <w:pStyle w:val="2"/>
        <w:numPr>
          <w:ilvl w:val="1"/>
          <w:numId w:val="3"/>
        </w:numPr>
        <w:spacing w:before="100" w:beforeAutospacing="1" w:after="100" w:afterAutospacing="1" w:line="240" w:lineRule="auto"/>
        <w:rPr>
          <w:sz w:val="21"/>
          <w:szCs w:val="21"/>
        </w:rPr>
      </w:pPr>
      <w:bookmarkStart w:id="170" w:name="_Toc497738901"/>
      <w:r w:rsidRPr="00083655">
        <w:rPr>
          <w:rFonts w:ascii="宋体" w:hAnsi="宋体" w:cs="宋体" w:hint="eastAsia"/>
          <w:kern w:val="0"/>
          <w:sz w:val="18"/>
          <w:szCs w:val="18"/>
        </w:rPr>
        <w:t>js延迟加载的方式有哪些？</w:t>
      </w:r>
      <w:bookmarkEnd w:id="170"/>
    </w:p>
    <w:p w:rsidR="00EA33C2" w:rsidRDefault="00EA33C2"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defer和async、动态创建DOM方式（创建script，插入到DOM中，加载完毕后callBack）、按需异步载入js</w:t>
      </w:r>
      <w:r>
        <w:rPr>
          <w:rFonts w:ascii="宋体" w:hAnsi="宋体" w:cs="宋体" w:hint="eastAsia"/>
          <w:kern w:val="0"/>
          <w:sz w:val="18"/>
          <w:szCs w:val="18"/>
          <w:bdr w:val="none" w:sz="0" w:space="0" w:color="auto" w:frame="1"/>
        </w:rPr>
        <w:t>。</w:t>
      </w:r>
    </w:p>
    <w:p w:rsidR="00EA33C2" w:rsidRPr="006677D5" w:rsidRDefault="00EA33C2" w:rsidP="00EA33C2">
      <w:pPr>
        <w:pStyle w:val="2"/>
        <w:numPr>
          <w:ilvl w:val="1"/>
          <w:numId w:val="3"/>
        </w:numPr>
        <w:spacing w:before="100" w:beforeAutospacing="1" w:after="100" w:afterAutospacing="1" w:line="240" w:lineRule="auto"/>
        <w:rPr>
          <w:sz w:val="21"/>
          <w:szCs w:val="21"/>
        </w:rPr>
      </w:pPr>
      <w:bookmarkStart w:id="171" w:name="_Toc493578345"/>
      <w:bookmarkStart w:id="172" w:name="_Toc497738902"/>
      <w:r w:rsidRPr="006677D5">
        <w:rPr>
          <w:rFonts w:ascii="宋体" w:hAnsi="宋体" w:cs="宋体" w:hint="eastAsia"/>
          <w:kern w:val="0"/>
          <w:sz w:val="18"/>
          <w:szCs w:val="18"/>
        </w:rPr>
        <w:t>defer和async</w:t>
      </w:r>
      <w:bookmarkEnd w:id="171"/>
      <w:r>
        <w:rPr>
          <w:rFonts w:ascii="宋体" w:hAnsi="宋体" w:cs="宋体" w:hint="eastAsia"/>
          <w:kern w:val="0"/>
          <w:sz w:val="18"/>
          <w:szCs w:val="18"/>
        </w:rPr>
        <w:t>区别</w:t>
      </w:r>
      <w:bookmarkEnd w:id="172"/>
    </w:p>
    <w:p w:rsidR="00EA33C2" w:rsidRDefault="00EA33C2" w:rsidP="00EA33C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defer并行加载js文件，会按照页面上script标签的顺序执行 </w:t>
      </w:r>
    </w:p>
    <w:p w:rsidR="00EA33C2" w:rsidRPr="008A2E08" w:rsidRDefault="00EA33C2" w:rsidP="008A2E0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async并行加载js文件，下载完成立即执行，不会按照页面上script标签的顺序执行</w:t>
      </w:r>
    </w:p>
    <w:p w:rsidR="00C2326D" w:rsidRPr="002F179D" w:rsidRDefault="00C2326D" w:rsidP="00C2326D">
      <w:pPr>
        <w:pStyle w:val="2"/>
        <w:numPr>
          <w:ilvl w:val="1"/>
          <w:numId w:val="3"/>
        </w:numPr>
        <w:spacing w:before="100" w:beforeAutospacing="1" w:after="100" w:afterAutospacing="1" w:line="240" w:lineRule="auto"/>
        <w:rPr>
          <w:sz w:val="21"/>
          <w:szCs w:val="21"/>
        </w:rPr>
      </w:pPr>
      <w:bookmarkStart w:id="173" w:name="_Toc497738903"/>
      <w:r w:rsidRPr="002F179D">
        <w:rPr>
          <w:rFonts w:ascii="宋体" w:hAnsi="宋体" w:cs="宋体" w:hint="eastAsia"/>
          <w:kern w:val="0"/>
          <w:sz w:val="18"/>
          <w:szCs w:val="18"/>
        </w:rPr>
        <w:t>ajax的缺点和在IE下的问题？</w:t>
      </w:r>
      <w:bookmarkEnd w:id="173"/>
    </w:p>
    <w:p w:rsidR="00C2326D" w:rsidRPr="00A05564" w:rsidRDefault="00C2326D" w:rsidP="00C2326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ajax的缺点</w:t>
      </w:r>
      <w:r>
        <w:rPr>
          <w:rFonts w:ascii="宋体" w:hAnsi="宋体" w:cs="宋体" w:hint="eastAsia"/>
          <w:kern w:val="0"/>
          <w:sz w:val="18"/>
          <w:szCs w:val="18"/>
        </w:rPr>
        <w:t>：</w:t>
      </w:r>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ajax不支持浏览器back按钮。</w:t>
      </w:r>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安全问题 AJAX暴露了与服务器交互的细节。</w:t>
      </w:r>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对搜索引擎的支持比较弱。</w:t>
      </w:r>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4）</w:t>
      </w:r>
      <w:r w:rsidRPr="00A05564">
        <w:rPr>
          <w:rFonts w:ascii="宋体" w:hAnsi="宋体" w:cs="宋体"/>
          <w:kern w:val="0"/>
          <w:sz w:val="18"/>
          <w:szCs w:val="18"/>
          <w:bdr w:val="none" w:sz="0" w:space="0" w:color="auto" w:frame="1"/>
        </w:rPr>
        <w:t>破坏了程序的异常机制。</w:t>
      </w:r>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5）</w:t>
      </w:r>
      <w:r w:rsidRPr="00A05564">
        <w:rPr>
          <w:rFonts w:ascii="宋体" w:hAnsi="宋体" w:cs="宋体"/>
          <w:kern w:val="0"/>
          <w:sz w:val="18"/>
          <w:szCs w:val="18"/>
          <w:bdr w:val="none" w:sz="0" w:space="0" w:color="auto" w:frame="1"/>
        </w:rPr>
        <w:t>不容易调试。</w:t>
      </w:r>
    </w:p>
    <w:p w:rsidR="00C2326D" w:rsidRPr="00A05564" w:rsidRDefault="00C2326D" w:rsidP="00C2326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IE缓存问题</w:t>
      </w:r>
      <w:r>
        <w:rPr>
          <w:rFonts w:ascii="宋体" w:hAnsi="宋体" w:cs="宋体" w:hint="eastAsia"/>
          <w:kern w:val="0"/>
          <w:sz w:val="18"/>
          <w:szCs w:val="18"/>
        </w:rPr>
        <w:t>：</w:t>
      </w:r>
    </w:p>
    <w:p w:rsidR="00C2326D" w:rsidRPr="00A05564" w:rsidRDefault="00C2326D" w:rsidP="00C2326D">
      <w:pPr>
        <w:widowControl/>
        <w:ind w:firstLine="420"/>
        <w:jc w:val="left"/>
        <w:textAlignment w:val="baseline"/>
        <w:rPr>
          <w:rFonts w:ascii="宋体" w:hAnsi="宋体" w:cs="宋体"/>
          <w:kern w:val="0"/>
          <w:sz w:val="18"/>
          <w:szCs w:val="18"/>
        </w:rPr>
      </w:pPr>
      <w:r w:rsidRPr="00A05564">
        <w:rPr>
          <w:rFonts w:ascii="宋体" w:hAnsi="宋体" w:cs="宋体" w:hint="eastAsia"/>
          <w:kern w:val="0"/>
          <w:sz w:val="18"/>
          <w:szCs w:val="18"/>
        </w:rPr>
        <w:t>在IE浏览器下，如果请求的方法是</w:t>
      </w:r>
      <w:r w:rsidRPr="00A05564">
        <w:rPr>
          <w:rFonts w:ascii="宋体" w:hAnsi="宋体" w:cs="宋体"/>
          <w:kern w:val="0"/>
          <w:sz w:val="18"/>
          <w:szCs w:val="18"/>
          <w:bdr w:val="none" w:sz="0" w:space="0" w:color="auto" w:frame="1"/>
        </w:rPr>
        <w:t>GET</w:t>
      </w:r>
      <w:r w:rsidRPr="00A05564">
        <w:rPr>
          <w:rFonts w:ascii="宋体" w:hAnsi="宋体" w:cs="宋体" w:hint="eastAsia"/>
          <w:kern w:val="0"/>
          <w:sz w:val="18"/>
          <w:szCs w:val="18"/>
        </w:rPr>
        <w:t>，并且请求的</w:t>
      </w:r>
      <w:r w:rsidRPr="00A05564">
        <w:rPr>
          <w:rFonts w:ascii="宋体" w:hAnsi="宋体" w:cs="宋体"/>
          <w:kern w:val="0"/>
          <w:sz w:val="18"/>
          <w:szCs w:val="18"/>
          <w:bdr w:val="none" w:sz="0" w:space="0" w:color="auto" w:frame="1"/>
        </w:rPr>
        <w:t>URL</w:t>
      </w:r>
      <w:r w:rsidRPr="00A05564">
        <w:rPr>
          <w:rFonts w:ascii="宋体" w:hAnsi="宋体" w:cs="宋体" w:hint="eastAsia"/>
          <w:kern w:val="0"/>
          <w:sz w:val="18"/>
          <w:szCs w:val="18"/>
        </w:rPr>
        <w:t>不变，那么这个请求的结果就会被缓存。解决这个问题的办法可以通过实时改变请求的</w:t>
      </w:r>
      <w:r w:rsidRPr="00A05564">
        <w:rPr>
          <w:rFonts w:ascii="宋体" w:hAnsi="宋体" w:cs="宋体"/>
          <w:kern w:val="0"/>
          <w:sz w:val="18"/>
          <w:szCs w:val="18"/>
          <w:bdr w:val="none" w:sz="0" w:space="0" w:color="auto" w:frame="1"/>
        </w:rPr>
        <w:t>URL</w:t>
      </w:r>
      <w:r w:rsidRPr="00A05564">
        <w:rPr>
          <w:rFonts w:ascii="宋体" w:hAnsi="宋体" w:cs="宋体" w:hint="eastAsia"/>
          <w:kern w:val="0"/>
          <w:sz w:val="18"/>
          <w:szCs w:val="18"/>
        </w:rPr>
        <w:t>，只要URL改变，就不会被缓存，可以通过在URL末尾添加上随机的时间戳参数(</w:t>
      </w:r>
      <w:r w:rsidRPr="00A05564">
        <w:rPr>
          <w:rFonts w:ascii="宋体" w:hAnsi="宋体" w:cs="宋体"/>
          <w:kern w:val="0"/>
          <w:sz w:val="18"/>
          <w:szCs w:val="18"/>
          <w:bdr w:val="none" w:sz="0" w:space="0" w:color="auto" w:frame="1"/>
        </w:rPr>
        <w:t>'t'= + new Date().getTime()</w:t>
      </w:r>
      <w:r w:rsidRPr="00A05564">
        <w:rPr>
          <w:rFonts w:ascii="宋体" w:hAnsi="宋体" w:cs="宋体" w:hint="eastAsia"/>
          <w:kern w:val="0"/>
          <w:sz w:val="18"/>
          <w:szCs w:val="18"/>
        </w:rPr>
        <w:t>)</w:t>
      </w:r>
    </w:p>
    <w:p w:rsidR="00C2326D" w:rsidRPr="00A05564" w:rsidRDefault="00C2326D" w:rsidP="008A2E0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或者：</w:t>
      </w:r>
    </w:p>
    <w:p w:rsidR="00C2326D" w:rsidRPr="00A05564" w:rsidRDefault="00C2326D" w:rsidP="00C2326D">
      <w:pPr>
        <w:widowControl/>
        <w:shd w:val="clear" w:color="auto" w:fill="FFFFFF"/>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Pr>
          <w:rFonts w:ascii="宋体" w:hAnsi="宋体" w:cs="宋体"/>
          <w:kern w:val="0"/>
          <w:sz w:val="18"/>
          <w:szCs w:val="18"/>
          <w:bdr w:val="none" w:sz="0" w:space="0" w:color="auto" w:frame="1"/>
        </w:rPr>
        <w:tab/>
      </w:r>
      <w:r w:rsidRPr="00A05564">
        <w:rPr>
          <w:rFonts w:ascii="宋体" w:hAnsi="宋体" w:cs="宋体" w:hint="eastAsia"/>
          <w:kern w:val="0"/>
          <w:sz w:val="18"/>
          <w:szCs w:val="18"/>
          <w:bdr w:val="none" w:sz="0" w:space="0" w:color="auto" w:frame="1"/>
        </w:rPr>
        <w:t>open</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'GET'</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w:t>
      </w:r>
      <w:proofErr w:type="gramStart"/>
      <w:r w:rsidRPr="00A05564">
        <w:rPr>
          <w:rFonts w:ascii="宋体" w:hAnsi="宋体" w:cs="宋体" w:hint="eastAsia"/>
          <w:kern w:val="0"/>
          <w:sz w:val="18"/>
          <w:szCs w:val="18"/>
          <w:bdr w:val="none" w:sz="0" w:space="0" w:color="auto" w:frame="1"/>
        </w:rPr>
        <w:t>demo.php?rand=+Math.random</w:t>
      </w:r>
      <w:proofErr w:type="gramEnd"/>
      <w:r w:rsidRPr="00A05564">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true</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w:t>
      </w:r>
    </w:p>
    <w:p w:rsidR="00C2326D" w:rsidRPr="00A05564" w:rsidRDefault="00C2326D" w:rsidP="00C2326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Ajax请求的页面历史记录状态问题</w:t>
      </w:r>
    </w:p>
    <w:p w:rsidR="00C2326D" w:rsidRPr="00A05564" w:rsidRDefault="00C2326D" w:rsidP="00C2326D">
      <w:pPr>
        <w:widowControl/>
        <w:ind w:firstLine="420"/>
        <w:jc w:val="left"/>
        <w:textAlignment w:val="baseline"/>
        <w:rPr>
          <w:rFonts w:ascii="宋体" w:hAnsi="宋体" w:cs="宋体"/>
          <w:kern w:val="0"/>
          <w:sz w:val="18"/>
          <w:szCs w:val="18"/>
        </w:rPr>
      </w:pPr>
      <w:r w:rsidRPr="00A05564">
        <w:rPr>
          <w:rFonts w:ascii="宋体" w:hAnsi="宋体" w:cs="宋体" w:hint="eastAsia"/>
          <w:kern w:val="0"/>
          <w:sz w:val="18"/>
          <w:szCs w:val="18"/>
        </w:rPr>
        <w:t>可以</w:t>
      </w:r>
      <w:proofErr w:type="gramStart"/>
      <w:r w:rsidRPr="00A05564">
        <w:rPr>
          <w:rFonts w:ascii="宋体" w:hAnsi="宋体" w:cs="宋体" w:hint="eastAsia"/>
          <w:kern w:val="0"/>
          <w:sz w:val="18"/>
          <w:szCs w:val="18"/>
        </w:rPr>
        <w:t>通过锚点来</w:t>
      </w:r>
      <w:proofErr w:type="gramEnd"/>
      <w:r w:rsidRPr="00A05564">
        <w:rPr>
          <w:rFonts w:ascii="宋体" w:hAnsi="宋体" w:cs="宋体" w:hint="eastAsia"/>
          <w:kern w:val="0"/>
          <w:sz w:val="18"/>
          <w:szCs w:val="18"/>
        </w:rPr>
        <w:t>记录状态，</w:t>
      </w:r>
      <w:r w:rsidRPr="00A05564">
        <w:rPr>
          <w:rFonts w:ascii="宋体" w:hAnsi="宋体" w:cs="宋体"/>
          <w:kern w:val="0"/>
          <w:sz w:val="18"/>
          <w:szCs w:val="18"/>
          <w:bdr w:val="none" w:sz="0" w:space="0" w:color="auto" w:frame="1"/>
        </w:rPr>
        <w:t>location.hash</w:t>
      </w:r>
      <w:r w:rsidRPr="00A05564">
        <w:rPr>
          <w:rFonts w:ascii="宋体" w:hAnsi="宋体" w:cs="宋体" w:hint="eastAsia"/>
          <w:kern w:val="0"/>
          <w:sz w:val="18"/>
          <w:szCs w:val="18"/>
        </w:rPr>
        <w:t>。让浏览器记录Ajax请求时页面状态的变化。</w:t>
      </w:r>
    </w:p>
    <w:p w:rsidR="00C2326D" w:rsidRPr="00C2326D" w:rsidRDefault="00C2326D" w:rsidP="00C2326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还可以通过</w:t>
      </w:r>
      <w:r w:rsidRPr="00A05564">
        <w:rPr>
          <w:rFonts w:ascii="宋体" w:hAnsi="宋体" w:cs="宋体"/>
          <w:kern w:val="0"/>
          <w:sz w:val="18"/>
          <w:szCs w:val="18"/>
          <w:bdr w:val="none" w:sz="0" w:space="0" w:color="auto" w:frame="1"/>
        </w:rPr>
        <w:t>HTML5</w:t>
      </w:r>
      <w:r w:rsidRPr="00A05564">
        <w:rPr>
          <w:rFonts w:ascii="宋体" w:hAnsi="宋体" w:cs="宋体" w:hint="eastAsia"/>
          <w:kern w:val="0"/>
          <w:sz w:val="18"/>
          <w:szCs w:val="18"/>
        </w:rPr>
        <w:t>的</w:t>
      </w:r>
      <w:r w:rsidRPr="00A05564">
        <w:rPr>
          <w:rFonts w:ascii="宋体" w:hAnsi="宋体" w:cs="宋体"/>
          <w:kern w:val="0"/>
          <w:sz w:val="18"/>
          <w:szCs w:val="18"/>
          <w:bdr w:val="none" w:sz="0" w:space="0" w:color="auto" w:frame="1"/>
        </w:rPr>
        <w:t>history.pushState</w:t>
      </w:r>
      <w:r w:rsidRPr="00A05564">
        <w:rPr>
          <w:rFonts w:ascii="宋体" w:hAnsi="宋体" w:cs="宋体" w:hint="eastAsia"/>
          <w:kern w:val="0"/>
          <w:sz w:val="18"/>
          <w:szCs w:val="18"/>
        </w:rPr>
        <w:t>，来实现浏览器地址栏的无刷新改变</w:t>
      </w:r>
    </w:p>
    <w:p w:rsidR="009342A6" w:rsidRPr="00320FD4" w:rsidRDefault="009342A6" w:rsidP="00320FD4">
      <w:pPr>
        <w:pStyle w:val="2"/>
        <w:numPr>
          <w:ilvl w:val="1"/>
          <w:numId w:val="3"/>
        </w:numPr>
        <w:spacing w:before="100" w:beforeAutospacing="1" w:after="100" w:afterAutospacing="1" w:line="240" w:lineRule="auto"/>
        <w:rPr>
          <w:sz w:val="21"/>
          <w:szCs w:val="21"/>
        </w:rPr>
      </w:pPr>
      <w:bookmarkStart w:id="174" w:name="t65"/>
      <w:bookmarkStart w:id="175" w:name="t66"/>
      <w:bookmarkStart w:id="176" w:name="_Toc497738904"/>
      <w:bookmarkEnd w:id="174"/>
      <w:bookmarkEnd w:id="175"/>
      <w:r w:rsidRPr="00320FD4">
        <w:rPr>
          <w:rFonts w:ascii="宋体" w:hAnsi="宋体" w:cs="宋体"/>
          <w:kern w:val="0"/>
          <w:sz w:val="18"/>
          <w:szCs w:val="18"/>
          <w:bdr w:val="none" w:sz="0" w:space="0" w:color="auto" w:frame="1"/>
        </w:rPr>
        <w:t>Flash</w:t>
      </w:r>
      <w:r w:rsidRPr="00320FD4">
        <w:rPr>
          <w:rFonts w:ascii="宋体" w:hAnsi="宋体" w:cs="宋体" w:hint="eastAsia"/>
          <w:kern w:val="0"/>
          <w:sz w:val="18"/>
          <w:szCs w:val="18"/>
        </w:rPr>
        <w:t>、</w:t>
      </w:r>
      <w:r w:rsidRPr="00320FD4">
        <w:rPr>
          <w:rFonts w:ascii="宋体" w:hAnsi="宋体" w:cs="宋体"/>
          <w:kern w:val="0"/>
          <w:sz w:val="18"/>
          <w:szCs w:val="18"/>
          <w:bdr w:val="none" w:sz="0" w:space="0" w:color="auto" w:frame="1"/>
        </w:rPr>
        <w:t>Ajax</w:t>
      </w:r>
      <w:r w:rsidRPr="00320FD4">
        <w:rPr>
          <w:rFonts w:ascii="宋体" w:hAnsi="宋体" w:cs="宋体" w:hint="eastAsia"/>
          <w:kern w:val="0"/>
          <w:sz w:val="18"/>
          <w:szCs w:val="18"/>
        </w:rPr>
        <w:t>各自的优缺点，在使用中如何取舍？</w:t>
      </w:r>
      <w:bookmarkEnd w:id="176"/>
    </w:p>
    <w:p w:rsidR="009342A6" w:rsidRPr="00320FD4" w:rsidRDefault="009342A6" w:rsidP="00A10E1C">
      <w:pPr>
        <w:widowControl/>
        <w:numPr>
          <w:ilvl w:val="0"/>
          <w:numId w:val="9"/>
        </w:numPr>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Flash</w:t>
      </w:r>
      <w:r w:rsidRPr="00A05564">
        <w:rPr>
          <w:rFonts w:ascii="宋体" w:hAnsi="宋体" w:cs="宋体" w:hint="eastAsia"/>
          <w:kern w:val="0"/>
          <w:sz w:val="18"/>
          <w:szCs w:val="18"/>
        </w:rPr>
        <w:t>适合处理多媒体、矢量图形、访问机器；对</w:t>
      </w:r>
      <w:r w:rsidRPr="00A05564">
        <w:rPr>
          <w:rFonts w:ascii="宋体" w:hAnsi="宋体" w:cs="宋体"/>
          <w:kern w:val="0"/>
          <w:sz w:val="18"/>
          <w:szCs w:val="18"/>
          <w:bdr w:val="none" w:sz="0" w:space="0" w:color="auto" w:frame="1"/>
        </w:rPr>
        <w:t>CSS</w:t>
      </w:r>
      <w:r w:rsidRPr="00A05564">
        <w:rPr>
          <w:rFonts w:ascii="宋体" w:hAnsi="宋体" w:cs="宋体" w:hint="eastAsia"/>
          <w:kern w:val="0"/>
          <w:sz w:val="18"/>
          <w:szCs w:val="18"/>
        </w:rPr>
        <w:t>、处理文本上不足，不容易被搜索。</w:t>
      </w:r>
      <w:r w:rsidRPr="00320FD4">
        <w:rPr>
          <w:rFonts w:ascii="宋体" w:hAnsi="宋体" w:cs="宋体"/>
          <w:kern w:val="0"/>
          <w:sz w:val="18"/>
          <w:szCs w:val="18"/>
          <w:bdr w:val="none" w:sz="0" w:space="0" w:color="auto" w:frame="1"/>
        </w:rPr>
        <w:t>Ajax</w:t>
      </w:r>
      <w:r w:rsidRPr="00320FD4">
        <w:rPr>
          <w:rFonts w:ascii="宋体" w:hAnsi="宋体" w:cs="宋体" w:hint="eastAsia"/>
          <w:kern w:val="0"/>
          <w:sz w:val="18"/>
          <w:szCs w:val="18"/>
        </w:rPr>
        <w:t>对</w:t>
      </w:r>
      <w:r w:rsidRPr="00320FD4">
        <w:rPr>
          <w:rFonts w:ascii="宋体" w:hAnsi="宋体" w:cs="宋体"/>
          <w:kern w:val="0"/>
          <w:sz w:val="18"/>
          <w:szCs w:val="18"/>
          <w:bdr w:val="none" w:sz="0" w:space="0" w:color="auto" w:frame="1"/>
        </w:rPr>
        <w:t>CSS</w:t>
      </w:r>
      <w:r w:rsidRPr="00320FD4">
        <w:rPr>
          <w:rFonts w:ascii="宋体" w:hAnsi="宋体" w:cs="宋体" w:hint="eastAsia"/>
          <w:kern w:val="0"/>
          <w:sz w:val="18"/>
          <w:szCs w:val="18"/>
        </w:rPr>
        <w:t>、文本支持很好，支持搜索；多媒体、矢量图形、机器访问不足。</w:t>
      </w:r>
    </w:p>
    <w:p w:rsidR="009342A6" w:rsidRDefault="009342A6" w:rsidP="00A10E1C">
      <w:pPr>
        <w:widowControl/>
        <w:numPr>
          <w:ilvl w:val="0"/>
          <w:numId w:val="10"/>
        </w:numPr>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共同点：与服务器的无刷新传递消息、用户离线和在线状态、操作DOM</w:t>
      </w:r>
    </w:p>
    <w:p w:rsidR="009B5D4C" w:rsidRPr="00F77A83" w:rsidRDefault="009B5D4C" w:rsidP="009B5D4C">
      <w:pPr>
        <w:pStyle w:val="2"/>
        <w:numPr>
          <w:ilvl w:val="1"/>
          <w:numId w:val="3"/>
        </w:numPr>
        <w:spacing w:before="100" w:beforeAutospacing="1" w:after="100" w:afterAutospacing="1" w:line="240" w:lineRule="auto"/>
        <w:rPr>
          <w:sz w:val="21"/>
          <w:szCs w:val="21"/>
        </w:rPr>
      </w:pPr>
      <w:bookmarkStart w:id="177" w:name="_Toc497738905"/>
      <w:r w:rsidRPr="00F77A83">
        <w:rPr>
          <w:rFonts w:ascii="宋体" w:hAnsi="宋体" w:cs="宋体" w:hint="eastAsia"/>
          <w:kern w:val="0"/>
          <w:sz w:val="18"/>
          <w:szCs w:val="18"/>
        </w:rPr>
        <w:t>说说你对Promise的理解</w:t>
      </w:r>
      <w:bookmarkEnd w:id="177"/>
    </w:p>
    <w:p w:rsidR="009B5D4C" w:rsidRPr="00A05564" w:rsidRDefault="009B5D4C" w:rsidP="009B5D4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依照</w:t>
      </w:r>
      <w:r w:rsidRPr="00A05564">
        <w:rPr>
          <w:rFonts w:ascii="宋体" w:hAnsi="宋体" w:cs="宋体"/>
          <w:kern w:val="0"/>
          <w:sz w:val="18"/>
          <w:szCs w:val="18"/>
          <w:bdr w:val="none" w:sz="0" w:space="0" w:color="auto" w:frame="1"/>
        </w:rPr>
        <w:t>Promise/A+</w:t>
      </w:r>
      <w:r w:rsidRPr="00A05564">
        <w:rPr>
          <w:rFonts w:ascii="宋体" w:hAnsi="宋体" w:cs="宋体" w:hint="eastAsia"/>
          <w:kern w:val="0"/>
          <w:sz w:val="18"/>
          <w:szCs w:val="18"/>
        </w:rPr>
        <w:t> 的定义，</w:t>
      </w: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 有四种状态：</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pending: 初始状态, 非 fulfilled 或 rejected.</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fulfilled: 成功的操作.</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rejected: 失败的操作.</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settled: Promise已被fulfilled或rejected，且不是pending</w:t>
      </w:r>
    </w:p>
    <w:p w:rsidR="009B5D4C" w:rsidRPr="00A05564" w:rsidRDefault="009B5D4C" w:rsidP="009B5D4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另外，</w:t>
      </w:r>
      <w:r w:rsidRPr="00A05564">
        <w:rPr>
          <w:rFonts w:ascii="宋体" w:hAnsi="宋体" w:cs="宋体"/>
          <w:kern w:val="0"/>
          <w:sz w:val="18"/>
          <w:szCs w:val="18"/>
          <w:bdr w:val="none" w:sz="0" w:space="0" w:color="auto" w:frame="1"/>
        </w:rPr>
        <w:t>fulfilled</w:t>
      </w:r>
      <w:r w:rsidRPr="00A05564">
        <w:rPr>
          <w:rFonts w:ascii="宋体" w:hAnsi="宋体" w:cs="宋体" w:hint="eastAsia"/>
          <w:kern w:val="0"/>
          <w:sz w:val="18"/>
          <w:szCs w:val="18"/>
        </w:rPr>
        <w:t>与</w:t>
      </w:r>
      <w:r w:rsidRPr="00A05564">
        <w:rPr>
          <w:rFonts w:ascii="宋体" w:hAnsi="宋体" w:cs="宋体"/>
          <w:kern w:val="0"/>
          <w:sz w:val="18"/>
          <w:szCs w:val="18"/>
          <w:bdr w:val="none" w:sz="0" w:space="0" w:color="auto" w:frame="1"/>
        </w:rPr>
        <w:t>rejected</w:t>
      </w:r>
      <w:r w:rsidRPr="00A05564">
        <w:rPr>
          <w:rFonts w:ascii="宋体" w:hAnsi="宋体" w:cs="宋体" w:hint="eastAsia"/>
          <w:kern w:val="0"/>
          <w:sz w:val="18"/>
          <w:szCs w:val="18"/>
        </w:rPr>
        <w:t>一起合称</w:t>
      </w:r>
      <w:r w:rsidRPr="00A05564">
        <w:rPr>
          <w:rFonts w:ascii="宋体" w:hAnsi="宋体" w:cs="宋体"/>
          <w:kern w:val="0"/>
          <w:sz w:val="18"/>
          <w:szCs w:val="18"/>
          <w:bdr w:val="none" w:sz="0" w:space="0" w:color="auto" w:frame="1"/>
        </w:rPr>
        <w:t>settled</w:t>
      </w:r>
      <w:r w:rsidRPr="00A05564">
        <w:rPr>
          <w:rFonts w:ascii="宋体" w:hAnsi="宋体" w:cs="宋体" w:hint="eastAsia"/>
          <w:kern w:val="0"/>
          <w:sz w:val="18"/>
          <w:szCs w:val="18"/>
        </w:rPr>
        <w:t>。</w:t>
      </w:r>
    </w:p>
    <w:p w:rsidR="009B5D4C" w:rsidRPr="00A05564" w:rsidRDefault="009B5D4C" w:rsidP="009B5D4C">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对象用来进行延迟(deferred) 和异步(asynchronous ) 计算。</w:t>
      </w:r>
    </w:p>
    <w:p w:rsidR="009B5D4C" w:rsidRPr="00F77A83" w:rsidRDefault="009B5D4C" w:rsidP="009B5D4C">
      <w:pPr>
        <w:widowControl/>
        <w:jc w:val="left"/>
        <w:textAlignment w:val="baseline"/>
        <w:rPr>
          <w:rFonts w:ascii="宋体" w:hAnsi="宋体" w:cs="宋体"/>
          <w:b/>
          <w:kern w:val="0"/>
          <w:sz w:val="18"/>
          <w:szCs w:val="18"/>
        </w:rPr>
      </w:pPr>
      <w:r w:rsidRPr="00F77A83">
        <w:rPr>
          <w:rFonts w:ascii="宋体" w:hAnsi="宋体" w:cs="宋体" w:hint="eastAsia"/>
          <w:b/>
          <w:kern w:val="0"/>
          <w:sz w:val="18"/>
          <w:szCs w:val="18"/>
        </w:rPr>
        <w:t>Promise 的构造函数</w:t>
      </w:r>
    </w:p>
    <w:p w:rsidR="009B5D4C" w:rsidRPr="00A05564" w:rsidRDefault="009B5D4C" w:rsidP="009B5D4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构造一个 </w:t>
      </w: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，最基本的用法如下：</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promise = </w:t>
      </w:r>
      <w:r w:rsidRPr="00A05564">
        <w:rPr>
          <w:rFonts w:ascii="宋体" w:hAnsi="宋体" w:cs="宋体" w:hint="eastAsia"/>
          <w:kern w:val="0"/>
          <w:sz w:val="18"/>
          <w:szCs w:val="18"/>
          <w:bdr w:val="none" w:sz="0" w:space="0" w:color="auto" w:frame="1"/>
        </w:rPr>
        <w:t>new</w:t>
      </w: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Promise(</w:t>
      </w:r>
      <w:proofErr w:type="gramEnd"/>
      <w:r w:rsidRPr="00A05564">
        <w:rPr>
          <w:rFonts w:ascii="宋体" w:hAnsi="宋体" w:cs="宋体" w:hint="eastAsia"/>
          <w:kern w:val="0"/>
          <w:sz w:val="18"/>
          <w:szCs w:val="18"/>
          <w:bdr w:val="none" w:sz="0" w:space="0" w:color="auto" w:frame="1"/>
        </w:rPr>
        <w:t>function(resolve, reject) {</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if</w:t>
      </w:r>
      <w:r w:rsidRPr="00A05564">
        <w:rPr>
          <w:rFonts w:ascii="宋体" w:hAnsi="宋体" w:cs="宋体"/>
          <w:kern w:val="0"/>
          <w:sz w:val="18"/>
          <w:szCs w:val="18"/>
          <w:bdr w:val="none" w:sz="0" w:space="0" w:color="auto" w:frame="1"/>
        </w:rPr>
        <w:t xml:space="preserve"> (...) </w:t>
      </w:r>
      <w:proofErr w:type="gramStart"/>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w:t>
      </w:r>
      <w:proofErr w:type="gramEnd"/>
      <w:r w:rsidRPr="00A05564">
        <w:rPr>
          <w:rFonts w:ascii="宋体" w:hAnsi="宋体" w:cs="宋体" w:hint="eastAsia"/>
          <w:kern w:val="0"/>
          <w:sz w:val="18"/>
          <w:szCs w:val="18"/>
          <w:bdr w:val="none" w:sz="0" w:space="0" w:color="auto" w:frame="1"/>
        </w:rPr>
        <w:t>/ succeed</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resolve(result);</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else</w:t>
      </w: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 xml:space="preserve">{  </w:t>
      </w:r>
      <w:proofErr w:type="gramEnd"/>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 fails</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reject(</w:t>
      </w:r>
      <w:r w:rsidRPr="00A05564">
        <w:rPr>
          <w:rFonts w:ascii="宋体" w:hAnsi="宋体" w:cs="宋体" w:hint="eastAsia"/>
          <w:kern w:val="0"/>
          <w:sz w:val="18"/>
          <w:szCs w:val="18"/>
          <w:bdr w:val="none" w:sz="0" w:space="0" w:color="auto" w:frame="1"/>
        </w:rPr>
        <w:t>Error</w:t>
      </w:r>
      <w:r w:rsidRPr="00A05564">
        <w:rPr>
          <w:rFonts w:ascii="宋体" w:hAnsi="宋体" w:cs="宋体"/>
          <w:kern w:val="0"/>
          <w:sz w:val="18"/>
          <w:szCs w:val="18"/>
          <w:bdr w:val="none" w:sz="0" w:space="0" w:color="auto" w:frame="1"/>
        </w:rPr>
        <w:t>(errMessage));</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9B5D4C" w:rsidRPr="00A05564" w:rsidRDefault="009B5D4C" w:rsidP="009B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
    <w:p w:rsidR="009B5D4C" w:rsidRPr="00A05564" w:rsidRDefault="009B5D4C" w:rsidP="009B5D4C">
      <w:pPr>
        <w:widowControl/>
        <w:ind w:left="360" w:hangingChars="200" w:hanging="360"/>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Promise</w:t>
      </w:r>
      <w:r w:rsidRPr="00A05564">
        <w:rPr>
          <w:rFonts w:ascii="宋体" w:hAnsi="宋体" w:cs="宋体" w:hint="eastAsia"/>
          <w:kern w:val="0"/>
          <w:sz w:val="18"/>
          <w:szCs w:val="18"/>
        </w:rPr>
        <w:t>实例拥有 </w:t>
      </w:r>
      <w:r w:rsidRPr="00A05564">
        <w:rPr>
          <w:rFonts w:ascii="宋体" w:hAnsi="宋体" w:cs="宋体"/>
          <w:kern w:val="0"/>
          <w:sz w:val="18"/>
          <w:szCs w:val="18"/>
          <w:bdr w:val="none" w:sz="0" w:space="0" w:color="auto" w:frame="1"/>
        </w:rPr>
        <w:t>then</w:t>
      </w:r>
      <w:r w:rsidRPr="00A05564">
        <w:rPr>
          <w:rFonts w:ascii="宋体" w:hAnsi="宋体" w:cs="宋体" w:hint="eastAsia"/>
          <w:kern w:val="0"/>
          <w:sz w:val="18"/>
          <w:szCs w:val="18"/>
        </w:rPr>
        <w:t> 方法（具有 </w:t>
      </w:r>
      <w:r w:rsidRPr="00A05564">
        <w:rPr>
          <w:rFonts w:ascii="宋体" w:hAnsi="宋体" w:cs="宋体"/>
          <w:kern w:val="0"/>
          <w:sz w:val="18"/>
          <w:szCs w:val="18"/>
          <w:bdr w:val="none" w:sz="0" w:space="0" w:color="auto" w:frame="1"/>
        </w:rPr>
        <w:t>then</w:t>
      </w:r>
      <w:r w:rsidRPr="00A05564">
        <w:rPr>
          <w:rFonts w:ascii="宋体" w:hAnsi="宋体" w:cs="宋体" w:hint="eastAsia"/>
          <w:kern w:val="0"/>
          <w:sz w:val="18"/>
          <w:szCs w:val="18"/>
        </w:rPr>
        <w:t> 方法的对象，通常被称为 </w:t>
      </w:r>
      <w:r w:rsidRPr="00A05564">
        <w:rPr>
          <w:rFonts w:ascii="宋体" w:hAnsi="宋体" w:cs="宋体"/>
          <w:kern w:val="0"/>
          <w:sz w:val="18"/>
          <w:szCs w:val="18"/>
          <w:bdr w:val="none" w:sz="0" w:space="0" w:color="auto" w:frame="1"/>
        </w:rPr>
        <w:t>thenable</w:t>
      </w:r>
      <w:r w:rsidRPr="00A05564">
        <w:rPr>
          <w:rFonts w:ascii="宋体" w:hAnsi="宋体" w:cs="宋体" w:hint="eastAsia"/>
          <w:kern w:val="0"/>
          <w:sz w:val="18"/>
          <w:szCs w:val="18"/>
        </w:rPr>
        <w:t>）。它的使用方法如下：</w:t>
      </w:r>
      <w:proofErr w:type="gramStart"/>
      <w:r w:rsidRPr="00A05564">
        <w:rPr>
          <w:rFonts w:ascii="宋体" w:hAnsi="宋体" w:cs="宋体"/>
          <w:kern w:val="0"/>
          <w:sz w:val="18"/>
          <w:szCs w:val="18"/>
          <w:bdr w:val="none" w:sz="0" w:space="0" w:color="auto" w:frame="1"/>
        </w:rPr>
        <w:t>promise.then</w:t>
      </w:r>
      <w:proofErr w:type="gramEnd"/>
      <w:r w:rsidRPr="00A05564">
        <w:rPr>
          <w:rFonts w:ascii="宋体" w:hAnsi="宋体" w:cs="宋体"/>
          <w:kern w:val="0"/>
          <w:sz w:val="18"/>
          <w:szCs w:val="18"/>
          <w:bdr w:val="none" w:sz="0" w:space="0" w:color="auto" w:frame="1"/>
        </w:rPr>
        <w:t>(onFulfilled, onRejected)</w:t>
      </w:r>
    </w:p>
    <w:p w:rsidR="009B5D4C" w:rsidRPr="009B5D4C" w:rsidRDefault="009B5D4C" w:rsidP="009B5D4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接收两个函数作为参数，一个在 </w:t>
      </w:r>
      <w:r w:rsidRPr="00A05564">
        <w:rPr>
          <w:rFonts w:ascii="宋体" w:hAnsi="宋体" w:cs="宋体"/>
          <w:kern w:val="0"/>
          <w:sz w:val="18"/>
          <w:szCs w:val="18"/>
          <w:bdr w:val="none" w:sz="0" w:space="0" w:color="auto" w:frame="1"/>
        </w:rPr>
        <w:t>fulfilled</w:t>
      </w:r>
      <w:r w:rsidRPr="00A05564">
        <w:rPr>
          <w:rFonts w:ascii="宋体" w:hAnsi="宋体" w:cs="宋体" w:hint="eastAsia"/>
          <w:kern w:val="0"/>
          <w:sz w:val="18"/>
          <w:szCs w:val="18"/>
        </w:rPr>
        <w:t> 的时候被调用，一个在 </w:t>
      </w:r>
      <w:r w:rsidRPr="00A05564">
        <w:rPr>
          <w:rFonts w:ascii="宋体" w:hAnsi="宋体" w:cs="宋体"/>
          <w:kern w:val="0"/>
          <w:sz w:val="18"/>
          <w:szCs w:val="18"/>
          <w:bdr w:val="none" w:sz="0" w:space="0" w:color="auto" w:frame="1"/>
        </w:rPr>
        <w:t>rejected</w:t>
      </w:r>
      <w:r w:rsidRPr="00A05564">
        <w:rPr>
          <w:rFonts w:ascii="宋体" w:hAnsi="宋体" w:cs="宋体" w:hint="eastAsia"/>
          <w:kern w:val="0"/>
          <w:sz w:val="18"/>
          <w:szCs w:val="18"/>
        </w:rPr>
        <w:t> 的时候被调用，接收参数就是 </w:t>
      </w:r>
      <w:r w:rsidRPr="00A05564">
        <w:rPr>
          <w:rFonts w:ascii="宋体" w:hAnsi="宋体" w:cs="宋体"/>
          <w:kern w:val="0"/>
          <w:sz w:val="18"/>
          <w:szCs w:val="18"/>
          <w:bdr w:val="none" w:sz="0" w:space="0" w:color="auto" w:frame="1"/>
        </w:rPr>
        <w:t>future，onFulfilled</w:t>
      </w:r>
      <w:r w:rsidRPr="00A05564">
        <w:rPr>
          <w:rFonts w:ascii="宋体" w:hAnsi="宋体" w:cs="宋体" w:hint="eastAsia"/>
          <w:kern w:val="0"/>
          <w:sz w:val="18"/>
          <w:szCs w:val="18"/>
        </w:rPr>
        <w:t>对应 </w:t>
      </w:r>
      <w:r w:rsidRPr="00A05564">
        <w:rPr>
          <w:rFonts w:ascii="宋体" w:hAnsi="宋体" w:cs="宋体"/>
          <w:kern w:val="0"/>
          <w:sz w:val="18"/>
          <w:szCs w:val="18"/>
          <w:bdr w:val="none" w:sz="0" w:space="0" w:color="auto" w:frame="1"/>
        </w:rPr>
        <w:t>resolve</w:t>
      </w:r>
      <w:r w:rsidRPr="00A05564">
        <w:rPr>
          <w:rFonts w:ascii="宋体" w:hAnsi="宋体" w:cs="宋体" w:hint="eastAsia"/>
          <w:kern w:val="0"/>
          <w:sz w:val="18"/>
          <w:szCs w:val="18"/>
        </w:rPr>
        <w:t>, </w:t>
      </w:r>
      <w:r w:rsidRPr="00A05564">
        <w:rPr>
          <w:rFonts w:ascii="宋体" w:hAnsi="宋体" w:cs="宋体"/>
          <w:kern w:val="0"/>
          <w:sz w:val="18"/>
          <w:szCs w:val="18"/>
          <w:bdr w:val="none" w:sz="0" w:space="0" w:color="auto" w:frame="1"/>
        </w:rPr>
        <w:t>onRejected</w:t>
      </w:r>
      <w:r w:rsidRPr="00A05564">
        <w:rPr>
          <w:rFonts w:ascii="宋体" w:hAnsi="宋体" w:cs="宋体" w:hint="eastAsia"/>
          <w:kern w:val="0"/>
          <w:sz w:val="18"/>
          <w:szCs w:val="18"/>
        </w:rPr>
        <w:t> 对应 </w:t>
      </w:r>
      <w:r w:rsidRPr="00A05564">
        <w:rPr>
          <w:rFonts w:ascii="宋体" w:hAnsi="宋体" w:cs="宋体"/>
          <w:kern w:val="0"/>
          <w:sz w:val="18"/>
          <w:szCs w:val="18"/>
          <w:bdr w:val="none" w:sz="0" w:space="0" w:color="auto" w:frame="1"/>
        </w:rPr>
        <w:t>reject</w:t>
      </w:r>
      <w:r w:rsidRPr="00A05564">
        <w:rPr>
          <w:rFonts w:ascii="宋体" w:hAnsi="宋体" w:cs="宋体" w:hint="eastAsia"/>
          <w:kern w:val="0"/>
          <w:sz w:val="18"/>
          <w:szCs w:val="18"/>
        </w:rPr>
        <w:t>。</w:t>
      </w:r>
    </w:p>
    <w:p w:rsidR="009342A6" w:rsidRPr="006908B1" w:rsidRDefault="009342A6" w:rsidP="00320FD4">
      <w:pPr>
        <w:pStyle w:val="2"/>
        <w:numPr>
          <w:ilvl w:val="1"/>
          <w:numId w:val="3"/>
        </w:numPr>
        <w:spacing w:before="100" w:beforeAutospacing="1" w:after="100" w:afterAutospacing="1" w:line="240" w:lineRule="auto"/>
        <w:rPr>
          <w:sz w:val="21"/>
          <w:szCs w:val="21"/>
        </w:rPr>
      </w:pPr>
      <w:bookmarkStart w:id="178" w:name="t67"/>
      <w:bookmarkStart w:id="179" w:name="_Toc497738906"/>
      <w:bookmarkEnd w:id="178"/>
      <w:r w:rsidRPr="006908B1">
        <w:rPr>
          <w:rFonts w:ascii="宋体" w:hAnsi="宋体" w:cs="宋体" w:hint="eastAsia"/>
          <w:kern w:val="0"/>
          <w:sz w:val="18"/>
          <w:szCs w:val="18"/>
        </w:rPr>
        <w:t>请解释一下 JavaScript 的同源策略。</w:t>
      </w:r>
      <w:bookmarkEnd w:id="179"/>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概念</w:t>
      </w:r>
      <w:r w:rsidR="00320FD4">
        <w:rPr>
          <w:rFonts w:ascii="宋体" w:hAnsi="宋体" w:cs="宋体" w:hint="eastAsia"/>
          <w:kern w:val="0"/>
          <w:sz w:val="18"/>
          <w:szCs w:val="18"/>
        </w:rPr>
        <w:t>：</w:t>
      </w:r>
      <w:r w:rsidRPr="00A05564">
        <w:rPr>
          <w:rFonts w:ascii="宋体" w:hAnsi="宋体" w:cs="宋体" w:hint="eastAsia"/>
          <w:kern w:val="0"/>
          <w:sz w:val="18"/>
          <w:szCs w:val="18"/>
        </w:rPr>
        <w:t>同源策略是客户端脚本（尤其是</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）的重要的安全度量标准。它最早出自</w:t>
      </w:r>
      <w:r w:rsidRPr="00A05564">
        <w:rPr>
          <w:rFonts w:ascii="宋体" w:hAnsi="宋体" w:cs="宋体"/>
          <w:kern w:val="0"/>
          <w:sz w:val="18"/>
          <w:szCs w:val="18"/>
          <w:bdr w:val="none" w:sz="0" w:space="0" w:color="auto" w:frame="1"/>
        </w:rPr>
        <w:t>Netscape Navigator2.0</w:t>
      </w:r>
      <w:r w:rsidRPr="00A05564">
        <w:rPr>
          <w:rFonts w:ascii="宋体" w:hAnsi="宋体" w:cs="宋体" w:hint="eastAsia"/>
          <w:kern w:val="0"/>
          <w:sz w:val="18"/>
          <w:szCs w:val="18"/>
        </w:rPr>
        <w:t>，其目的是防止某个文档或脚本从多个</w:t>
      </w:r>
      <w:proofErr w:type="gramStart"/>
      <w:r w:rsidRPr="00A05564">
        <w:rPr>
          <w:rFonts w:ascii="宋体" w:hAnsi="宋体" w:cs="宋体" w:hint="eastAsia"/>
          <w:kern w:val="0"/>
          <w:sz w:val="18"/>
          <w:szCs w:val="18"/>
        </w:rPr>
        <w:t>不</w:t>
      </w:r>
      <w:proofErr w:type="gramEnd"/>
      <w:r w:rsidRPr="00A05564">
        <w:rPr>
          <w:rFonts w:ascii="宋体" w:hAnsi="宋体" w:cs="宋体" w:hint="eastAsia"/>
          <w:kern w:val="0"/>
          <w:sz w:val="18"/>
          <w:szCs w:val="18"/>
        </w:rPr>
        <w:t>同源装载。</w:t>
      </w:r>
    </w:p>
    <w:p w:rsidR="009342A6" w:rsidRPr="00A05564" w:rsidRDefault="009342A6" w:rsidP="00B5230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这里的同源策略指的是：协议，域名，端口相同，同源策略是一种安全协议。</w:t>
      </w:r>
    </w:p>
    <w:p w:rsidR="009342A6" w:rsidRPr="00A05564" w:rsidRDefault="009342A6" w:rsidP="00E959AA">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指一段脚本只能读取来自同一来源的窗口和文档的属性。</w:t>
      </w:r>
    </w:p>
    <w:p w:rsidR="009342A6" w:rsidRPr="00B5230D" w:rsidRDefault="009342A6" w:rsidP="00B5230D">
      <w:pPr>
        <w:pStyle w:val="2"/>
        <w:numPr>
          <w:ilvl w:val="1"/>
          <w:numId w:val="3"/>
        </w:numPr>
        <w:spacing w:before="100" w:beforeAutospacing="1" w:after="100" w:afterAutospacing="1" w:line="240" w:lineRule="auto"/>
        <w:rPr>
          <w:sz w:val="21"/>
          <w:szCs w:val="21"/>
        </w:rPr>
      </w:pPr>
      <w:bookmarkStart w:id="180" w:name="t68"/>
      <w:bookmarkStart w:id="181" w:name="_Toc497738907"/>
      <w:bookmarkEnd w:id="180"/>
      <w:r w:rsidRPr="00B5230D">
        <w:rPr>
          <w:rFonts w:ascii="宋体" w:hAnsi="宋体" w:cs="宋体" w:hint="eastAsia"/>
          <w:kern w:val="0"/>
          <w:sz w:val="18"/>
          <w:szCs w:val="18"/>
        </w:rPr>
        <w:t>为什么要有同源限制？</w:t>
      </w:r>
      <w:bookmarkEnd w:id="181"/>
    </w:p>
    <w:p w:rsidR="008D27B7" w:rsidRPr="00685389" w:rsidRDefault="009342A6" w:rsidP="00685389">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我们举例说明：比如一个黑客程序，他利用</w:t>
      </w:r>
      <w:r w:rsidRPr="00A05564">
        <w:rPr>
          <w:rFonts w:ascii="宋体" w:hAnsi="宋体" w:cs="宋体"/>
          <w:kern w:val="0"/>
          <w:sz w:val="18"/>
          <w:szCs w:val="18"/>
          <w:bdr w:val="none" w:sz="0" w:space="0" w:color="auto" w:frame="1"/>
        </w:rPr>
        <w:t>Iframe</w:t>
      </w:r>
      <w:r w:rsidRPr="00A05564">
        <w:rPr>
          <w:rFonts w:ascii="宋体" w:hAnsi="宋体" w:cs="宋体" w:hint="eastAsia"/>
          <w:kern w:val="0"/>
          <w:sz w:val="18"/>
          <w:szCs w:val="18"/>
        </w:rPr>
        <w:t>把真正的银行登录页面嵌到他的页面上，当你使用真实的用户名，密码登录时，他的页面就可以通过</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读取到你的表单中</w:t>
      </w:r>
      <w:r w:rsidRPr="00A05564">
        <w:rPr>
          <w:rFonts w:ascii="宋体" w:hAnsi="宋体" w:cs="宋体"/>
          <w:kern w:val="0"/>
          <w:sz w:val="18"/>
          <w:szCs w:val="18"/>
          <w:bdr w:val="none" w:sz="0" w:space="0" w:color="auto" w:frame="1"/>
        </w:rPr>
        <w:t>input</w:t>
      </w:r>
      <w:r w:rsidRPr="00A05564">
        <w:rPr>
          <w:rFonts w:ascii="宋体" w:hAnsi="宋体" w:cs="宋体" w:hint="eastAsia"/>
          <w:kern w:val="0"/>
          <w:sz w:val="18"/>
          <w:szCs w:val="18"/>
        </w:rPr>
        <w:t>中的内容，这样用户名，密码就轻松到手了。</w:t>
      </w:r>
      <w:bookmarkStart w:id="182" w:name="t69"/>
      <w:bookmarkEnd w:id="182"/>
    </w:p>
    <w:p w:rsidR="008D27B7" w:rsidRPr="00EB4243" w:rsidRDefault="008D27B7" w:rsidP="008D27B7">
      <w:pPr>
        <w:pStyle w:val="2"/>
        <w:numPr>
          <w:ilvl w:val="1"/>
          <w:numId w:val="3"/>
        </w:numPr>
        <w:spacing w:before="100" w:beforeAutospacing="1" w:after="100" w:afterAutospacing="1" w:line="240" w:lineRule="auto"/>
        <w:rPr>
          <w:sz w:val="21"/>
          <w:szCs w:val="21"/>
        </w:rPr>
      </w:pPr>
      <w:bookmarkStart w:id="183" w:name="_Toc497738908"/>
      <w:r w:rsidRPr="00EB4243">
        <w:rPr>
          <w:rFonts w:ascii="宋体" w:hAnsi="宋体" w:cs="宋体" w:hint="eastAsia"/>
          <w:kern w:val="0"/>
          <w:sz w:val="18"/>
          <w:szCs w:val="18"/>
        </w:rPr>
        <w:t>常见兼容性问题？</w:t>
      </w:r>
      <w:bookmarkEnd w:id="183"/>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png24位的图片在iE6浏览器上出现背景，解决方案是做成PNG8.也可以引用一段脚本处理.</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浏览器默认的margin和padding不同。解决方案是加一个全局的*{margin:0;padding:0;}来统一。</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IE6双边距bug:块属性标签float后，又有横行的margin情况下，在ie6显示margin</w:t>
      </w:r>
      <w:proofErr w:type="gramStart"/>
      <w:r w:rsidRPr="00A05564">
        <w:rPr>
          <w:rFonts w:ascii="宋体" w:hAnsi="宋体" w:cs="宋体"/>
          <w:kern w:val="0"/>
          <w:sz w:val="18"/>
          <w:szCs w:val="18"/>
          <w:bdr w:val="none" w:sz="0" w:space="0" w:color="auto" w:frame="1"/>
        </w:rPr>
        <w:t>比设置</w:t>
      </w:r>
      <w:proofErr w:type="gramEnd"/>
      <w:r w:rsidRPr="00A05564">
        <w:rPr>
          <w:rFonts w:ascii="宋体" w:hAnsi="宋体" w:cs="宋体"/>
          <w:kern w:val="0"/>
          <w:sz w:val="18"/>
          <w:szCs w:val="18"/>
          <w:bdr w:val="none" w:sz="0" w:space="0" w:color="auto" w:frame="1"/>
        </w:rPr>
        <w:t>的大。</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浮动ie产生的双倍距离（IE6双边距问题：在IE6下，如果对元素设置了浮动，同时又设置了margin-left或margin-right，margin值会加倍。）</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proofErr w:type="gramStart"/>
      <w:r w:rsidRPr="00A05564">
        <w:rPr>
          <w:rFonts w:ascii="宋体" w:hAnsi="宋体" w:cs="宋体"/>
          <w:kern w:val="0"/>
          <w:sz w:val="18"/>
          <w:szCs w:val="18"/>
          <w:bdr w:val="none" w:sz="0" w:space="0" w:color="auto" w:frame="1"/>
        </w:rPr>
        <w:t>box{ float</w:t>
      </w:r>
      <w:proofErr w:type="gramEnd"/>
      <w:r w:rsidRPr="00A05564">
        <w:rPr>
          <w:rFonts w:ascii="宋体" w:hAnsi="宋体" w:cs="宋体"/>
          <w:kern w:val="0"/>
          <w:sz w:val="18"/>
          <w:szCs w:val="18"/>
          <w:bdr w:val="none" w:sz="0" w:space="0" w:color="auto" w:frame="1"/>
        </w:rPr>
        <w:t>:left; width:10px; margin:0 0 0 100px;}</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lastRenderedPageBreak/>
        <w:t>这种情况之下IE会产生20px的距离，解决方案是在float的标签样式控制中加入</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_display:inline;将其转化为行内属性。(_这个符号只有ie6会识别)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渐进识别的方式，从总体中逐渐排除局部。</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首先，巧妙的使用“\9”这一标记，将IE游览器从所有情况中分离出来。</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接着，再次使用“+”将IE8和IE7、IE6分离开来，这样IE8已经独立识别。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css</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bb{</w:t>
      </w:r>
      <w:proofErr w:type="gramEnd"/>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background-color:#f1ee18;/*所有识别*/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.background-color:#00deff\9; /*IE6、7、8识别*/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+background-color:#a200ff;/*IE6、7识别*/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_background-color:#1e0bd1;/*IE6识别*/</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怪异模式问题：漏写DTD声明，Firefox仍然会按照标准模式来解析网页，但在IE中会触发</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怪异模式。为避免怪异模式给我们带来不必要的麻烦，最好养成书写DTD声明的好习惯。现在</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可以使用[html5](http://www.w3.org/TR/html5/single-page.html)推荐的写法：`&lt;doctype html&gt;`</w:t>
      </w:r>
    </w:p>
    <w:p w:rsidR="008D27B7" w:rsidRPr="00A05564" w:rsidRDefault="008D27B7" w:rsidP="008D27B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上下margin重合问题</w:t>
      </w:r>
      <w:r>
        <w:rPr>
          <w:rFonts w:ascii="宋体" w:hAnsi="宋体" w:cs="宋体" w:hint="eastAsia"/>
          <w:kern w:val="0"/>
          <w:sz w:val="18"/>
          <w:szCs w:val="18"/>
        </w:rPr>
        <w:t>：</w:t>
      </w:r>
    </w:p>
    <w:p w:rsidR="008D27B7" w:rsidRPr="00A05564"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ie和ff都存在，相邻的两个div的margin-left和margin-right不会重合，但是margin-top和margin-bottom却会发生重合。</w:t>
      </w:r>
    </w:p>
    <w:p w:rsidR="008D27B7"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解决方法，养成良好的代码编写习惯，同时采用margin-top或者同时采用margin-bottom。</w:t>
      </w:r>
    </w:p>
    <w:p w:rsidR="008D27B7" w:rsidRPr="00EB4243" w:rsidRDefault="008D27B7" w:rsidP="008D27B7">
      <w:pPr>
        <w:pStyle w:val="2"/>
        <w:numPr>
          <w:ilvl w:val="1"/>
          <w:numId w:val="3"/>
        </w:numPr>
        <w:spacing w:before="100" w:beforeAutospacing="1" w:after="100" w:afterAutospacing="1" w:line="240" w:lineRule="auto"/>
        <w:rPr>
          <w:sz w:val="21"/>
          <w:szCs w:val="21"/>
        </w:rPr>
      </w:pPr>
      <w:bookmarkStart w:id="184" w:name="_Toc497738909"/>
      <w:r w:rsidRPr="00843558">
        <w:rPr>
          <w:rFonts w:ascii="宋体" w:hAnsi="宋体" w:cs="宋体" w:hint="eastAsia"/>
          <w:kern w:val="0"/>
          <w:sz w:val="18"/>
          <w:szCs w:val="18"/>
        </w:rPr>
        <w:t>说说你知道的移动端web的兼容性bug</w:t>
      </w:r>
      <w:bookmarkEnd w:id="184"/>
    </w:p>
    <w:p w:rsidR="008D27B7" w:rsidRPr="00843558"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843558">
        <w:rPr>
          <w:rFonts w:ascii="宋体" w:hAnsi="宋体" w:cs="宋体" w:hint="eastAsia"/>
          <w:kern w:val="0"/>
          <w:sz w:val="18"/>
          <w:szCs w:val="18"/>
          <w:bdr w:val="none" w:sz="0" w:space="0" w:color="auto" w:frame="1"/>
        </w:rPr>
        <w:t>一些情况下对非可点击元素如(label,span)监听click事件，ios下不会触发，css增加cursor:pointer就搞定了。</w:t>
      </w:r>
    </w:p>
    <w:p w:rsidR="008D27B7" w:rsidRPr="00843558"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843558">
        <w:rPr>
          <w:rFonts w:ascii="宋体" w:hAnsi="宋体" w:cs="宋体" w:hint="eastAsia"/>
          <w:kern w:val="0"/>
          <w:sz w:val="18"/>
          <w:szCs w:val="18"/>
          <w:bdr w:val="none" w:sz="0" w:space="0" w:color="auto" w:frame="1"/>
        </w:rPr>
        <w:t>position 在Safari下的两个定位需要都写，只写一个容易发生错乱</w:t>
      </w:r>
    </w:p>
    <w:p w:rsidR="008D27B7" w:rsidRPr="00843558"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843558">
        <w:rPr>
          <w:rFonts w:ascii="宋体" w:hAnsi="宋体" w:cs="宋体" w:hint="eastAsia"/>
          <w:kern w:val="0"/>
          <w:sz w:val="18"/>
          <w:szCs w:val="18"/>
          <w:bdr w:val="none" w:sz="0" w:space="0" w:color="auto" w:frame="1"/>
        </w:rPr>
        <w:t>Input 的placeholder会出现文本位置偏上的情况</w:t>
      </w:r>
    </w:p>
    <w:p w:rsidR="008D27B7" w:rsidRPr="00843558" w:rsidRDefault="008D27B7" w:rsidP="008D27B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843558">
        <w:rPr>
          <w:rFonts w:ascii="宋体" w:hAnsi="宋体" w:cs="宋体" w:hint="eastAsia"/>
          <w:kern w:val="0"/>
          <w:sz w:val="18"/>
          <w:szCs w:val="18"/>
          <w:bdr w:val="none" w:sz="0" w:space="0" w:color="auto" w:frame="1"/>
        </w:rPr>
        <w:t>input 的placeholder会出现文本位置偏上的情况：PC端设置line-height等于height能够对齐，而移动</w:t>
      </w:r>
      <w:proofErr w:type="gramStart"/>
      <w:r w:rsidRPr="00843558">
        <w:rPr>
          <w:rFonts w:ascii="宋体" w:hAnsi="宋体" w:cs="宋体" w:hint="eastAsia"/>
          <w:kern w:val="0"/>
          <w:sz w:val="18"/>
          <w:szCs w:val="18"/>
          <w:bdr w:val="none" w:sz="0" w:space="0" w:color="auto" w:frame="1"/>
        </w:rPr>
        <w:t>端仍然</w:t>
      </w:r>
      <w:proofErr w:type="gramEnd"/>
      <w:r w:rsidRPr="00843558">
        <w:rPr>
          <w:rFonts w:ascii="宋体" w:hAnsi="宋体" w:cs="宋体" w:hint="eastAsia"/>
          <w:kern w:val="0"/>
          <w:sz w:val="18"/>
          <w:szCs w:val="18"/>
          <w:bdr w:val="none" w:sz="0" w:space="0" w:color="auto" w:frame="1"/>
        </w:rPr>
        <w:t>是偏上，解决是设置line-height：normal</w:t>
      </w:r>
    </w:p>
    <w:p w:rsidR="008D27B7" w:rsidRPr="00843558"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Pr="00843558">
        <w:rPr>
          <w:rFonts w:ascii="宋体" w:hAnsi="宋体" w:cs="宋体" w:hint="eastAsia"/>
          <w:kern w:val="0"/>
          <w:sz w:val="18"/>
          <w:szCs w:val="18"/>
          <w:bdr w:val="none" w:sz="0" w:space="0" w:color="auto" w:frame="1"/>
        </w:rPr>
        <w:t>zepto点击穿透问题</w:t>
      </w:r>
    </w:p>
    <w:p w:rsidR="008D27B7" w:rsidRPr="00843558" w:rsidRDefault="008D27B7" w:rsidP="008D27B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843558">
        <w:rPr>
          <w:rFonts w:ascii="宋体" w:hAnsi="宋体" w:cs="宋体" w:hint="eastAsia"/>
          <w:kern w:val="0"/>
          <w:sz w:val="18"/>
          <w:szCs w:val="18"/>
          <w:bdr w:val="none" w:sz="0" w:space="0" w:color="auto" w:frame="1"/>
        </w:rPr>
        <w:t>引入fastclick解决；</w:t>
      </w:r>
      <w:proofErr w:type="gramStart"/>
      <w:r w:rsidRPr="00843558">
        <w:rPr>
          <w:rFonts w:ascii="宋体" w:hAnsi="宋体" w:cs="宋体" w:hint="eastAsia"/>
          <w:kern w:val="0"/>
          <w:sz w:val="18"/>
          <w:szCs w:val="18"/>
          <w:bdr w:val="none" w:sz="0" w:space="0" w:color="auto" w:frame="1"/>
        </w:rPr>
        <w:t>event.preventDefault</w:t>
      </w:r>
      <w:proofErr w:type="gramEnd"/>
    </w:p>
    <w:p w:rsidR="008D27B7" w:rsidRPr="00843558" w:rsidRDefault="008D27B7" w:rsidP="008D2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5</w:t>
      </w:r>
      <w:r w:rsidRPr="00A05564">
        <w:rPr>
          <w:rFonts w:ascii="宋体" w:hAnsi="宋体" w:cs="宋体" w:hint="eastAsia"/>
          <w:kern w:val="0"/>
          <w:sz w:val="18"/>
          <w:szCs w:val="18"/>
        </w:rPr>
        <w:t>）</w:t>
      </w:r>
      <w:r w:rsidRPr="00843558">
        <w:rPr>
          <w:rFonts w:ascii="宋体" w:hAnsi="宋体" w:cs="宋体" w:hint="eastAsia"/>
          <w:kern w:val="0"/>
          <w:sz w:val="18"/>
          <w:szCs w:val="18"/>
          <w:bdr w:val="none" w:sz="0" w:space="0" w:color="auto" w:frame="1"/>
        </w:rPr>
        <w:t>当输入框在最底部的时候，弹起的虚拟键盘会把输入框挡住。</w:t>
      </w:r>
    </w:p>
    <w:p w:rsidR="008D27B7" w:rsidRPr="00843558" w:rsidRDefault="008D27B7" w:rsidP="008D27B7">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843558">
        <w:rPr>
          <w:rFonts w:ascii="宋体" w:hAnsi="宋体" w:cs="宋体"/>
          <w:kern w:val="0"/>
          <w:sz w:val="18"/>
          <w:szCs w:val="18"/>
          <w:bdr w:val="none" w:sz="0" w:space="0" w:color="auto" w:frame="1"/>
        </w:rPr>
        <w:t>Element.scrollIntoViewIfNeeded(opt_center)</w:t>
      </w:r>
    </w:p>
    <w:p w:rsidR="008D27B7" w:rsidRPr="00083655" w:rsidRDefault="008D27B7" w:rsidP="008D27B7">
      <w:pPr>
        <w:pStyle w:val="2"/>
        <w:numPr>
          <w:ilvl w:val="1"/>
          <w:numId w:val="3"/>
        </w:numPr>
        <w:spacing w:before="100" w:beforeAutospacing="1" w:after="100" w:afterAutospacing="1" w:line="240" w:lineRule="auto"/>
        <w:rPr>
          <w:sz w:val="21"/>
          <w:szCs w:val="21"/>
        </w:rPr>
      </w:pPr>
      <w:bookmarkStart w:id="185" w:name="t46"/>
      <w:bookmarkStart w:id="186" w:name="t48"/>
      <w:bookmarkStart w:id="187" w:name="t49"/>
      <w:bookmarkStart w:id="188" w:name="t50"/>
      <w:bookmarkStart w:id="189" w:name="t51"/>
      <w:bookmarkStart w:id="190" w:name="t52"/>
      <w:bookmarkStart w:id="191" w:name="t56"/>
      <w:bookmarkStart w:id="192" w:name="t57"/>
      <w:bookmarkStart w:id="193" w:name="_Toc497738910"/>
      <w:bookmarkEnd w:id="185"/>
      <w:bookmarkEnd w:id="186"/>
      <w:bookmarkEnd w:id="187"/>
      <w:bookmarkEnd w:id="188"/>
      <w:bookmarkEnd w:id="189"/>
      <w:bookmarkEnd w:id="190"/>
      <w:bookmarkEnd w:id="191"/>
      <w:bookmarkEnd w:id="192"/>
      <w:r w:rsidRPr="00083655">
        <w:rPr>
          <w:rFonts w:ascii="宋体" w:hAnsi="宋体" w:cs="宋体" w:hint="eastAsia"/>
          <w:kern w:val="0"/>
          <w:sz w:val="18"/>
          <w:szCs w:val="18"/>
        </w:rPr>
        <w:t>列举IE 与其他浏览器不一样的特性？</w:t>
      </w:r>
      <w:bookmarkEnd w:id="193"/>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IE支持</w:t>
      </w:r>
      <w:r w:rsidRPr="00A05564">
        <w:rPr>
          <w:rFonts w:ascii="宋体" w:hAnsi="宋体" w:cs="宋体"/>
          <w:kern w:val="0"/>
          <w:sz w:val="18"/>
          <w:szCs w:val="18"/>
          <w:bdr w:val="none" w:sz="0" w:space="0" w:color="auto" w:frame="1"/>
        </w:rPr>
        <w:t>currentStyle</w:t>
      </w:r>
      <w:r w:rsidRPr="00A05564">
        <w:rPr>
          <w:rFonts w:ascii="宋体" w:hAnsi="宋体" w:cs="宋体" w:hint="eastAsia"/>
          <w:kern w:val="0"/>
          <w:sz w:val="18"/>
          <w:szCs w:val="18"/>
        </w:rPr>
        <w:t>，FIrefox使用</w:t>
      </w:r>
      <w:r w:rsidRPr="00A05564">
        <w:rPr>
          <w:rFonts w:ascii="宋体" w:hAnsi="宋体" w:cs="宋体"/>
          <w:kern w:val="0"/>
          <w:sz w:val="18"/>
          <w:szCs w:val="18"/>
          <w:bdr w:val="none" w:sz="0" w:space="0" w:color="auto" w:frame="1"/>
        </w:rPr>
        <w:t>getComputStyle</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IE 使用</w:t>
      </w:r>
      <w:r w:rsidRPr="00A05564">
        <w:rPr>
          <w:rFonts w:ascii="宋体" w:hAnsi="宋体" w:cs="宋体"/>
          <w:kern w:val="0"/>
          <w:sz w:val="18"/>
          <w:szCs w:val="18"/>
          <w:bdr w:val="none" w:sz="0" w:space="0" w:color="auto" w:frame="1"/>
        </w:rPr>
        <w:t>innerText</w:t>
      </w:r>
      <w:r w:rsidRPr="00A05564">
        <w:rPr>
          <w:rFonts w:ascii="宋体" w:hAnsi="宋体" w:cs="宋体" w:hint="eastAsia"/>
          <w:kern w:val="0"/>
          <w:sz w:val="18"/>
          <w:szCs w:val="18"/>
        </w:rPr>
        <w:t>，Firefox使用</w:t>
      </w:r>
      <w:r w:rsidRPr="00A05564">
        <w:rPr>
          <w:rFonts w:ascii="宋体" w:hAnsi="宋体" w:cs="宋体"/>
          <w:kern w:val="0"/>
          <w:sz w:val="18"/>
          <w:szCs w:val="18"/>
          <w:bdr w:val="none" w:sz="0" w:space="0" w:color="auto" w:frame="1"/>
        </w:rPr>
        <w:t>textContent</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滤镜方面：IE:</w:t>
      </w:r>
      <w:r w:rsidRPr="00A05564">
        <w:rPr>
          <w:rFonts w:ascii="宋体" w:hAnsi="宋体" w:cs="宋体"/>
          <w:kern w:val="0"/>
          <w:sz w:val="18"/>
          <w:szCs w:val="18"/>
          <w:bdr w:val="none" w:sz="0" w:space="0" w:color="auto" w:frame="1"/>
        </w:rPr>
        <w:t>filter:alpha(opacity= num)</w:t>
      </w:r>
      <w:r w:rsidRPr="00A05564">
        <w:rPr>
          <w:rFonts w:ascii="宋体" w:hAnsi="宋体" w:cs="宋体" w:hint="eastAsia"/>
          <w:kern w:val="0"/>
          <w:sz w:val="18"/>
          <w:szCs w:val="18"/>
        </w:rPr>
        <w:t>；Firefox：</w:t>
      </w:r>
      <w:r w:rsidRPr="00A05564">
        <w:rPr>
          <w:rFonts w:ascii="宋体" w:hAnsi="宋体" w:cs="宋体"/>
          <w:kern w:val="0"/>
          <w:sz w:val="18"/>
          <w:szCs w:val="18"/>
          <w:bdr w:val="none" w:sz="0" w:space="0" w:color="auto" w:frame="1"/>
        </w:rPr>
        <w:t>-moz-opacity:num</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事件方面：IE：</w:t>
      </w:r>
      <w:r w:rsidRPr="00A05564">
        <w:rPr>
          <w:rFonts w:ascii="宋体" w:hAnsi="宋体" w:cs="宋体"/>
          <w:kern w:val="0"/>
          <w:sz w:val="18"/>
          <w:szCs w:val="18"/>
          <w:bdr w:val="none" w:sz="0" w:space="0" w:color="auto" w:frame="1"/>
        </w:rPr>
        <w:t>attachEvent</w:t>
      </w:r>
      <w:r w:rsidRPr="00A05564">
        <w:rPr>
          <w:rFonts w:ascii="宋体" w:hAnsi="宋体" w:cs="宋体" w:hint="eastAsia"/>
          <w:kern w:val="0"/>
          <w:sz w:val="18"/>
          <w:szCs w:val="18"/>
        </w:rPr>
        <w:t>：火狐是</w:t>
      </w:r>
      <w:r w:rsidRPr="00A05564">
        <w:rPr>
          <w:rFonts w:ascii="宋体" w:hAnsi="宋体" w:cs="宋体"/>
          <w:kern w:val="0"/>
          <w:sz w:val="18"/>
          <w:szCs w:val="18"/>
          <w:bdr w:val="none" w:sz="0" w:space="0" w:color="auto" w:frame="1"/>
        </w:rPr>
        <w:t>addEventListener</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鼠标位置：IE是</w:t>
      </w:r>
      <w:r w:rsidRPr="00A05564">
        <w:rPr>
          <w:rFonts w:ascii="宋体" w:hAnsi="宋体" w:cs="宋体"/>
          <w:kern w:val="0"/>
          <w:sz w:val="18"/>
          <w:szCs w:val="18"/>
          <w:bdr w:val="none" w:sz="0" w:space="0" w:color="auto" w:frame="1"/>
        </w:rPr>
        <w:t>event.clientX</w:t>
      </w:r>
      <w:r w:rsidRPr="00A05564">
        <w:rPr>
          <w:rFonts w:ascii="宋体" w:hAnsi="宋体" w:cs="宋体" w:hint="eastAsia"/>
          <w:kern w:val="0"/>
          <w:sz w:val="18"/>
          <w:szCs w:val="18"/>
        </w:rPr>
        <w:t>；火狐是</w:t>
      </w:r>
      <w:r w:rsidRPr="00A05564">
        <w:rPr>
          <w:rFonts w:ascii="宋体" w:hAnsi="宋体" w:cs="宋体"/>
          <w:kern w:val="0"/>
          <w:sz w:val="18"/>
          <w:szCs w:val="18"/>
          <w:bdr w:val="none" w:sz="0" w:space="0" w:color="auto" w:frame="1"/>
        </w:rPr>
        <w:t>event.pageX</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IE使用</w:t>
      </w:r>
      <w:r w:rsidRPr="00A05564">
        <w:rPr>
          <w:rFonts w:ascii="宋体" w:hAnsi="宋体" w:cs="宋体"/>
          <w:kern w:val="0"/>
          <w:sz w:val="18"/>
          <w:szCs w:val="18"/>
          <w:bdr w:val="none" w:sz="0" w:space="0" w:color="auto" w:frame="1"/>
        </w:rPr>
        <w:t>event.srcElement</w:t>
      </w:r>
      <w:r w:rsidRPr="00A05564">
        <w:rPr>
          <w:rFonts w:ascii="宋体" w:hAnsi="宋体" w:cs="宋体" w:hint="eastAsia"/>
          <w:kern w:val="0"/>
          <w:sz w:val="18"/>
          <w:szCs w:val="18"/>
        </w:rPr>
        <w:t>；Firefox使用</w:t>
      </w:r>
      <w:r w:rsidRPr="00A05564">
        <w:rPr>
          <w:rFonts w:ascii="宋体" w:hAnsi="宋体" w:cs="宋体"/>
          <w:kern w:val="0"/>
          <w:sz w:val="18"/>
          <w:szCs w:val="18"/>
          <w:bdr w:val="none" w:sz="0" w:space="0" w:color="auto" w:frame="1"/>
        </w:rPr>
        <w:t>event.target</w:t>
      </w:r>
    </w:p>
    <w:p w:rsidR="008D27B7" w:rsidRPr="00A05564" w:rsidRDefault="008D27B7" w:rsidP="008D27B7">
      <w:pPr>
        <w:widowControl/>
        <w:numPr>
          <w:ilvl w:val="0"/>
          <w:numId w:val="8"/>
        </w:numPr>
        <w:jc w:val="left"/>
        <w:textAlignment w:val="baseline"/>
        <w:rPr>
          <w:rFonts w:ascii="宋体" w:hAnsi="宋体" w:cs="宋体"/>
          <w:kern w:val="0"/>
          <w:sz w:val="18"/>
          <w:szCs w:val="18"/>
        </w:rPr>
      </w:pPr>
      <w:r w:rsidRPr="00A05564">
        <w:rPr>
          <w:rFonts w:ascii="宋体" w:hAnsi="宋体" w:cs="宋体" w:hint="eastAsia"/>
          <w:kern w:val="0"/>
          <w:sz w:val="18"/>
          <w:szCs w:val="18"/>
        </w:rPr>
        <w:t>IE中消除list的原点仅需margin:0即可达到最终效果；FIrefox需要设置</w:t>
      </w:r>
      <w:r w:rsidRPr="00A05564">
        <w:rPr>
          <w:rFonts w:ascii="宋体" w:hAnsi="宋体" w:cs="宋体"/>
          <w:kern w:val="0"/>
          <w:sz w:val="18"/>
          <w:szCs w:val="18"/>
          <w:bdr w:val="none" w:sz="0" w:space="0" w:color="auto" w:frame="1"/>
        </w:rPr>
        <w:t>margin:0;padding:0以及list-style:none</w:t>
      </w:r>
    </w:p>
    <w:p w:rsidR="008D27B7" w:rsidRPr="008D27B7" w:rsidRDefault="008D27B7" w:rsidP="008D27B7">
      <w:pPr>
        <w:widowControl/>
        <w:numPr>
          <w:ilvl w:val="0"/>
          <w:numId w:val="8"/>
        </w:numPr>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t>CSS圆角：ie7以下不支持圆角</w:t>
      </w:r>
    </w:p>
    <w:p w:rsidR="009342A6" w:rsidRPr="006665B4" w:rsidRDefault="009342A6" w:rsidP="006665B4">
      <w:pPr>
        <w:pStyle w:val="2"/>
        <w:numPr>
          <w:ilvl w:val="1"/>
          <w:numId w:val="3"/>
        </w:numPr>
        <w:spacing w:before="100" w:beforeAutospacing="1" w:after="100" w:afterAutospacing="1" w:line="240" w:lineRule="auto"/>
        <w:rPr>
          <w:sz w:val="21"/>
          <w:szCs w:val="21"/>
        </w:rPr>
      </w:pPr>
      <w:bookmarkStart w:id="194" w:name="t70"/>
      <w:bookmarkStart w:id="195" w:name="_Toc497738911"/>
      <w:bookmarkEnd w:id="194"/>
      <w:r w:rsidRPr="006665B4">
        <w:rPr>
          <w:rFonts w:ascii="宋体" w:hAnsi="宋体" w:cs="宋体" w:hint="eastAsia"/>
          <w:kern w:val="0"/>
          <w:sz w:val="18"/>
          <w:szCs w:val="18"/>
        </w:rPr>
        <w:lastRenderedPageBreak/>
        <w:t>事件、IE与火狐的事件机制有什么区别？ 如何阻止冒泡？</w:t>
      </w:r>
      <w:bookmarkEnd w:id="195"/>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006665B4" w:rsidRPr="00A05564">
        <w:rPr>
          <w:rFonts w:ascii="宋体" w:hAnsi="宋体" w:cs="宋体"/>
          <w:kern w:val="0"/>
          <w:sz w:val="18"/>
          <w:szCs w:val="18"/>
          <w:bdr w:val="none" w:sz="0" w:space="0" w:color="auto" w:frame="1"/>
        </w:rPr>
        <w:t>（1</w:t>
      </w:r>
      <w:r w:rsidR="006665B4">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我们在网页中的某个操作（有的操作对应多个事件）。例如：当我们点击一个按钮就会产生一个事件。是可以被</w:t>
      </w:r>
      <w:r w:rsidR="002F179D">
        <w:rPr>
          <w:rFonts w:ascii="宋体" w:hAnsi="宋体" w:cs="宋体"/>
          <w:kern w:val="0"/>
          <w:sz w:val="18"/>
          <w:szCs w:val="18"/>
          <w:bdr w:val="none" w:sz="0" w:space="0" w:color="auto" w:frame="1"/>
        </w:rPr>
        <w:t xml:space="preserve"> Javas</w:t>
      </w:r>
      <w:r w:rsidRPr="00A05564">
        <w:rPr>
          <w:rFonts w:ascii="宋体" w:hAnsi="宋体" w:cs="宋体"/>
          <w:kern w:val="0"/>
          <w:sz w:val="18"/>
          <w:szCs w:val="18"/>
          <w:bdr w:val="none" w:sz="0" w:space="0" w:color="auto" w:frame="1"/>
        </w:rPr>
        <w:t>cript 侦测到的行为。</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006665B4" w:rsidRPr="00A05564">
        <w:rPr>
          <w:rFonts w:ascii="宋体" w:hAnsi="宋体" w:cs="宋体"/>
          <w:kern w:val="0"/>
          <w:sz w:val="18"/>
          <w:szCs w:val="18"/>
          <w:bdr w:val="none" w:sz="0" w:space="0" w:color="auto" w:frame="1"/>
        </w:rPr>
        <w:t>（</w:t>
      </w:r>
      <w:r w:rsidR="006665B4">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事件处理机制：IE是事件冒泡、firefox同时支持两种事件模型，也就是：捕获</w:t>
      </w:r>
      <w:proofErr w:type="gramStart"/>
      <w:r w:rsidRPr="00A05564">
        <w:rPr>
          <w:rFonts w:ascii="宋体" w:hAnsi="宋体" w:cs="宋体"/>
          <w:kern w:val="0"/>
          <w:sz w:val="18"/>
          <w:szCs w:val="18"/>
          <w:bdr w:val="none" w:sz="0" w:space="0" w:color="auto" w:frame="1"/>
        </w:rPr>
        <w:t>型事件</w:t>
      </w:r>
      <w:proofErr w:type="gramEnd"/>
      <w:r w:rsidRPr="00A05564">
        <w:rPr>
          <w:rFonts w:ascii="宋体" w:hAnsi="宋体" w:cs="宋体"/>
          <w:kern w:val="0"/>
          <w:sz w:val="18"/>
          <w:szCs w:val="18"/>
          <w:bdr w:val="none" w:sz="0" w:space="0" w:color="auto" w:frame="1"/>
        </w:rPr>
        <w:t>和冒泡型事件。；</w:t>
      </w:r>
    </w:p>
    <w:p w:rsidR="00C2326D"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006665B4" w:rsidRPr="00A05564">
        <w:rPr>
          <w:rFonts w:ascii="宋体" w:hAnsi="宋体" w:cs="宋体"/>
          <w:kern w:val="0"/>
          <w:sz w:val="18"/>
          <w:szCs w:val="18"/>
          <w:bdr w:val="none" w:sz="0" w:space="0" w:color="auto" w:frame="1"/>
        </w:rPr>
        <w:t>（</w:t>
      </w:r>
      <w:r w:rsidR="006665B4">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`ev.stopPropagation()`;注意旧ie的方法 `ev.cancelBubble = true`;</w:t>
      </w:r>
    </w:p>
    <w:p w:rsidR="00C2326D" w:rsidRPr="00320FD4" w:rsidRDefault="00C2326D" w:rsidP="00C2326D">
      <w:pPr>
        <w:pStyle w:val="2"/>
        <w:numPr>
          <w:ilvl w:val="1"/>
          <w:numId w:val="3"/>
        </w:numPr>
        <w:spacing w:before="100" w:beforeAutospacing="1" w:after="100" w:afterAutospacing="1" w:line="240" w:lineRule="auto"/>
        <w:rPr>
          <w:sz w:val="21"/>
          <w:szCs w:val="21"/>
        </w:rPr>
      </w:pPr>
      <w:bookmarkStart w:id="196" w:name="_Toc497738912"/>
      <w:r w:rsidRPr="00320FD4">
        <w:rPr>
          <w:rFonts w:ascii="宋体" w:hAnsi="宋体" w:cs="宋体" w:hint="eastAsia"/>
          <w:kern w:val="0"/>
          <w:sz w:val="18"/>
          <w:szCs w:val="18"/>
        </w:rPr>
        <w:t>ie各版本和chrome可以并行下载多少个资源</w:t>
      </w:r>
      <w:bookmarkEnd w:id="196"/>
    </w:p>
    <w:p w:rsidR="00C2326D" w:rsidRPr="00A05564" w:rsidRDefault="00C2326D" w:rsidP="00C23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IE6 两个并发，iE7升级之后的6个并发，之后版本也是6个</w:t>
      </w:r>
    </w:p>
    <w:p w:rsidR="00C2326D" w:rsidRPr="00A05564" w:rsidRDefault="00C2326D"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Firefox，chrome也是6个</w:t>
      </w:r>
    </w:p>
    <w:p w:rsidR="009342A6" w:rsidRPr="004D3E7E" w:rsidRDefault="009342A6" w:rsidP="004D3E7E">
      <w:pPr>
        <w:pStyle w:val="2"/>
        <w:numPr>
          <w:ilvl w:val="1"/>
          <w:numId w:val="3"/>
        </w:numPr>
        <w:spacing w:before="100" w:beforeAutospacing="1" w:after="100" w:afterAutospacing="1" w:line="240" w:lineRule="auto"/>
        <w:rPr>
          <w:sz w:val="21"/>
          <w:szCs w:val="21"/>
        </w:rPr>
      </w:pPr>
      <w:bookmarkStart w:id="197" w:name="t71"/>
      <w:bookmarkStart w:id="198" w:name="t72"/>
      <w:bookmarkStart w:id="199" w:name="t73"/>
      <w:bookmarkStart w:id="200" w:name="t74"/>
      <w:bookmarkStart w:id="201" w:name="t75"/>
      <w:bookmarkStart w:id="202" w:name="t76"/>
      <w:bookmarkStart w:id="203" w:name="t83"/>
      <w:bookmarkStart w:id="204" w:name="_Toc497738913"/>
      <w:bookmarkEnd w:id="197"/>
      <w:bookmarkEnd w:id="198"/>
      <w:bookmarkEnd w:id="199"/>
      <w:bookmarkEnd w:id="200"/>
      <w:bookmarkEnd w:id="201"/>
      <w:bookmarkEnd w:id="202"/>
      <w:bookmarkEnd w:id="203"/>
      <w:r w:rsidRPr="004D3E7E">
        <w:rPr>
          <w:rFonts w:ascii="宋体" w:hAnsi="宋体" w:cs="宋体" w:hint="eastAsia"/>
          <w:kern w:val="0"/>
          <w:sz w:val="18"/>
          <w:szCs w:val="18"/>
        </w:rPr>
        <w:t>git fetch和git pull的区别</w:t>
      </w:r>
      <w:bookmarkEnd w:id="204"/>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git pull：相当于是从远程获取最新版本并merge到本地</w:t>
      </w:r>
    </w:p>
    <w:p w:rsidR="009342A6" w:rsidRPr="00A05564" w:rsidRDefault="009342A6" w:rsidP="00E95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git fetch：相当于是从远程获取最新版本到本地，不会自动merge</w:t>
      </w:r>
    </w:p>
    <w:p w:rsidR="009342A6" w:rsidRPr="00082DCC" w:rsidRDefault="009342A6" w:rsidP="00082DCC">
      <w:pPr>
        <w:pStyle w:val="2"/>
        <w:numPr>
          <w:ilvl w:val="1"/>
          <w:numId w:val="3"/>
        </w:numPr>
        <w:spacing w:before="100" w:beforeAutospacing="1" w:after="100" w:afterAutospacing="1" w:line="240" w:lineRule="auto"/>
        <w:rPr>
          <w:sz w:val="21"/>
          <w:szCs w:val="21"/>
        </w:rPr>
      </w:pPr>
      <w:bookmarkStart w:id="205" w:name="t84"/>
      <w:bookmarkStart w:id="206" w:name="t85"/>
      <w:bookmarkStart w:id="207" w:name="t86"/>
      <w:bookmarkStart w:id="208" w:name="_Toc497738914"/>
      <w:bookmarkEnd w:id="205"/>
      <w:bookmarkEnd w:id="206"/>
      <w:bookmarkEnd w:id="207"/>
      <w:r w:rsidRPr="00082DCC">
        <w:rPr>
          <w:rFonts w:ascii="宋体" w:hAnsi="宋体" w:cs="宋体" w:hint="eastAsia"/>
          <w:kern w:val="0"/>
          <w:sz w:val="18"/>
          <w:szCs w:val="18"/>
        </w:rPr>
        <w:t>attribute和property的区别是什么？</w:t>
      </w:r>
      <w:bookmarkEnd w:id="208"/>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attribute</w:t>
      </w:r>
      <w:r w:rsidRPr="00A05564">
        <w:rPr>
          <w:rFonts w:ascii="宋体" w:hAnsi="宋体" w:cs="宋体" w:hint="eastAsia"/>
          <w:kern w:val="0"/>
          <w:sz w:val="18"/>
          <w:szCs w:val="18"/>
        </w:rPr>
        <w:t>是</w:t>
      </w:r>
      <w:r w:rsidRPr="00A05564">
        <w:rPr>
          <w:rFonts w:ascii="宋体" w:hAnsi="宋体" w:cs="宋体"/>
          <w:kern w:val="0"/>
          <w:sz w:val="18"/>
          <w:szCs w:val="18"/>
          <w:bdr w:val="none" w:sz="0" w:space="0" w:color="auto" w:frame="1"/>
        </w:rPr>
        <w:t>dom</w:t>
      </w:r>
      <w:r w:rsidRPr="00A05564">
        <w:rPr>
          <w:rFonts w:ascii="宋体" w:hAnsi="宋体" w:cs="宋体" w:hint="eastAsia"/>
          <w:kern w:val="0"/>
          <w:sz w:val="18"/>
          <w:szCs w:val="18"/>
        </w:rPr>
        <w:t>元素在文档中作为</w:t>
      </w:r>
      <w:r w:rsidRPr="00A05564">
        <w:rPr>
          <w:rFonts w:ascii="宋体" w:hAnsi="宋体" w:cs="宋体"/>
          <w:kern w:val="0"/>
          <w:sz w:val="18"/>
          <w:szCs w:val="18"/>
          <w:bdr w:val="none" w:sz="0" w:space="0" w:color="auto" w:frame="1"/>
        </w:rPr>
        <w:t>html</w:t>
      </w:r>
      <w:r w:rsidRPr="00A05564">
        <w:rPr>
          <w:rFonts w:ascii="宋体" w:hAnsi="宋体" w:cs="宋体" w:hint="eastAsia"/>
          <w:kern w:val="0"/>
          <w:sz w:val="18"/>
          <w:szCs w:val="18"/>
        </w:rPr>
        <w:t>标签拥有的属性；</w:t>
      </w:r>
    </w:p>
    <w:p w:rsidR="009342A6" w:rsidRPr="00A05564" w:rsidRDefault="009342A6" w:rsidP="00E959AA">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property</w:t>
      </w:r>
      <w:r w:rsidRPr="00A05564">
        <w:rPr>
          <w:rFonts w:ascii="宋体" w:hAnsi="宋体" w:cs="宋体" w:hint="eastAsia"/>
          <w:kern w:val="0"/>
          <w:sz w:val="18"/>
          <w:szCs w:val="18"/>
        </w:rPr>
        <w:t>就是</w:t>
      </w:r>
      <w:r w:rsidRPr="00A05564">
        <w:rPr>
          <w:rFonts w:ascii="宋体" w:hAnsi="宋体" w:cs="宋体"/>
          <w:kern w:val="0"/>
          <w:sz w:val="18"/>
          <w:szCs w:val="18"/>
          <w:bdr w:val="none" w:sz="0" w:space="0" w:color="auto" w:frame="1"/>
        </w:rPr>
        <w:t>dom</w:t>
      </w:r>
      <w:r w:rsidRPr="00A05564">
        <w:rPr>
          <w:rFonts w:ascii="宋体" w:hAnsi="宋体" w:cs="宋体" w:hint="eastAsia"/>
          <w:kern w:val="0"/>
          <w:sz w:val="18"/>
          <w:szCs w:val="18"/>
        </w:rPr>
        <w:t>元素在</w:t>
      </w:r>
      <w:r w:rsidRPr="00A05564">
        <w:rPr>
          <w:rFonts w:ascii="宋体" w:hAnsi="宋体" w:cs="宋体"/>
          <w:kern w:val="0"/>
          <w:sz w:val="18"/>
          <w:szCs w:val="18"/>
          <w:bdr w:val="none" w:sz="0" w:space="0" w:color="auto" w:frame="1"/>
        </w:rPr>
        <w:t>js</w:t>
      </w:r>
      <w:r w:rsidRPr="00A05564">
        <w:rPr>
          <w:rFonts w:ascii="宋体" w:hAnsi="宋体" w:cs="宋体" w:hint="eastAsia"/>
          <w:kern w:val="0"/>
          <w:sz w:val="18"/>
          <w:szCs w:val="18"/>
        </w:rPr>
        <w:t>中作为对象拥有的属性。</w:t>
      </w:r>
    </w:p>
    <w:p w:rsidR="009342A6" w:rsidRPr="00A05564" w:rsidRDefault="009342A6" w:rsidP="00082DC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所以：</w:t>
      </w:r>
    </w:p>
    <w:p w:rsidR="009342A6" w:rsidRPr="00A05564" w:rsidRDefault="009342A6" w:rsidP="00082DCC">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对于</w:t>
      </w:r>
      <w:r w:rsidRPr="00A05564">
        <w:rPr>
          <w:rFonts w:ascii="宋体" w:hAnsi="宋体" w:cs="宋体"/>
          <w:kern w:val="0"/>
          <w:sz w:val="18"/>
          <w:szCs w:val="18"/>
          <w:bdr w:val="none" w:sz="0" w:space="0" w:color="auto" w:frame="1"/>
        </w:rPr>
        <w:t>html</w:t>
      </w:r>
      <w:r w:rsidRPr="00A05564">
        <w:rPr>
          <w:rFonts w:ascii="宋体" w:hAnsi="宋体" w:cs="宋体" w:hint="eastAsia"/>
          <w:kern w:val="0"/>
          <w:sz w:val="18"/>
          <w:szCs w:val="18"/>
        </w:rPr>
        <w:t>的标准属性来说，</w:t>
      </w:r>
      <w:r w:rsidRPr="00A05564">
        <w:rPr>
          <w:rFonts w:ascii="宋体" w:hAnsi="宋体" w:cs="宋体"/>
          <w:kern w:val="0"/>
          <w:sz w:val="18"/>
          <w:szCs w:val="18"/>
          <w:bdr w:val="none" w:sz="0" w:space="0" w:color="auto" w:frame="1"/>
        </w:rPr>
        <w:t>attribute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property</w:t>
      </w:r>
      <w:r w:rsidRPr="00A05564">
        <w:rPr>
          <w:rFonts w:ascii="宋体" w:hAnsi="宋体" w:cs="宋体" w:hint="eastAsia"/>
          <w:kern w:val="0"/>
          <w:sz w:val="18"/>
          <w:szCs w:val="18"/>
        </w:rPr>
        <w:t>是同步的，是会自动更新的，</w:t>
      </w:r>
    </w:p>
    <w:p w:rsidR="009342A6" w:rsidRDefault="00AF6A54" w:rsidP="00082DCC">
      <w:pPr>
        <w:widowControl/>
        <w:jc w:val="left"/>
        <w:textAlignment w:val="baseline"/>
        <w:rPr>
          <w:rFonts w:ascii="宋体" w:hAnsi="宋体" w:cs="宋体"/>
          <w:kern w:val="0"/>
          <w:sz w:val="18"/>
          <w:szCs w:val="18"/>
        </w:rPr>
      </w:pPr>
      <w:r>
        <w:rPr>
          <w:rFonts w:ascii="宋体" w:hAnsi="宋体" w:cs="宋体" w:hint="eastAsia"/>
          <w:kern w:val="0"/>
          <w:sz w:val="18"/>
          <w:szCs w:val="18"/>
        </w:rPr>
        <w:t>但是对于自定义的属性来说，他们是不同步的。</w:t>
      </w:r>
    </w:p>
    <w:p w:rsidR="00AF6A54" w:rsidRPr="00082DCC" w:rsidRDefault="00AF6A54" w:rsidP="00AF6A54">
      <w:pPr>
        <w:pStyle w:val="2"/>
        <w:numPr>
          <w:ilvl w:val="1"/>
          <w:numId w:val="3"/>
        </w:numPr>
        <w:spacing w:before="100" w:beforeAutospacing="1" w:after="100" w:afterAutospacing="1" w:line="240" w:lineRule="auto"/>
        <w:rPr>
          <w:sz w:val="21"/>
          <w:szCs w:val="21"/>
        </w:rPr>
      </w:pPr>
      <w:bookmarkStart w:id="209" w:name="_Toc497738915"/>
      <w:r w:rsidRPr="00AF6A54">
        <w:rPr>
          <w:rFonts w:ascii="宋体" w:hAnsi="宋体" w:cs="宋体" w:hint="eastAsia"/>
          <w:kern w:val="0"/>
          <w:sz w:val="18"/>
          <w:szCs w:val="18"/>
        </w:rPr>
        <w:t>exports和module.exports区别</w:t>
      </w:r>
      <w:bookmarkEnd w:id="209"/>
    </w:p>
    <w:p w:rsidR="00AF6A54" w:rsidRDefault="00AF6A54" w:rsidP="00082DCC">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exports 是 module.exports 的一个引用 module.exports 初始值为一个空对象 {}，所以 exports 初始值也是 {} require 引用模块后，返回的是 module.exports 而不是 exports</w:t>
      </w:r>
      <w:r>
        <w:rPr>
          <w:rFonts w:ascii="宋体" w:hAnsi="宋体" w:cs="宋体" w:hint="eastAsia"/>
          <w:kern w:val="0"/>
          <w:sz w:val="18"/>
          <w:szCs w:val="18"/>
        </w:rPr>
        <w:t>。</w:t>
      </w:r>
    </w:p>
    <w:p w:rsidR="00AF6A54" w:rsidRPr="00082DCC" w:rsidRDefault="00AF6A54" w:rsidP="00AF6A54">
      <w:pPr>
        <w:pStyle w:val="2"/>
        <w:numPr>
          <w:ilvl w:val="1"/>
          <w:numId w:val="3"/>
        </w:numPr>
        <w:spacing w:before="100" w:beforeAutospacing="1" w:after="100" w:afterAutospacing="1" w:line="240" w:lineRule="auto"/>
        <w:rPr>
          <w:sz w:val="21"/>
          <w:szCs w:val="21"/>
        </w:rPr>
      </w:pPr>
      <w:bookmarkStart w:id="210" w:name="_Toc497738916"/>
      <w:r w:rsidRPr="00AF6A54">
        <w:rPr>
          <w:rFonts w:ascii="宋体" w:hAnsi="宋体" w:cs="宋体" w:hint="eastAsia"/>
          <w:kern w:val="0"/>
          <w:sz w:val="18"/>
          <w:szCs w:val="18"/>
        </w:rPr>
        <w:t>单线程优点</w:t>
      </w:r>
      <w:bookmarkEnd w:id="210"/>
    </w:p>
    <w:p w:rsid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Node.js依托于v8引擎，都是以单线程为基础的。单线程资源占用小。单线程避免了传统PHP那样频繁创建、切换线程的开销，使执行速度更加迅速</w:t>
      </w:r>
      <w:r>
        <w:rPr>
          <w:rFonts w:ascii="宋体" w:hAnsi="宋体" w:cs="宋体" w:hint="eastAsia"/>
          <w:kern w:val="0"/>
          <w:sz w:val="18"/>
          <w:szCs w:val="18"/>
        </w:rPr>
        <w:t>。</w:t>
      </w:r>
    </w:p>
    <w:p w:rsidR="00AF6A54" w:rsidRPr="006908B1" w:rsidRDefault="00AF6A54" w:rsidP="00AF6A54">
      <w:pPr>
        <w:pStyle w:val="2"/>
        <w:numPr>
          <w:ilvl w:val="1"/>
          <w:numId w:val="3"/>
        </w:numPr>
        <w:spacing w:before="100" w:beforeAutospacing="1" w:after="100" w:afterAutospacing="1" w:line="240" w:lineRule="auto"/>
        <w:rPr>
          <w:sz w:val="21"/>
          <w:szCs w:val="21"/>
        </w:rPr>
      </w:pPr>
      <w:bookmarkStart w:id="211" w:name="_Toc497738917"/>
      <w:r w:rsidRPr="006908B1">
        <w:rPr>
          <w:rFonts w:ascii="宋体" w:hAnsi="宋体" w:cs="宋体" w:hint="eastAsia"/>
          <w:kern w:val="0"/>
          <w:sz w:val="18"/>
          <w:szCs w:val="18"/>
        </w:rPr>
        <w:t>Node.js是如何做到I/O的</w:t>
      </w:r>
      <w:proofErr w:type="gramStart"/>
      <w:r w:rsidRPr="006908B1">
        <w:rPr>
          <w:rFonts w:ascii="宋体" w:hAnsi="宋体" w:cs="宋体" w:hint="eastAsia"/>
          <w:kern w:val="0"/>
          <w:sz w:val="18"/>
          <w:szCs w:val="18"/>
        </w:rPr>
        <w:t>异步和</w:t>
      </w:r>
      <w:proofErr w:type="gramEnd"/>
      <w:r w:rsidRPr="006908B1">
        <w:rPr>
          <w:rFonts w:ascii="宋体" w:hAnsi="宋体" w:cs="宋体" w:hint="eastAsia"/>
          <w:kern w:val="0"/>
          <w:sz w:val="18"/>
          <w:szCs w:val="18"/>
        </w:rPr>
        <w:t>非阻塞的？</w:t>
      </w:r>
      <w:bookmarkEnd w:id="211"/>
    </w:p>
    <w:p w:rsidR="00AF6A54" w:rsidRP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其实Node在底层访问I/O还是多线程的。Node可以借助livuv来来实现多线程。</w:t>
      </w:r>
    </w:p>
    <w:p w:rsidR="00AF6A54" w:rsidRP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如果我们非要让Node.js支持多线程，还是提倡使用官方的做法，利用libuv库来实现。</w:t>
      </w:r>
    </w:p>
    <w:p w:rsid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cluster可以用来让Node.js充分利用多核cpu的性能</w:t>
      </w:r>
      <w:r>
        <w:rPr>
          <w:rFonts w:ascii="宋体" w:hAnsi="宋体" w:cs="宋体" w:hint="eastAsia"/>
          <w:kern w:val="0"/>
          <w:sz w:val="18"/>
          <w:szCs w:val="18"/>
        </w:rPr>
        <w:t>。</w:t>
      </w:r>
    </w:p>
    <w:p w:rsidR="00AF6A54" w:rsidRPr="00082DCC" w:rsidRDefault="00AF6A54" w:rsidP="00AF6A54">
      <w:pPr>
        <w:pStyle w:val="2"/>
        <w:numPr>
          <w:ilvl w:val="1"/>
          <w:numId w:val="3"/>
        </w:numPr>
        <w:spacing w:before="100" w:beforeAutospacing="1" w:after="100" w:afterAutospacing="1" w:line="240" w:lineRule="auto"/>
        <w:rPr>
          <w:sz w:val="21"/>
          <w:szCs w:val="21"/>
        </w:rPr>
      </w:pPr>
      <w:bookmarkStart w:id="212" w:name="_Toc497738918"/>
      <w:r w:rsidRPr="00AF6A54">
        <w:rPr>
          <w:rFonts w:ascii="宋体" w:hAnsi="宋体" w:cs="宋体" w:hint="eastAsia"/>
          <w:kern w:val="0"/>
          <w:sz w:val="18"/>
          <w:szCs w:val="18"/>
        </w:rPr>
        <w:t>并行与并发，进程与线程</w:t>
      </w:r>
      <w:bookmarkEnd w:id="212"/>
    </w:p>
    <w:p w:rsidR="00AF6A54" w:rsidRP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并发 (Concurrent) = 2 队列对应 1 咖啡机。</w:t>
      </w:r>
    </w:p>
    <w:p w:rsidR="00AF6A54" w:rsidRP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t>并行 (Parallel) = 2 队列对应 2 咖啡机。</w:t>
      </w:r>
    </w:p>
    <w:p w:rsidR="00AF6A54" w:rsidRDefault="00AF6A54" w:rsidP="00AF6A54">
      <w:pPr>
        <w:widowControl/>
        <w:jc w:val="left"/>
        <w:textAlignment w:val="baseline"/>
        <w:rPr>
          <w:rFonts w:ascii="宋体" w:hAnsi="宋体" w:cs="宋体"/>
          <w:kern w:val="0"/>
          <w:sz w:val="18"/>
          <w:szCs w:val="18"/>
        </w:rPr>
      </w:pPr>
      <w:r w:rsidRPr="00AF6A54">
        <w:rPr>
          <w:rFonts w:ascii="宋体" w:hAnsi="宋体" w:cs="宋体" w:hint="eastAsia"/>
          <w:kern w:val="0"/>
          <w:sz w:val="18"/>
          <w:szCs w:val="18"/>
        </w:rPr>
        <w:lastRenderedPageBreak/>
        <w:t>线程是进程下的执行者，一个进程至少会开启一个线程（主线程），也可以开启多个线程。</w:t>
      </w:r>
    </w:p>
    <w:p w:rsidR="00AF6A54" w:rsidRPr="00082DCC" w:rsidRDefault="00AF6A54" w:rsidP="00AF6A54">
      <w:pPr>
        <w:pStyle w:val="2"/>
        <w:numPr>
          <w:ilvl w:val="1"/>
          <w:numId w:val="3"/>
        </w:numPr>
        <w:spacing w:before="100" w:beforeAutospacing="1" w:after="100" w:afterAutospacing="1" w:line="240" w:lineRule="auto"/>
        <w:rPr>
          <w:sz w:val="21"/>
          <w:szCs w:val="21"/>
        </w:rPr>
      </w:pPr>
      <w:bookmarkStart w:id="213" w:name="_Toc497738919"/>
      <w:r w:rsidRPr="00AF6A54">
        <w:rPr>
          <w:rFonts w:ascii="宋体" w:hAnsi="宋体" w:cs="宋体" w:hint="eastAsia"/>
          <w:kern w:val="0"/>
          <w:sz w:val="18"/>
          <w:szCs w:val="18"/>
        </w:rPr>
        <w:t>谈谈Nodejs优缺点</w:t>
      </w:r>
      <w:bookmarkEnd w:id="213"/>
    </w:p>
    <w:p w:rsidR="00AF6A54" w:rsidRPr="00AF6A54" w:rsidRDefault="00AF6A54" w:rsidP="00AF6A54">
      <w:pPr>
        <w:widowControl/>
        <w:jc w:val="left"/>
        <w:textAlignment w:val="baseline"/>
        <w:rPr>
          <w:rFonts w:ascii="宋体" w:hAnsi="宋体" w:cs="宋体"/>
          <w:b/>
          <w:kern w:val="0"/>
          <w:sz w:val="18"/>
          <w:szCs w:val="18"/>
        </w:rPr>
      </w:pPr>
      <w:r w:rsidRPr="00AF6A54">
        <w:rPr>
          <w:rFonts w:ascii="宋体" w:hAnsi="宋体" w:cs="宋体" w:hint="eastAsia"/>
          <w:kern w:val="0"/>
          <w:sz w:val="18"/>
          <w:szCs w:val="18"/>
        </w:rPr>
        <w:t xml:space="preserve">    </w:t>
      </w:r>
      <w:r w:rsidRPr="00AF6A54">
        <w:rPr>
          <w:rFonts w:ascii="宋体" w:hAnsi="宋体" w:cs="宋体" w:hint="eastAsia"/>
          <w:b/>
          <w:kern w:val="0"/>
          <w:sz w:val="18"/>
          <w:szCs w:val="18"/>
        </w:rPr>
        <w:t>优点：</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事件驱动，异步编程，占用内存少</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npm设计得好</w:t>
      </w:r>
    </w:p>
    <w:p w:rsidR="00AF6A54" w:rsidRPr="00AF6A54" w:rsidRDefault="00AF6A54" w:rsidP="00AF6A54">
      <w:pPr>
        <w:widowControl/>
        <w:jc w:val="left"/>
        <w:textAlignment w:val="baseline"/>
        <w:rPr>
          <w:rFonts w:ascii="宋体" w:hAnsi="宋体" w:cs="宋体"/>
          <w:b/>
          <w:kern w:val="0"/>
          <w:sz w:val="18"/>
          <w:szCs w:val="18"/>
        </w:rPr>
      </w:pPr>
      <w:r w:rsidRPr="00AF6A54">
        <w:rPr>
          <w:rFonts w:ascii="宋体" w:hAnsi="宋体" w:cs="宋体" w:hint="eastAsia"/>
          <w:kern w:val="0"/>
          <w:sz w:val="18"/>
          <w:szCs w:val="18"/>
        </w:rPr>
        <w:t xml:space="preserve">  </w:t>
      </w:r>
      <w:r w:rsidRPr="00AF6A54">
        <w:rPr>
          <w:rFonts w:ascii="宋体" w:hAnsi="宋体" w:cs="宋体" w:hint="eastAsia"/>
          <w:b/>
          <w:kern w:val="0"/>
          <w:sz w:val="18"/>
          <w:szCs w:val="18"/>
        </w:rPr>
        <w:t xml:space="preserve">  缺点：</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Debug 很困难。没有 stack trace，出了问题很难查找问题的原因；</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如果设计不好，很容易让代码充满 callback，代码</w:t>
      </w:r>
      <w:proofErr w:type="gramStart"/>
      <w:r w:rsidRPr="00AF6A54">
        <w:rPr>
          <w:rFonts w:ascii="宋体" w:hAnsi="宋体" w:cs="宋体" w:hint="eastAsia"/>
          <w:kern w:val="0"/>
          <w:sz w:val="18"/>
          <w:szCs w:val="18"/>
        </w:rPr>
        <w:t>不</w:t>
      </w:r>
      <w:proofErr w:type="gramEnd"/>
      <w:r w:rsidRPr="00AF6A54">
        <w:rPr>
          <w:rFonts w:ascii="宋体" w:hAnsi="宋体" w:cs="宋体" w:hint="eastAsia"/>
          <w:kern w:val="0"/>
          <w:sz w:val="18"/>
          <w:szCs w:val="18"/>
        </w:rPr>
        <w:t>优雅；</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可靠性低；</w:t>
      </w:r>
    </w:p>
    <w:p w:rsidR="00AF6A54" w:rsidRPr="00AF6A54" w:rsidRDefault="00AF6A54" w:rsidP="001A58D2">
      <w:pPr>
        <w:pStyle w:val="ae"/>
        <w:widowControl/>
        <w:numPr>
          <w:ilvl w:val="1"/>
          <w:numId w:val="23"/>
        </w:numPr>
        <w:ind w:firstLineChars="0"/>
        <w:jc w:val="left"/>
        <w:textAlignment w:val="baseline"/>
        <w:rPr>
          <w:rFonts w:ascii="宋体" w:hAnsi="宋体" w:cs="宋体"/>
          <w:kern w:val="0"/>
          <w:sz w:val="18"/>
          <w:szCs w:val="18"/>
        </w:rPr>
      </w:pPr>
      <w:r w:rsidRPr="00AF6A54">
        <w:rPr>
          <w:rFonts w:ascii="宋体" w:hAnsi="宋体" w:cs="宋体" w:hint="eastAsia"/>
          <w:kern w:val="0"/>
          <w:sz w:val="18"/>
          <w:szCs w:val="18"/>
        </w:rPr>
        <w:t>单进程，单线程，只支持单核CPU，不能充分的利用多核CPU服务器。</w:t>
      </w:r>
    </w:p>
    <w:p w:rsidR="00610401" w:rsidRPr="008C7617" w:rsidRDefault="00610401" w:rsidP="00610401">
      <w:pPr>
        <w:pStyle w:val="1"/>
        <w:numPr>
          <w:ilvl w:val="0"/>
          <w:numId w:val="3"/>
        </w:numPr>
        <w:spacing w:line="240" w:lineRule="auto"/>
        <w:rPr>
          <w:sz w:val="28"/>
          <w:szCs w:val="28"/>
        </w:rPr>
      </w:pPr>
      <w:bookmarkStart w:id="214" w:name="t87"/>
      <w:bookmarkStart w:id="215" w:name="t88"/>
      <w:bookmarkStart w:id="216" w:name="_Toc497738920"/>
      <w:bookmarkEnd w:id="214"/>
      <w:bookmarkEnd w:id="215"/>
      <w:r w:rsidRPr="00610401">
        <w:rPr>
          <w:rFonts w:hint="eastAsia"/>
          <w:sz w:val="28"/>
          <w:szCs w:val="28"/>
        </w:rPr>
        <w:t>测试相关问题</w:t>
      </w:r>
      <w:bookmarkEnd w:id="216"/>
    </w:p>
    <w:p w:rsidR="003E6B84" w:rsidRPr="003E6B84" w:rsidRDefault="003E6B84" w:rsidP="003E6B84">
      <w:pPr>
        <w:pStyle w:val="2"/>
        <w:numPr>
          <w:ilvl w:val="1"/>
          <w:numId w:val="3"/>
        </w:numPr>
        <w:spacing w:before="100" w:beforeAutospacing="1" w:after="100" w:afterAutospacing="1" w:line="240" w:lineRule="auto"/>
        <w:rPr>
          <w:sz w:val="21"/>
          <w:szCs w:val="21"/>
        </w:rPr>
      </w:pPr>
      <w:bookmarkStart w:id="217" w:name="_Toc497738921"/>
      <w:r w:rsidRPr="003E6B84">
        <w:rPr>
          <w:rFonts w:ascii="宋体" w:hAnsi="宋体" w:cs="宋体" w:hint="eastAsia"/>
          <w:kern w:val="0"/>
          <w:sz w:val="18"/>
          <w:szCs w:val="18"/>
        </w:rPr>
        <w:t>单元测试/集成测试/系统测试的区别是什么？</w:t>
      </w:r>
      <w:bookmarkEnd w:id="217"/>
    </w:p>
    <w:p w:rsidR="003E6B84" w:rsidRPr="00A0556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（1</w:t>
      </w:r>
      <w:r>
        <w:rPr>
          <w:rFonts w:ascii="宋体" w:hAnsi="宋体" w:cs="宋体"/>
          <w:kern w:val="0"/>
          <w:sz w:val="18"/>
          <w:szCs w:val="18"/>
          <w:bdr w:val="none" w:sz="0" w:space="0" w:color="auto" w:frame="1"/>
        </w:rPr>
        <w:t>）</w:t>
      </w:r>
      <w:r w:rsidRPr="003E6B84">
        <w:rPr>
          <w:rFonts w:ascii="宋体" w:hAnsi="宋体" w:cs="宋体" w:hint="eastAsia"/>
          <w:kern w:val="0"/>
          <w:sz w:val="18"/>
          <w:szCs w:val="18"/>
          <w:bdr w:val="none" w:sz="0" w:space="0" w:color="auto" w:frame="1"/>
        </w:rPr>
        <w:t>单元测试：单元测试是对软件基本组成单元（软件设计的最小单位）进行正确性检验的测试工作，如函数、过程(function,procedure)或一个类的方法(method)。</w:t>
      </w:r>
    </w:p>
    <w:p w:rsidR="003E6B84" w:rsidRPr="00A0556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2）</w:t>
      </w:r>
      <w:r w:rsidRPr="003E6B84">
        <w:rPr>
          <w:rFonts w:ascii="宋体" w:hAnsi="宋体" w:cs="宋体" w:hint="eastAsia"/>
          <w:kern w:val="0"/>
          <w:sz w:val="18"/>
          <w:szCs w:val="18"/>
          <w:bdr w:val="none" w:sz="0" w:space="0" w:color="auto" w:frame="1"/>
        </w:rPr>
        <w:t>集成测试：集成测试是在单元测试的基础上，将所有模块按照概要设计要求组装成为子系统或系统，验证组装后功能以及模块间接口是否正确的测试工作。集成测试也叫组装测试、联合测试、子系统测试或部件测试。</w:t>
      </w:r>
    </w:p>
    <w:p w:rsidR="00610401"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3）</w:t>
      </w:r>
      <w:r w:rsidRPr="003E6B84">
        <w:rPr>
          <w:rFonts w:ascii="宋体" w:hAnsi="宋体" w:cs="宋体" w:hint="eastAsia"/>
          <w:kern w:val="0"/>
          <w:sz w:val="18"/>
          <w:szCs w:val="18"/>
          <w:bdr w:val="none" w:sz="0" w:space="0" w:color="auto" w:frame="1"/>
        </w:rPr>
        <w:t>系统测试：系统测试是将已经集成好的软件系统，作为整个基于计算机系统的一个元素，与计算机硬件、外设、某些支持软件、数据和人员等其他系统元素结合在一起，在实际使用环境下，对计算机系统进行一系列的组装测试和确认测试的工作。</w:t>
      </w:r>
    </w:p>
    <w:p w:rsidR="003E6B84" w:rsidRPr="00F6301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rPr>
      </w:pPr>
      <w:r w:rsidRPr="00F63014">
        <w:rPr>
          <w:rFonts w:ascii="宋体" w:hAnsi="宋体" w:cs="宋体" w:hint="eastAsia"/>
          <w:b/>
          <w:kern w:val="0"/>
          <w:sz w:val="18"/>
          <w:szCs w:val="18"/>
        </w:rPr>
        <w:t>区别：</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706"/>
        <w:gridCol w:w="3828"/>
      </w:tblGrid>
      <w:tr w:rsidR="003E6B84" w:rsidRPr="00F63014" w:rsidTr="00F63014">
        <w:tc>
          <w:tcPr>
            <w:tcW w:w="1526" w:type="dxa"/>
            <w:shd w:val="clear" w:color="auto" w:fill="D9D9D9" w:themeFill="background1" w:themeFillShade="D9"/>
          </w:tcPr>
          <w:p w:rsidR="003E6B84" w:rsidRPr="00F63014" w:rsidRDefault="003E6B84" w:rsidP="003E6B84">
            <w:pPr>
              <w:jc w:val="center"/>
              <w:rPr>
                <w:sz w:val="18"/>
                <w:szCs w:val="18"/>
              </w:rPr>
            </w:pPr>
            <w:r w:rsidRPr="00F63014">
              <w:rPr>
                <w:rFonts w:hint="eastAsia"/>
                <w:sz w:val="18"/>
                <w:szCs w:val="18"/>
              </w:rPr>
              <w:t>测试阶段</w:t>
            </w:r>
          </w:p>
        </w:tc>
        <w:tc>
          <w:tcPr>
            <w:tcW w:w="4706" w:type="dxa"/>
            <w:shd w:val="clear" w:color="auto" w:fill="D9D9D9" w:themeFill="background1" w:themeFillShade="D9"/>
          </w:tcPr>
          <w:p w:rsidR="003E6B84" w:rsidRPr="00F63014" w:rsidRDefault="003E6B84" w:rsidP="007F142D">
            <w:pPr>
              <w:jc w:val="center"/>
              <w:rPr>
                <w:sz w:val="18"/>
                <w:szCs w:val="18"/>
              </w:rPr>
            </w:pPr>
            <w:r w:rsidRPr="00F63014">
              <w:rPr>
                <w:rFonts w:hint="eastAsia"/>
                <w:sz w:val="18"/>
                <w:szCs w:val="18"/>
              </w:rPr>
              <w:t>测试方法</w:t>
            </w:r>
          </w:p>
        </w:tc>
        <w:tc>
          <w:tcPr>
            <w:tcW w:w="3828" w:type="dxa"/>
            <w:shd w:val="clear" w:color="auto" w:fill="D9D9D9" w:themeFill="background1" w:themeFillShade="D9"/>
          </w:tcPr>
          <w:p w:rsidR="003E6B84" w:rsidRPr="00F63014" w:rsidRDefault="007F142D" w:rsidP="003E6B84">
            <w:pPr>
              <w:jc w:val="center"/>
              <w:rPr>
                <w:sz w:val="18"/>
                <w:szCs w:val="18"/>
              </w:rPr>
            </w:pPr>
            <w:r w:rsidRPr="00F63014">
              <w:rPr>
                <w:rFonts w:hint="eastAsia"/>
                <w:sz w:val="18"/>
                <w:szCs w:val="18"/>
              </w:rPr>
              <w:t>评估基准对应阶段</w:t>
            </w:r>
          </w:p>
        </w:tc>
      </w:tr>
      <w:tr w:rsidR="003E6B84" w:rsidRPr="00F63014" w:rsidTr="00F63014">
        <w:tc>
          <w:tcPr>
            <w:tcW w:w="1526" w:type="dxa"/>
          </w:tcPr>
          <w:p w:rsidR="003E6B84" w:rsidRPr="00F63014" w:rsidRDefault="003E6B84" w:rsidP="00F63014">
            <w:pPr>
              <w:jc w:val="center"/>
              <w:rPr>
                <w:rFonts w:ascii="宋体" w:hAnsi="宋体"/>
                <w:sz w:val="18"/>
                <w:szCs w:val="18"/>
              </w:rPr>
            </w:pPr>
            <w:r w:rsidRPr="00F63014">
              <w:rPr>
                <w:rFonts w:ascii="宋体" w:hAnsi="宋体" w:hint="eastAsia"/>
                <w:sz w:val="18"/>
                <w:szCs w:val="18"/>
              </w:rPr>
              <w:t>单元测试</w:t>
            </w:r>
          </w:p>
        </w:tc>
        <w:tc>
          <w:tcPr>
            <w:tcW w:w="4706" w:type="dxa"/>
          </w:tcPr>
          <w:p w:rsidR="003E6B84" w:rsidRPr="00F63014" w:rsidRDefault="003E6B84" w:rsidP="003E6B84">
            <w:pPr>
              <w:rPr>
                <w:rFonts w:ascii="宋体" w:hAnsi="宋体"/>
                <w:sz w:val="18"/>
                <w:szCs w:val="18"/>
              </w:rPr>
            </w:pPr>
            <w:proofErr w:type="gramStart"/>
            <w:r w:rsidRPr="00F63014">
              <w:rPr>
                <w:rFonts w:ascii="宋体" w:hAnsi="宋体" w:hint="eastAsia"/>
                <w:sz w:val="18"/>
                <w:szCs w:val="18"/>
              </w:rPr>
              <w:t>白盒测试</w:t>
            </w:r>
            <w:proofErr w:type="gramEnd"/>
            <w:r w:rsidR="007F142D" w:rsidRPr="00F63014">
              <w:rPr>
                <w:rFonts w:ascii="宋体" w:hAnsi="宋体" w:hint="eastAsia"/>
                <w:sz w:val="18"/>
                <w:szCs w:val="18"/>
              </w:rPr>
              <w:t>，</w:t>
            </w:r>
            <w:r w:rsidRPr="00F63014">
              <w:rPr>
                <w:rFonts w:ascii="宋体" w:hAnsi="宋体" w:hint="eastAsia"/>
                <w:sz w:val="18"/>
                <w:szCs w:val="18"/>
              </w:rPr>
              <w:t>单元内部的数据结构，逻辑控制，异常处理等</w:t>
            </w:r>
          </w:p>
        </w:tc>
        <w:tc>
          <w:tcPr>
            <w:tcW w:w="3828" w:type="dxa"/>
          </w:tcPr>
          <w:p w:rsidR="003E6B84" w:rsidRPr="00F63014" w:rsidRDefault="007F142D" w:rsidP="003E6B84">
            <w:pPr>
              <w:rPr>
                <w:rFonts w:ascii="宋体" w:hAnsi="宋体"/>
                <w:sz w:val="18"/>
                <w:szCs w:val="18"/>
              </w:rPr>
            </w:pPr>
            <w:r w:rsidRPr="00F63014">
              <w:rPr>
                <w:rFonts w:ascii="宋体" w:hAnsi="宋体" w:hint="eastAsia"/>
                <w:sz w:val="18"/>
                <w:szCs w:val="18"/>
              </w:rPr>
              <w:t>逻辑覆盖率，详</w:t>
            </w:r>
            <w:r w:rsidR="00AD7A39" w:rsidRPr="00F63014">
              <w:rPr>
                <w:rFonts w:ascii="宋体" w:hAnsi="宋体" w:hint="eastAsia"/>
                <w:sz w:val="18"/>
                <w:szCs w:val="18"/>
              </w:rPr>
              <w:t>细设计说明书</w:t>
            </w:r>
          </w:p>
        </w:tc>
      </w:tr>
      <w:tr w:rsidR="003E6B84" w:rsidRPr="00F63014" w:rsidTr="00F63014">
        <w:tc>
          <w:tcPr>
            <w:tcW w:w="1526" w:type="dxa"/>
          </w:tcPr>
          <w:p w:rsidR="003E6B84" w:rsidRPr="00F63014" w:rsidRDefault="003E6B84" w:rsidP="00F63014">
            <w:pPr>
              <w:jc w:val="center"/>
              <w:rPr>
                <w:sz w:val="18"/>
                <w:szCs w:val="18"/>
              </w:rPr>
            </w:pPr>
            <w:r w:rsidRPr="00F63014">
              <w:rPr>
                <w:rFonts w:ascii="宋体" w:cs="宋体" w:hint="eastAsia"/>
                <w:kern w:val="0"/>
                <w:sz w:val="18"/>
                <w:szCs w:val="18"/>
              </w:rPr>
              <w:t>集成测试</w:t>
            </w:r>
          </w:p>
        </w:tc>
        <w:tc>
          <w:tcPr>
            <w:tcW w:w="4706" w:type="dxa"/>
          </w:tcPr>
          <w:p w:rsidR="003E6B84" w:rsidRPr="00F63014" w:rsidRDefault="007F142D" w:rsidP="003E6B84">
            <w:pPr>
              <w:rPr>
                <w:sz w:val="18"/>
                <w:szCs w:val="18"/>
              </w:rPr>
            </w:pPr>
            <w:r w:rsidRPr="00F63014">
              <w:rPr>
                <w:rFonts w:ascii="宋体" w:hAnsi="宋体" w:hint="eastAsia"/>
                <w:sz w:val="18"/>
                <w:szCs w:val="18"/>
              </w:rPr>
              <w:t>灰盒测试，模块间接口以及模块组合后的整体功能</w:t>
            </w:r>
          </w:p>
        </w:tc>
        <w:tc>
          <w:tcPr>
            <w:tcW w:w="3828" w:type="dxa"/>
          </w:tcPr>
          <w:p w:rsidR="003E6B84" w:rsidRPr="00F63014" w:rsidRDefault="007F142D" w:rsidP="003E6B84">
            <w:pPr>
              <w:rPr>
                <w:rFonts w:ascii="宋体" w:hAnsi="宋体"/>
                <w:sz w:val="18"/>
                <w:szCs w:val="18"/>
              </w:rPr>
            </w:pPr>
            <w:r w:rsidRPr="00F63014">
              <w:rPr>
                <w:rFonts w:ascii="宋体" w:hAnsi="宋体" w:hint="eastAsia"/>
                <w:sz w:val="18"/>
                <w:szCs w:val="18"/>
              </w:rPr>
              <w:t>接口覆盖率，概</w:t>
            </w:r>
            <w:r w:rsidR="00AD7A39" w:rsidRPr="00F63014">
              <w:rPr>
                <w:rFonts w:ascii="宋体" w:hAnsi="宋体" w:hint="eastAsia"/>
                <w:sz w:val="18"/>
                <w:szCs w:val="18"/>
              </w:rPr>
              <w:t>要</w:t>
            </w:r>
            <w:r w:rsidRPr="00F63014">
              <w:rPr>
                <w:rFonts w:ascii="宋体" w:hAnsi="宋体" w:hint="eastAsia"/>
                <w:sz w:val="18"/>
                <w:szCs w:val="18"/>
              </w:rPr>
              <w:t>设</w:t>
            </w:r>
            <w:r w:rsidR="00AD7A39" w:rsidRPr="00F63014">
              <w:rPr>
                <w:rFonts w:ascii="宋体" w:hAnsi="宋体" w:hint="eastAsia"/>
                <w:sz w:val="18"/>
                <w:szCs w:val="18"/>
              </w:rPr>
              <w:t>计说明书</w:t>
            </w:r>
          </w:p>
        </w:tc>
      </w:tr>
      <w:tr w:rsidR="003E6B84" w:rsidRPr="00F63014" w:rsidTr="00F63014">
        <w:tc>
          <w:tcPr>
            <w:tcW w:w="1526" w:type="dxa"/>
          </w:tcPr>
          <w:p w:rsidR="003E6B84" w:rsidRPr="00F63014" w:rsidRDefault="003E6B84" w:rsidP="00F63014">
            <w:pPr>
              <w:jc w:val="center"/>
              <w:rPr>
                <w:rFonts w:ascii="宋体" w:hAnsi="宋体"/>
                <w:sz w:val="18"/>
                <w:szCs w:val="18"/>
              </w:rPr>
            </w:pPr>
            <w:r w:rsidRPr="00F63014">
              <w:rPr>
                <w:rFonts w:ascii="宋体" w:cs="宋体" w:hint="eastAsia"/>
                <w:kern w:val="0"/>
                <w:sz w:val="18"/>
                <w:szCs w:val="18"/>
              </w:rPr>
              <w:t>系统测试</w:t>
            </w:r>
          </w:p>
        </w:tc>
        <w:tc>
          <w:tcPr>
            <w:tcW w:w="4706" w:type="dxa"/>
          </w:tcPr>
          <w:p w:rsidR="003E6B84" w:rsidRPr="00F63014" w:rsidRDefault="007F142D" w:rsidP="00F63014">
            <w:pPr>
              <w:rPr>
                <w:rFonts w:ascii="宋体" w:hAnsi="宋体"/>
                <w:sz w:val="18"/>
                <w:szCs w:val="18"/>
              </w:rPr>
            </w:pPr>
            <w:r w:rsidRPr="00F63014">
              <w:rPr>
                <w:rFonts w:ascii="宋体" w:hAnsi="宋体" w:hint="eastAsia"/>
                <w:sz w:val="18"/>
                <w:szCs w:val="18"/>
              </w:rPr>
              <w:t xml:space="preserve">黑盒测试，整个系统对需求的符合度                        </w:t>
            </w:r>
          </w:p>
        </w:tc>
        <w:tc>
          <w:tcPr>
            <w:tcW w:w="3828" w:type="dxa"/>
          </w:tcPr>
          <w:p w:rsidR="003E6B84" w:rsidRPr="00F63014" w:rsidRDefault="007F142D" w:rsidP="003E6B84">
            <w:pPr>
              <w:rPr>
                <w:rFonts w:ascii="宋体" w:hAnsi="宋体"/>
                <w:sz w:val="18"/>
                <w:szCs w:val="18"/>
              </w:rPr>
            </w:pPr>
            <w:r w:rsidRPr="00F63014">
              <w:rPr>
                <w:rFonts w:ascii="宋体" w:hAnsi="宋体" w:hint="eastAsia"/>
                <w:sz w:val="18"/>
                <w:szCs w:val="18"/>
              </w:rPr>
              <w:t>测试用例对需求的覆盖率，需求</w:t>
            </w:r>
            <w:r w:rsidR="00AD7A39" w:rsidRPr="00F63014">
              <w:rPr>
                <w:rFonts w:ascii="宋体" w:hAnsi="宋体" w:hint="eastAsia"/>
                <w:sz w:val="18"/>
                <w:szCs w:val="18"/>
              </w:rPr>
              <w:t>说明书</w:t>
            </w:r>
          </w:p>
        </w:tc>
      </w:tr>
    </w:tbl>
    <w:p w:rsidR="003E6B8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p>
    <w:p w:rsidR="00610401" w:rsidRPr="008C7617" w:rsidRDefault="00610401" w:rsidP="00610401">
      <w:pPr>
        <w:pStyle w:val="1"/>
        <w:numPr>
          <w:ilvl w:val="0"/>
          <w:numId w:val="3"/>
        </w:numPr>
        <w:spacing w:line="240" w:lineRule="auto"/>
        <w:rPr>
          <w:sz w:val="28"/>
          <w:szCs w:val="28"/>
        </w:rPr>
      </w:pPr>
      <w:bookmarkStart w:id="218" w:name="_Toc497738922"/>
      <w:r w:rsidRPr="00610401">
        <w:rPr>
          <w:rFonts w:hint="eastAsia"/>
          <w:sz w:val="28"/>
          <w:szCs w:val="28"/>
        </w:rPr>
        <w:t>效能相关问题</w:t>
      </w:r>
      <w:bookmarkEnd w:id="218"/>
    </w:p>
    <w:p w:rsidR="008C13C7" w:rsidRDefault="00627822" w:rsidP="00627822">
      <w:pPr>
        <w:pStyle w:val="2"/>
        <w:numPr>
          <w:ilvl w:val="1"/>
          <w:numId w:val="3"/>
        </w:numPr>
        <w:spacing w:before="100" w:beforeAutospacing="1" w:after="100" w:afterAutospacing="1" w:line="240" w:lineRule="auto"/>
        <w:rPr>
          <w:rFonts w:ascii="宋体" w:hAnsi="宋体" w:cs="宋体"/>
          <w:kern w:val="0"/>
          <w:sz w:val="18"/>
          <w:szCs w:val="18"/>
        </w:rPr>
      </w:pPr>
      <w:bookmarkStart w:id="219" w:name="_Toc497738923"/>
      <w:r w:rsidRPr="00627822">
        <w:rPr>
          <w:rFonts w:ascii="宋体" w:hAnsi="宋体" w:cs="宋体" w:hint="eastAsia"/>
          <w:kern w:val="0"/>
          <w:sz w:val="18"/>
          <w:szCs w:val="18"/>
        </w:rPr>
        <w:t>前端性能优化</w:t>
      </w:r>
      <w:bookmarkEnd w:id="219"/>
    </w:p>
    <w:p w:rsidR="0055460B" w:rsidRPr="0055460B" w:rsidRDefault="00E910E0" w:rsidP="00E910E0">
      <w:r>
        <w:rPr>
          <w:rFonts w:hint="eastAsia"/>
        </w:rPr>
        <w:t>参考：</w:t>
      </w:r>
      <w:hyperlink r:id="rId19" w:history="1">
        <w:r w:rsidR="0055460B" w:rsidRPr="006318A2">
          <w:rPr>
            <w:rStyle w:val="a6"/>
          </w:rPr>
          <w:t>https://csspod.com/frontend-performance-best-practices/</w:t>
        </w:r>
      </w:hyperlink>
      <w:r w:rsidR="0055460B">
        <w:rPr>
          <w:rFonts w:hint="eastAsia"/>
        </w:rPr>
        <w:t xml:space="preserve"> </w:t>
      </w:r>
    </w:p>
    <w:p w:rsidR="008C13C7" w:rsidRDefault="00627822" w:rsidP="00675BD2">
      <w:pPr>
        <w:widowControl/>
        <w:ind w:firstLineChars="100" w:firstLine="181"/>
        <w:jc w:val="left"/>
        <w:textAlignment w:val="baseline"/>
        <w:rPr>
          <w:rFonts w:ascii="宋体" w:hAnsi="宋体" w:cs="宋体"/>
          <w:kern w:val="0"/>
          <w:sz w:val="18"/>
          <w:szCs w:val="18"/>
        </w:rPr>
      </w:pPr>
      <w:r w:rsidRPr="00675BD2">
        <w:rPr>
          <w:rFonts w:ascii="宋体" w:hAnsi="宋体" w:cs="宋体" w:hint="eastAsia"/>
          <w:b/>
          <w:kern w:val="0"/>
          <w:sz w:val="18"/>
          <w:szCs w:val="18"/>
        </w:rPr>
        <w:t>1、页面内容：</w:t>
      </w:r>
      <w:r>
        <w:rPr>
          <w:rFonts w:ascii="宋体" w:hAnsi="宋体" w:cs="宋体" w:hint="eastAsia"/>
          <w:kern w:val="0"/>
          <w:sz w:val="18"/>
          <w:szCs w:val="18"/>
        </w:rPr>
        <w:t>（1）</w:t>
      </w:r>
      <w:r w:rsidRPr="00627822">
        <w:rPr>
          <w:rFonts w:ascii="宋体" w:hAnsi="宋体" w:cs="宋体" w:hint="eastAsia"/>
          <w:kern w:val="0"/>
          <w:sz w:val="18"/>
          <w:szCs w:val="18"/>
        </w:rPr>
        <w:t>减少 HTTP 请求数</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27822">
        <w:rPr>
          <w:rFonts w:ascii="宋体" w:hAnsi="宋体" w:cs="宋体" w:hint="eastAsia"/>
          <w:kern w:val="0"/>
          <w:sz w:val="18"/>
          <w:szCs w:val="18"/>
        </w:rPr>
        <w:t>减少 DNS 查询</w:t>
      </w:r>
      <w:r>
        <w:rPr>
          <w:rFonts w:ascii="宋体" w:hAnsi="宋体" w:cs="宋体" w:hint="eastAsia"/>
          <w:kern w:val="0"/>
          <w:sz w:val="18"/>
          <w:szCs w:val="18"/>
        </w:rPr>
        <w:t>；（</w:t>
      </w:r>
      <w:r>
        <w:rPr>
          <w:rFonts w:ascii="宋体" w:hAnsi="宋体" w:cs="宋体"/>
          <w:kern w:val="0"/>
          <w:sz w:val="18"/>
          <w:szCs w:val="18"/>
        </w:rPr>
        <w:t>3</w:t>
      </w:r>
      <w:r>
        <w:rPr>
          <w:rFonts w:ascii="宋体" w:hAnsi="宋体" w:cs="宋体" w:hint="eastAsia"/>
          <w:kern w:val="0"/>
          <w:sz w:val="18"/>
          <w:szCs w:val="18"/>
        </w:rPr>
        <w:t>）</w:t>
      </w:r>
      <w:r w:rsidRPr="00627822">
        <w:rPr>
          <w:rFonts w:ascii="宋体" w:hAnsi="宋体" w:cs="宋体" w:hint="eastAsia"/>
          <w:kern w:val="0"/>
          <w:sz w:val="18"/>
          <w:szCs w:val="18"/>
        </w:rPr>
        <w:t>避免重定向</w:t>
      </w:r>
      <w:r>
        <w:rPr>
          <w:rFonts w:ascii="宋体" w:hAnsi="宋体" w:cs="宋体" w:hint="eastAsia"/>
          <w:kern w:val="0"/>
          <w:sz w:val="18"/>
          <w:szCs w:val="18"/>
        </w:rPr>
        <w:t>；（</w:t>
      </w:r>
      <w:r>
        <w:rPr>
          <w:rFonts w:ascii="宋体" w:hAnsi="宋体" w:cs="宋体"/>
          <w:kern w:val="0"/>
          <w:sz w:val="18"/>
          <w:szCs w:val="18"/>
        </w:rPr>
        <w:t>4</w:t>
      </w:r>
      <w:r>
        <w:rPr>
          <w:rFonts w:ascii="宋体" w:hAnsi="宋体" w:cs="宋体" w:hint="eastAsia"/>
          <w:kern w:val="0"/>
          <w:sz w:val="18"/>
          <w:szCs w:val="18"/>
        </w:rPr>
        <w:t>）</w:t>
      </w:r>
      <w:r w:rsidRPr="00627822">
        <w:rPr>
          <w:rFonts w:ascii="宋体" w:hAnsi="宋体" w:cs="宋体" w:hint="eastAsia"/>
          <w:kern w:val="0"/>
          <w:sz w:val="18"/>
          <w:szCs w:val="18"/>
        </w:rPr>
        <w:t>缓存 Ajax 请求</w:t>
      </w:r>
      <w:r>
        <w:rPr>
          <w:rFonts w:ascii="宋体" w:hAnsi="宋体" w:cs="宋体" w:hint="eastAsia"/>
          <w:kern w:val="0"/>
          <w:sz w:val="18"/>
          <w:szCs w:val="18"/>
        </w:rPr>
        <w:t>；（</w:t>
      </w:r>
      <w:r>
        <w:rPr>
          <w:rFonts w:ascii="宋体" w:hAnsi="宋体" w:cs="宋体"/>
          <w:kern w:val="0"/>
          <w:sz w:val="18"/>
          <w:szCs w:val="18"/>
        </w:rPr>
        <w:t>5</w:t>
      </w:r>
      <w:r>
        <w:rPr>
          <w:rFonts w:ascii="宋体" w:hAnsi="宋体" w:cs="宋体" w:hint="eastAsia"/>
          <w:kern w:val="0"/>
          <w:sz w:val="18"/>
          <w:szCs w:val="18"/>
        </w:rPr>
        <w:t>）</w:t>
      </w:r>
      <w:r w:rsidRPr="00627822">
        <w:rPr>
          <w:rFonts w:ascii="宋体" w:hAnsi="宋体" w:cs="宋体" w:hint="eastAsia"/>
          <w:kern w:val="0"/>
          <w:sz w:val="18"/>
          <w:szCs w:val="18"/>
        </w:rPr>
        <w:t>延迟加载</w:t>
      </w:r>
      <w:r>
        <w:rPr>
          <w:rFonts w:ascii="宋体" w:hAnsi="宋体" w:cs="宋体" w:hint="eastAsia"/>
          <w:kern w:val="0"/>
          <w:sz w:val="18"/>
          <w:szCs w:val="18"/>
        </w:rPr>
        <w:t>；（</w:t>
      </w:r>
      <w:r>
        <w:rPr>
          <w:rFonts w:ascii="宋体" w:hAnsi="宋体" w:cs="宋体"/>
          <w:kern w:val="0"/>
          <w:sz w:val="18"/>
          <w:szCs w:val="18"/>
        </w:rPr>
        <w:t>6</w:t>
      </w:r>
      <w:r>
        <w:rPr>
          <w:rFonts w:ascii="宋体" w:hAnsi="宋体" w:cs="宋体" w:hint="eastAsia"/>
          <w:kern w:val="0"/>
          <w:sz w:val="18"/>
          <w:szCs w:val="18"/>
        </w:rPr>
        <w:t>）</w:t>
      </w:r>
      <w:r w:rsidRPr="00627822">
        <w:rPr>
          <w:rFonts w:ascii="宋体" w:hAnsi="宋体" w:cs="宋体" w:hint="eastAsia"/>
          <w:kern w:val="0"/>
          <w:sz w:val="18"/>
          <w:szCs w:val="18"/>
        </w:rPr>
        <w:t>预先加载</w:t>
      </w:r>
      <w:r>
        <w:rPr>
          <w:rFonts w:ascii="宋体" w:hAnsi="宋体" w:cs="宋体" w:hint="eastAsia"/>
          <w:kern w:val="0"/>
          <w:sz w:val="18"/>
          <w:szCs w:val="18"/>
        </w:rPr>
        <w:t>；（</w:t>
      </w:r>
      <w:r>
        <w:rPr>
          <w:rFonts w:ascii="宋体" w:hAnsi="宋体" w:cs="宋体"/>
          <w:kern w:val="0"/>
          <w:sz w:val="18"/>
          <w:szCs w:val="18"/>
        </w:rPr>
        <w:t>7</w:t>
      </w:r>
      <w:r>
        <w:rPr>
          <w:rFonts w:ascii="宋体" w:hAnsi="宋体" w:cs="宋体" w:hint="eastAsia"/>
          <w:kern w:val="0"/>
          <w:sz w:val="18"/>
          <w:szCs w:val="18"/>
        </w:rPr>
        <w:t>）</w:t>
      </w:r>
      <w:r w:rsidRPr="00627822">
        <w:rPr>
          <w:rFonts w:ascii="宋体" w:hAnsi="宋体" w:cs="宋体" w:hint="eastAsia"/>
          <w:kern w:val="0"/>
          <w:sz w:val="18"/>
          <w:szCs w:val="18"/>
        </w:rPr>
        <w:t>减少 DOM 元素数量</w:t>
      </w:r>
      <w:r>
        <w:rPr>
          <w:rFonts w:ascii="宋体" w:hAnsi="宋体" w:cs="宋体" w:hint="eastAsia"/>
          <w:kern w:val="0"/>
          <w:sz w:val="18"/>
          <w:szCs w:val="18"/>
        </w:rPr>
        <w:t>；（</w:t>
      </w:r>
      <w:r>
        <w:rPr>
          <w:rFonts w:ascii="宋体" w:hAnsi="宋体" w:cs="宋体"/>
          <w:kern w:val="0"/>
          <w:sz w:val="18"/>
          <w:szCs w:val="18"/>
        </w:rPr>
        <w:t>8</w:t>
      </w:r>
      <w:r>
        <w:rPr>
          <w:rFonts w:ascii="宋体" w:hAnsi="宋体" w:cs="宋体" w:hint="eastAsia"/>
          <w:kern w:val="0"/>
          <w:sz w:val="18"/>
          <w:szCs w:val="18"/>
        </w:rPr>
        <w:t>）</w:t>
      </w:r>
      <w:r w:rsidRPr="00627822">
        <w:rPr>
          <w:rFonts w:ascii="宋体" w:hAnsi="宋体" w:cs="宋体" w:hint="eastAsia"/>
          <w:kern w:val="0"/>
          <w:sz w:val="18"/>
          <w:szCs w:val="18"/>
        </w:rPr>
        <w:t>划分内容到不同域名</w:t>
      </w:r>
      <w:r>
        <w:rPr>
          <w:rFonts w:ascii="宋体" w:hAnsi="宋体" w:cs="宋体" w:hint="eastAsia"/>
          <w:kern w:val="0"/>
          <w:sz w:val="18"/>
          <w:szCs w:val="18"/>
        </w:rPr>
        <w:t>；（</w:t>
      </w:r>
      <w:r>
        <w:rPr>
          <w:rFonts w:ascii="宋体" w:hAnsi="宋体" w:cs="宋体"/>
          <w:kern w:val="0"/>
          <w:sz w:val="18"/>
          <w:szCs w:val="18"/>
        </w:rPr>
        <w:t>9</w:t>
      </w:r>
      <w:r>
        <w:rPr>
          <w:rFonts w:ascii="宋体" w:hAnsi="宋体" w:cs="宋体" w:hint="eastAsia"/>
          <w:kern w:val="0"/>
          <w:sz w:val="18"/>
          <w:szCs w:val="18"/>
        </w:rPr>
        <w:t>）</w:t>
      </w:r>
      <w:r w:rsidRPr="00627822">
        <w:rPr>
          <w:rFonts w:ascii="宋体" w:hAnsi="宋体" w:cs="宋体" w:hint="eastAsia"/>
          <w:kern w:val="0"/>
          <w:sz w:val="18"/>
          <w:szCs w:val="18"/>
        </w:rPr>
        <w:t>尽量减少 iframe 使用</w:t>
      </w:r>
      <w:r>
        <w:rPr>
          <w:rFonts w:ascii="宋体" w:hAnsi="宋体" w:cs="宋体" w:hint="eastAsia"/>
          <w:kern w:val="0"/>
          <w:sz w:val="18"/>
          <w:szCs w:val="18"/>
        </w:rPr>
        <w:t>；（1</w:t>
      </w:r>
      <w:r>
        <w:rPr>
          <w:rFonts w:ascii="宋体" w:hAnsi="宋体" w:cs="宋体"/>
          <w:kern w:val="0"/>
          <w:sz w:val="18"/>
          <w:szCs w:val="18"/>
        </w:rPr>
        <w:t>0</w:t>
      </w:r>
      <w:r>
        <w:rPr>
          <w:rFonts w:ascii="宋体" w:hAnsi="宋体" w:cs="宋体" w:hint="eastAsia"/>
          <w:kern w:val="0"/>
          <w:sz w:val="18"/>
          <w:szCs w:val="18"/>
        </w:rPr>
        <w:t>）</w:t>
      </w:r>
      <w:r w:rsidRPr="00627822">
        <w:rPr>
          <w:rFonts w:ascii="宋体" w:hAnsi="宋体" w:cs="宋体" w:hint="eastAsia"/>
          <w:kern w:val="0"/>
          <w:sz w:val="18"/>
          <w:szCs w:val="18"/>
        </w:rPr>
        <w:t>避免 404 错误</w:t>
      </w:r>
      <w:r>
        <w:rPr>
          <w:rFonts w:ascii="宋体" w:hAnsi="宋体" w:cs="宋体" w:hint="eastAsia"/>
          <w:kern w:val="0"/>
          <w:sz w:val="18"/>
          <w:szCs w:val="18"/>
        </w:rPr>
        <w:t>。</w:t>
      </w:r>
    </w:p>
    <w:p w:rsidR="00627822" w:rsidRPr="00A05564" w:rsidRDefault="00675BD2" w:rsidP="00675BD2">
      <w:pPr>
        <w:widowControl/>
        <w:ind w:firstLineChars="100" w:firstLine="181"/>
        <w:jc w:val="left"/>
        <w:textAlignment w:val="baseline"/>
        <w:rPr>
          <w:rFonts w:ascii="宋体" w:hAnsi="宋体" w:cs="宋体"/>
          <w:kern w:val="0"/>
          <w:sz w:val="18"/>
          <w:szCs w:val="18"/>
        </w:rPr>
      </w:pPr>
      <w:r w:rsidRPr="00675BD2">
        <w:rPr>
          <w:rFonts w:ascii="宋体" w:hAnsi="宋体" w:cs="宋体" w:hint="eastAsia"/>
          <w:b/>
          <w:kern w:val="0"/>
          <w:sz w:val="18"/>
          <w:szCs w:val="18"/>
        </w:rPr>
        <w:t>2、</w:t>
      </w:r>
      <w:r w:rsidR="00627822" w:rsidRPr="00675BD2">
        <w:rPr>
          <w:rFonts w:ascii="宋体" w:hAnsi="宋体" w:cs="宋体" w:hint="eastAsia"/>
          <w:b/>
          <w:kern w:val="0"/>
          <w:sz w:val="18"/>
          <w:szCs w:val="18"/>
        </w:rPr>
        <w:t>服务器：</w:t>
      </w:r>
      <w:r>
        <w:rPr>
          <w:rFonts w:ascii="宋体" w:hAnsi="宋体" w:cs="宋体" w:hint="eastAsia"/>
          <w:kern w:val="0"/>
          <w:sz w:val="18"/>
          <w:szCs w:val="18"/>
        </w:rPr>
        <w:t>（1）</w:t>
      </w:r>
      <w:r w:rsidR="00627822" w:rsidRPr="00627822">
        <w:rPr>
          <w:rFonts w:ascii="宋体" w:hAnsi="宋体" w:cs="宋体" w:hint="eastAsia"/>
          <w:kern w:val="0"/>
          <w:sz w:val="18"/>
          <w:szCs w:val="18"/>
        </w:rPr>
        <w:t>使用 CDN</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00627822" w:rsidRPr="00627822">
        <w:rPr>
          <w:rFonts w:ascii="宋体" w:hAnsi="宋体" w:cs="宋体" w:hint="eastAsia"/>
          <w:kern w:val="0"/>
          <w:sz w:val="18"/>
          <w:szCs w:val="18"/>
        </w:rPr>
        <w:t>添加 Expires 或 Cache-Control 响应头</w:t>
      </w:r>
      <w:r>
        <w:rPr>
          <w:rFonts w:ascii="宋体" w:hAnsi="宋体" w:cs="宋体" w:hint="eastAsia"/>
          <w:kern w:val="0"/>
          <w:sz w:val="18"/>
          <w:szCs w:val="18"/>
        </w:rPr>
        <w:t>；（</w:t>
      </w:r>
      <w:r>
        <w:rPr>
          <w:rFonts w:ascii="宋体" w:hAnsi="宋体" w:cs="宋体"/>
          <w:kern w:val="0"/>
          <w:sz w:val="18"/>
          <w:szCs w:val="18"/>
        </w:rPr>
        <w:t>3</w:t>
      </w:r>
      <w:r>
        <w:rPr>
          <w:rFonts w:ascii="宋体" w:hAnsi="宋体" w:cs="宋体" w:hint="eastAsia"/>
          <w:kern w:val="0"/>
          <w:sz w:val="18"/>
          <w:szCs w:val="18"/>
        </w:rPr>
        <w:t>）</w:t>
      </w:r>
      <w:r w:rsidR="00627822" w:rsidRPr="00627822">
        <w:rPr>
          <w:rFonts w:ascii="宋体" w:hAnsi="宋体" w:cs="宋体" w:hint="eastAsia"/>
          <w:kern w:val="0"/>
          <w:sz w:val="18"/>
          <w:szCs w:val="18"/>
        </w:rPr>
        <w:t>启用 Gzip</w:t>
      </w:r>
      <w:r>
        <w:rPr>
          <w:rFonts w:ascii="宋体" w:hAnsi="宋体" w:cs="宋体" w:hint="eastAsia"/>
          <w:kern w:val="0"/>
          <w:sz w:val="18"/>
          <w:szCs w:val="18"/>
        </w:rPr>
        <w:t>；（</w:t>
      </w:r>
      <w:r>
        <w:rPr>
          <w:rFonts w:ascii="宋体" w:hAnsi="宋体" w:cs="宋体"/>
          <w:kern w:val="0"/>
          <w:sz w:val="18"/>
          <w:szCs w:val="18"/>
        </w:rPr>
        <w:t>4</w:t>
      </w:r>
      <w:r>
        <w:rPr>
          <w:rFonts w:ascii="宋体" w:hAnsi="宋体" w:cs="宋体" w:hint="eastAsia"/>
          <w:kern w:val="0"/>
          <w:sz w:val="18"/>
          <w:szCs w:val="18"/>
        </w:rPr>
        <w:t>）</w:t>
      </w:r>
      <w:r w:rsidR="00627822" w:rsidRPr="00627822">
        <w:rPr>
          <w:rFonts w:ascii="宋体" w:hAnsi="宋体" w:cs="宋体" w:hint="eastAsia"/>
          <w:kern w:val="0"/>
          <w:sz w:val="18"/>
          <w:szCs w:val="18"/>
        </w:rPr>
        <w:t>配置 Etag</w:t>
      </w:r>
      <w:r>
        <w:rPr>
          <w:rFonts w:ascii="宋体" w:hAnsi="宋体" w:cs="宋体" w:hint="eastAsia"/>
          <w:kern w:val="0"/>
          <w:sz w:val="18"/>
          <w:szCs w:val="18"/>
        </w:rPr>
        <w:t>；（</w:t>
      </w:r>
      <w:r>
        <w:rPr>
          <w:rFonts w:ascii="宋体" w:hAnsi="宋体" w:cs="宋体"/>
          <w:kern w:val="0"/>
          <w:sz w:val="18"/>
          <w:szCs w:val="18"/>
        </w:rPr>
        <w:t>5</w:t>
      </w:r>
      <w:r>
        <w:rPr>
          <w:rFonts w:ascii="宋体" w:hAnsi="宋体" w:cs="宋体" w:hint="eastAsia"/>
          <w:kern w:val="0"/>
          <w:sz w:val="18"/>
          <w:szCs w:val="18"/>
        </w:rPr>
        <w:t>）</w:t>
      </w:r>
      <w:r w:rsidR="00627822" w:rsidRPr="00627822">
        <w:rPr>
          <w:rFonts w:ascii="宋体" w:hAnsi="宋体" w:cs="宋体" w:hint="eastAsia"/>
          <w:kern w:val="0"/>
          <w:sz w:val="18"/>
          <w:szCs w:val="18"/>
        </w:rPr>
        <w:t>尽早输出缓冲</w:t>
      </w:r>
      <w:r>
        <w:rPr>
          <w:rFonts w:ascii="宋体" w:hAnsi="宋体" w:cs="宋体" w:hint="eastAsia"/>
          <w:kern w:val="0"/>
          <w:sz w:val="18"/>
          <w:szCs w:val="18"/>
        </w:rPr>
        <w:t>；（</w:t>
      </w:r>
      <w:r>
        <w:rPr>
          <w:rFonts w:ascii="宋体" w:hAnsi="宋体" w:cs="宋体"/>
          <w:kern w:val="0"/>
          <w:sz w:val="18"/>
          <w:szCs w:val="18"/>
        </w:rPr>
        <w:t>6</w:t>
      </w:r>
      <w:r>
        <w:rPr>
          <w:rFonts w:ascii="宋体" w:hAnsi="宋体" w:cs="宋体" w:hint="eastAsia"/>
          <w:kern w:val="0"/>
          <w:sz w:val="18"/>
          <w:szCs w:val="18"/>
        </w:rPr>
        <w:t>）</w:t>
      </w:r>
      <w:r w:rsidR="00627822" w:rsidRPr="00627822">
        <w:rPr>
          <w:rFonts w:ascii="宋体" w:hAnsi="宋体" w:cs="宋体" w:hint="eastAsia"/>
          <w:kern w:val="0"/>
          <w:sz w:val="18"/>
          <w:szCs w:val="18"/>
        </w:rPr>
        <w:t>Ajax 请求使用 GET 方法</w:t>
      </w:r>
      <w:r>
        <w:rPr>
          <w:rFonts w:ascii="宋体" w:hAnsi="宋体" w:cs="宋体" w:hint="eastAsia"/>
          <w:kern w:val="0"/>
          <w:sz w:val="18"/>
          <w:szCs w:val="18"/>
        </w:rPr>
        <w:t>；（</w:t>
      </w:r>
      <w:r>
        <w:rPr>
          <w:rFonts w:ascii="宋体" w:hAnsi="宋体" w:cs="宋体"/>
          <w:kern w:val="0"/>
          <w:sz w:val="18"/>
          <w:szCs w:val="18"/>
        </w:rPr>
        <w:t>7</w:t>
      </w:r>
      <w:r>
        <w:rPr>
          <w:rFonts w:ascii="宋体" w:hAnsi="宋体" w:cs="宋体" w:hint="eastAsia"/>
          <w:kern w:val="0"/>
          <w:sz w:val="18"/>
          <w:szCs w:val="18"/>
        </w:rPr>
        <w:t>）</w:t>
      </w:r>
      <w:r w:rsidR="00627822" w:rsidRPr="00627822">
        <w:rPr>
          <w:rFonts w:ascii="宋体" w:hAnsi="宋体" w:cs="宋体" w:hint="eastAsia"/>
          <w:kern w:val="0"/>
          <w:sz w:val="18"/>
          <w:szCs w:val="18"/>
        </w:rPr>
        <w:t>避免图片 src 为空</w:t>
      </w:r>
      <w:r>
        <w:rPr>
          <w:rFonts w:ascii="宋体" w:hAnsi="宋体" w:cs="宋体" w:hint="eastAsia"/>
          <w:kern w:val="0"/>
          <w:sz w:val="18"/>
          <w:szCs w:val="18"/>
        </w:rPr>
        <w:t>。</w:t>
      </w:r>
    </w:p>
    <w:p w:rsidR="00675BD2" w:rsidRPr="00A05564" w:rsidRDefault="00675BD2" w:rsidP="00675BD2">
      <w:pPr>
        <w:widowControl/>
        <w:ind w:firstLineChars="100" w:firstLine="181"/>
        <w:jc w:val="left"/>
        <w:textAlignment w:val="baseline"/>
        <w:rPr>
          <w:rFonts w:ascii="宋体" w:hAnsi="宋体" w:cs="宋体"/>
          <w:kern w:val="0"/>
          <w:sz w:val="18"/>
          <w:szCs w:val="18"/>
        </w:rPr>
      </w:pPr>
      <w:r>
        <w:rPr>
          <w:rFonts w:ascii="宋体" w:hAnsi="宋体" w:cs="宋体"/>
          <w:b/>
          <w:kern w:val="0"/>
          <w:sz w:val="18"/>
          <w:szCs w:val="18"/>
        </w:rPr>
        <w:t>3</w:t>
      </w:r>
      <w:r w:rsidRPr="00675BD2">
        <w:rPr>
          <w:rFonts w:ascii="宋体" w:hAnsi="宋体" w:cs="宋体" w:hint="eastAsia"/>
          <w:b/>
          <w:kern w:val="0"/>
          <w:sz w:val="18"/>
          <w:szCs w:val="18"/>
        </w:rPr>
        <w:t>、</w:t>
      </w:r>
      <w:r w:rsidRPr="00675BD2">
        <w:rPr>
          <w:rFonts w:ascii="宋体" w:hAnsi="宋体" w:cs="宋体"/>
          <w:b/>
          <w:kern w:val="0"/>
          <w:sz w:val="18"/>
          <w:szCs w:val="18"/>
        </w:rPr>
        <w:t>Cookie</w:t>
      </w:r>
      <w:r w:rsidRPr="00675BD2">
        <w:rPr>
          <w:rFonts w:ascii="宋体" w:hAnsi="宋体" w:cs="宋体" w:hint="eastAsia"/>
          <w:b/>
          <w:kern w:val="0"/>
          <w:sz w:val="18"/>
          <w:szCs w:val="18"/>
        </w:rPr>
        <w:t>：</w:t>
      </w:r>
      <w:r>
        <w:rPr>
          <w:rFonts w:ascii="宋体" w:hAnsi="宋体" w:cs="宋体" w:hint="eastAsia"/>
          <w:kern w:val="0"/>
          <w:sz w:val="18"/>
          <w:szCs w:val="18"/>
        </w:rPr>
        <w:t>（1）</w:t>
      </w:r>
      <w:r w:rsidRPr="00675BD2">
        <w:rPr>
          <w:rFonts w:ascii="宋体" w:hAnsi="宋体" w:cs="宋体" w:hint="eastAsia"/>
          <w:kern w:val="0"/>
          <w:sz w:val="18"/>
          <w:szCs w:val="18"/>
        </w:rPr>
        <w:t>减少 Cookie 大小</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75BD2">
        <w:rPr>
          <w:rFonts w:ascii="宋体" w:hAnsi="宋体" w:cs="宋体" w:hint="eastAsia"/>
          <w:kern w:val="0"/>
          <w:sz w:val="18"/>
          <w:szCs w:val="18"/>
        </w:rPr>
        <w:t>静态资源使用无 Cookie 域名</w:t>
      </w:r>
      <w:r>
        <w:rPr>
          <w:rFonts w:ascii="宋体" w:hAnsi="宋体" w:cs="宋体" w:hint="eastAsia"/>
          <w:kern w:val="0"/>
          <w:sz w:val="18"/>
          <w:szCs w:val="18"/>
        </w:rPr>
        <w:t>。</w:t>
      </w:r>
    </w:p>
    <w:p w:rsidR="00675BD2" w:rsidRPr="00A05564" w:rsidRDefault="00675BD2" w:rsidP="00675BD2">
      <w:pPr>
        <w:widowControl/>
        <w:ind w:firstLineChars="100" w:firstLine="181"/>
        <w:jc w:val="left"/>
        <w:textAlignment w:val="baseline"/>
        <w:rPr>
          <w:rFonts w:ascii="宋体" w:hAnsi="宋体" w:cs="宋体"/>
          <w:kern w:val="0"/>
          <w:sz w:val="18"/>
          <w:szCs w:val="18"/>
        </w:rPr>
      </w:pPr>
      <w:r>
        <w:rPr>
          <w:rFonts w:ascii="宋体" w:hAnsi="宋体" w:cs="宋体"/>
          <w:b/>
          <w:kern w:val="0"/>
          <w:sz w:val="18"/>
          <w:szCs w:val="18"/>
        </w:rPr>
        <w:t>4</w:t>
      </w:r>
      <w:r w:rsidRPr="00675BD2">
        <w:rPr>
          <w:rFonts w:ascii="宋体" w:hAnsi="宋体" w:cs="宋体" w:hint="eastAsia"/>
          <w:b/>
          <w:kern w:val="0"/>
          <w:sz w:val="18"/>
          <w:szCs w:val="18"/>
        </w:rPr>
        <w:t>、</w:t>
      </w:r>
      <w:r w:rsidRPr="00675BD2">
        <w:rPr>
          <w:rFonts w:ascii="宋体" w:hAnsi="宋体" w:cs="宋体"/>
          <w:b/>
          <w:kern w:val="0"/>
          <w:sz w:val="18"/>
          <w:szCs w:val="18"/>
        </w:rPr>
        <w:t>CSS</w:t>
      </w:r>
      <w:r w:rsidRPr="00675BD2">
        <w:rPr>
          <w:rFonts w:ascii="宋体" w:hAnsi="宋体" w:cs="宋体" w:hint="eastAsia"/>
          <w:b/>
          <w:kern w:val="0"/>
          <w:sz w:val="18"/>
          <w:szCs w:val="18"/>
        </w:rPr>
        <w:t>：</w:t>
      </w:r>
      <w:r>
        <w:rPr>
          <w:rFonts w:ascii="宋体" w:hAnsi="宋体" w:cs="宋体" w:hint="eastAsia"/>
          <w:kern w:val="0"/>
          <w:sz w:val="18"/>
          <w:szCs w:val="18"/>
        </w:rPr>
        <w:t>（1）</w:t>
      </w:r>
      <w:r w:rsidRPr="00675BD2">
        <w:rPr>
          <w:rFonts w:ascii="宋体" w:hAnsi="宋体" w:cs="宋体" w:hint="eastAsia"/>
          <w:kern w:val="0"/>
          <w:sz w:val="18"/>
          <w:szCs w:val="18"/>
        </w:rPr>
        <w:t>把样式表放在 &lt;head&gt; 中</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75BD2">
        <w:rPr>
          <w:rFonts w:ascii="宋体" w:hAnsi="宋体" w:cs="宋体" w:hint="eastAsia"/>
          <w:kern w:val="0"/>
          <w:sz w:val="18"/>
          <w:szCs w:val="18"/>
        </w:rPr>
        <w:t>不要使用 CSS 表达式</w:t>
      </w:r>
      <w:r>
        <w:rPr>
          <w:rFonts w:ascii="宋体" w:hAnsi="宋体" w:cs="宋体" w:hint="eastAsia"/>
          <w:kern w:val="0"/>
          <w:sz w:val="18"/>
          <w:szCs w:val="18"/>
        </w:rPr>
        <w:t>；（</w:t>
      </w:r>
      <w:r>
        <w:rPr>
          <w:rFonts w:ascii="宋体" w:hAnsi="宋体" w:cs="宋体"/>
          <w:kern w:val="0"/>
          <w:sz w:val="18"/>
          <w:szCs w:val="18"/>
        </w:rPr>
        <w:t>3</w:t>
      </w:r>
      <w:r>
        <w:rPr>
          <w:rFonts w:ascii="宋体" w:hAnsi="宋体" w:cs="宋体" w:hint="eastAsia"/>
          <w:kern w:val="0"/>
          <w:sz w:val="18"/>
          <w:szCs w:val="18"/>
        </w:rPr>
        <w:t>）</w:t>
      </w:r>
      <w:r w:rsidRPr="00675BD2">
        <w:rPr>
          <w:rFonts w:ascii="宋体" w:hAnsi="宋体" w:cs="宋体" w:hint="eastAsia"/>
          <w:kern w:val="0"/>
          <w:sz w:val="18"/>
          <w:szCs w:val="18"/>
        </w:rPr>
        <w:t>使用 &lt;link&gt; 替代 @import</w:t>
      </w:r>
      <w:r>
        <w:rPr>
          <w:rFonts w:ascii="宋体" w:hAnsi="宋体" w:cs="宋体" w:hint="eastAsia"/>
          <w:kern w:val="0"/>
          <w:sz w:val="18"/>
          <w:szCs w:val="18"/>
        </w:rPr>
        <w:t>；（</w:t>
      </w:r>
      <w:r>
        <w:rPr>
          <w:rFonts w:ascii="宋体" w:hAnsi="宋体" w:cs="宋体"/>
          <w:kern w:val="0"/>
          <w:sz w:val="18"/>
          <w:szCs w:val="18"/>
        </w:rPr>
        <w:t>4</w:t>
      </w:r>
      <w:r>
        <w:rPr>
          <w:rFonts w:ascii="宋体" w:hAnsi="宋体" w:cs="宋体" w:hint="eastAsia"/>
          <w:kern w:val="0"/>
          <w:sz w:val="18"/>
          <w:szCs w:val="18"/>
        </w:rPr>
        <w:t>）</w:t>
      </w:r>
      <w:r w:rsidRPr="00675BD2">
        <w:rPr>
          <w:rFonts w:ascii="宋体" w:hAnsi="宋体" w:cs="宋体" w:hint="eastAsia"/>
          <w:kern w:val="0"/>
          <w:sz w:val="18"/>
          <w:szCs w:val="18"/>
        </w:rPr>
        <w:t>不要使用 filter</w:t>
      </w:r>
      <w:r>
        <w:rPr>
          <w:rFonts w:ascii="宋体" w:hAnsi="宋体" w:cs="宋体" w:hint="eastAsia"/>
          <w:kern w:val="0"/>
          <w:sz w:val="18"/>
          <w:szCs w:val="18"/>
        </w:rPr>
        <w:t>。</w:t>
      </w:r>
    </w:p>
    <w:p w:rsidR="00675BD2" w:rsidRPr="00A05564" w:rsidRDefault="00675BD2" w:rsidP="00675BD2">
      <w:pPr>
        <w:widowControl/>
        <w:ind w:firstLineChars="100" w:firstLine="181"/>
        <w:jc w:val="left"/>
        <w:textAlignment w:val="baseline"/>
        <w:rPr>
          <w:rFonts w:ascii="宋体" w:hAnsi="宋体" w:cs="宋体"/>
          <w:kern w:val="0"/>
          <w:sz w:val="18"/>
          <w:szCs w:val="18"/>
        </w:rPr>
      </w:pPr>
      <w:r>
        <w:rPr>
          <w:rFonts w:ascii="宋体" w:hAnsi="宋体" w:cs="宋体"/>
          <w:b/>
          <w:kern w:val="0"/>
          <w:sz w:val="18"/>
          <w:szCs w:val="18"/>
        </w:rPr>
        <w:lastRenderedPageBreak/>
        <w:t>5</w:t>
      </w:r>
      <w:r w:rsidRPr="00675BD2">
        <w:rPr>
          <w:rFonts w:ascii="宋体" w:hAnsi="宋体" w:cs="宋体" w:hint="eastAsia"/>
          <w:b/>
          <w:kern w:val="0"/>
          <w:sz w:val="18"/>
          <w:szCs w:val="18"/>
        </w:rPr>
        <w:t>、</w:t>
      </w:r>
      <w:r w:rsidRPr="00675BD2">
        <w:rPr>
          <w:rFonts w:ascii="宋体" w:hAnsi="宋体" w:cs="宋体"/>
          <w:b/>
          <w:kern w:val="0"/>
          <w:sz w:val="18"/>
          <w:szCs w:val="18"/>
        </w:rPr>
        <w:t>JavaScript</w:t>
      </w:r>
      <w:r w:rsidRPr="00675BD2">
        <w:rPr>
          <w:rFonts w:ascii="宋体" w:hAnsi="宋体" w:cs="宋体" w:hint="eastAsia"/>
          <w:b/>
          <w:kern w:val="0"/>
          <w:sz w:val="18"/>
          <w:szCs w:val="18"/>
        </w:rPr>
        <w:t>：</w:t>
      </w:r>
      <w:r>
        <w:rPr>
          <w:rFonts w:ascii="宋体" w:hAnsi="宋体" w:cs="宋体" w:hint="eastAsia"/>
          <w:kern w:val="0"/>
          <w:sz w:val="18"/>
          <w:szCs w:val="18"/>
        </w:rPr>
        <w:t>（1）</w:t>
      </w:r>
      <w:r w:rsidRPr="00675BD2">
        <w:rPr>
          <w:rFonts w:ascii="宋体" w:hAnsi="宋体" w:cs="宋体" w:hint="eastAsia"/>
          <w:kern w:val="0"/>
          <w:sz w:val="18"/>
          <w:szCs w:val="18"/>
        </w:rPr>
        <w:t>把脚本放在页面底部</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75BD2">
        <w:rPr>
          <w:rFonts w:ascii="宋体" w:hAnsi="宋体" w:cs="宋体" w:hint="eastAsia"/>
          <w:kern w:val="0"/>
          <w:sz w:val="18"/>
          <w:szCs w:val="18"/>
        </w:rPr>
        <w:t>使用外部 JavaScript 和 CSS</w:t>
      </w:r>
      <w:r>
        <w:rPr>
          <w:rFonts w:ascii="宋体" w:hAnsi="宋体" w:cs="宋体" w:hint="eastAsia"/>
          <w:kern w:val="0"/>
          <w:sz w:val="18"/>
          <w:szCs w:val="18"/>
        </w:rPr>
        <w:t>；（</w:t>
      </w:r>
      <w:r>
        <w:rPr>
          <w:rFonts w:ascii="宋体" w:hAnsi="宋体" w:cs="宋体"/>
          <w:kern w:val="0"/>
          <w:sz w:val="18"/>
          <w:szCs w:val="18"/>
        </w:rPr>
        <w:t>3</w:t>
      </w:r>
      <w:r>
        <w:rPr>
          <w:rFonts w:ascii="宋体" w:hAnsi="宋体" w:cs="宋体" w:hint="eastAsia"/>
          <w:kern w:val="0"/>
          <w:sz w:val="18"/>
          <w:szCs w:val="18"/>
        </w:rPr>
        <w:t>）</w:t>
      </w:r>
      <w:r w:rsidRPr="00675BD2">
        <w:rPr>
          <w:rFonts w:ascii="宋体" w:hAnsi="宋体" w:cs="宋体" w:hint="eastAsia"/>
          <w:kern w:val="0"/>
          <w:sz w:val="18"/>
          <w:szCs w:val="18"/>
        </w:rPr>
        <w:t>压缩 JavaScript 和 CSS</w:t>
      </w:r>
      <w:r>
        <w:rPr>
          <w:rFonts w:ascii="宋体" w:hAnsi="宋体" w:cs="宋体" w:hint="eastAsia"/>
          <w:kern w:val="0"/>
          <w:sz w:val="18"/>
          <w:szCs w:val="18"/>
        </w:rPr>
        <w:t>；（</w:t>
      </w:r>
      <w:r>
        <w:rPr>
          <w:rFonts w:ascii="宋体" w:hAnsi="宋体" w:cs="宋体"/>
          <w:kern w:val="0"/>
          <w:sz w:val="18"/>
          <w:szCs w:val="18"/>
        </w:rPr>
        <w:t>4</w:t>
      </w:r>
      <w:r>
        <w:rPr>
          <w:rFonts w:ascii="宋体" w:hAnsi="宋体" w:cs="宋体" w:hint="eastAsia"/>
          <w:kern w:val="0"/>
          <w:sz w:val="18"/>
          <w:szCs w:val="18"/>
        </w:rPr>
        <w:t>）</w:t>
      </w:r>
      <w:r w:rsidRPr="00675BD2">
        <w:rPr>
          <w:rFonts w:ascii="宋体" w:hAnsi="宋体" w:cs="宋体" w:hint="eastAsia"/>
          <w:kern w:val="0"/>
          <w:sz w:val="18"/>
          <w:szCs w:val="18"/>
        </w:rPr>
        <w:t>移除重复脚本</w:t>
      </w:r>
      <w:r>
        <w:rPr>
          <w:rFonts w:ascii="宋体" w:hAnsi="宋体" w:cs="宋体" w:hint="eastAsia"/>
          <w:kern w:val="0"/>
          <w:sz w:val="18"/>
          <w:szCs w:val="18"/>
        </w:rPr>
        <w:t>；（</w:t>
      </w:r>
      <w:r>
        <w:rPr>
          <w:rFonts w:ascii="宋体" w:hAnsi="宋体" w:cs="宋体"/>
          <w:kern w:val="0"/>
          <w:sz w:val="18"/>
          <w:szCs w:val="18"/>
        </w:rPr>
        <w:t>5</w:t>
      </w:r>
      <w:r>
        <w:rPr>
          <w:rFonts w:ascii="宋体" w:hAnsi="宋体" w:cs="宋体" w:hint="eastAsia"/>
          <w:kern w:val="0"/>
          <w:sz w:val="18"/>
          <w:szCs w:val="18"/>
        </w:rPr>
        <w:t>）</w:t>
      </w:r>
      <w:r w:rsidRPr="00675BD2">
        <w:rPr>
          <w:rFonts w:ascii="宋体" w:hAnsi="宋体" w:cs="宋体" w:hint="eastAsia"/>
          <w:kern w:val="0"/>
          <w:sz w:val="18"/>
          <w:szCs w:val="18"/>
        </w:rPr>
        <w:t>减少 DOM 操作</w:t>
      </w:r>
      <w:r>
        <w:rPr>
          <w:rFonts w:ascii="宋体" w:hAnsi="宋体" w:cs="宋体" w:hint="eastAsia"/>
          <w:kern w:val="0"/>
          <w:sz w:val="18"/>
          <w:szCs w:val="18"/>
        </w:rPr>
        <w:t>；（</w:t>
      </w:r>
      <w:r>
        <w:rPr>
          <w:rFonts w:ascii="宋体" w:hAnsi="宋体" w:cs="宋体"/>
          <w:kern w:val="0"/>
          <w:sz w:val="18"/>
          <w:szCs w:val="18"/>
        </w:rPr>
        <w:t>6</w:t>
      </w:r>
      <w:r>
        <w:rPr>
          <w:rFonts w:ascii="宋体" w:hAnsi="宋体" w:cs="宋体" w:hint="eastAsia"/>
          <w:kern w:val="0"/>
          <w:sz w:val="18"/>
          <w:szCs w:val="18"/>
        </w:rPr>
        <w:t>）</w:t>
      </w:r>
      <w:r w:rsidRPr="00675BD2">
        <w:rPr>
          <w:rFonts w:ascii="宋体" w:hAnsi="宋体" w:cs="宋体" w:hint="eastAsia"/>
          <w:kern w:val="0"/>
          <w:sz w:val="18"/>
          <w:szCs w:val="18"/>
        </w:rPr>
        <w:t>使用高效的事件处理</w:t>
      </w:r>
      <w:r>
        <w:rPr>
          <w:rFonts w:ascii="宋体" w:hAnsi="宋体" w:cs="宋体" w:hint="eastAsia"/>
          <w:kern w:val="0"/>
          <w:sz w:val="18"/>
          <w:szCs w:val="18"/>
        </w:rPr>
        <w:t>。</w:t>
      </w:r>
    </w:p>
    <w:p w:rsidR="00675BD2" w:rsidRPr="00A05564" w:rsidRDefault="00675BD2" w:rsidP="00675BD2">
      <w:pPr>
        <w:widowControl/>
        <w:ind w:firstLineChars="100" w:firstLine="181"/>
        <w:jc w:val="left"/>
        <w:textAlignment w:val="baseline"/>
        <w:rPr>
          <w:rFonts w:ascii="宋体" w:hAnsi="宋体" w:cs="宋体"/>
          <w:kern w:val="0"/>
          <w:sz w:val="18"/>
          <w:szCs w:val="18"/>
        </w:rPr>
      </w:pPr>
      <w:r>
        <w:rPr>
          <w:rFonts w:ascii="宋体" w:hAnsi="宋体" w:cs="宋体"/>
          <w:b/>
          <w:kern w:val="0"/>
          <w:sz w:val="18"/>
          <w:szCs w:val="18"/>
        </w:rPr>
        <w:t>6</w:t>
      </w:r>
      <w:r w:rsidRPr="00675BD2">
        <w:rPr>
          <w:rFonts w:ascii="宋体" w:hAnsi="宋体" w:cs="宋体" w:hint="eastAsia"/>
          <w:b/>
          <w:kern w:val="0"/>
          <w:sz w:val="18"/>
          <w:szCs w:val="18"/>
        </w:rPr>
        <w:t>、图片：</w:t>
      </w:r>
      <w:r>
        <w:rPr>
          <w:rFonts w:ascii="宋体" w:hAnsi="宋体" w:cs="宋体" w:hint="eastAsia"/>
          <w:kern w:val="0"/>
          <w:sz w:val="18"/>
          <w:szCs w:val="18"/>
        </w:rPr>
        <w:t>（1）</w:t>
      </w:r>
      <w:r w:rsidRPr="00675BD2">
        <w:rPr>
          <w:rFonts w:ascii="宋体" w:hAnsi="宋体" w:cs="宋体" w:hint="eastAsia"/>
          <w:kern w:val="0"/>
          <w:sz w:val="18"/>
          <w:szCs w:val="18"/>
        </w:rPr>
        <w:t>优化图片</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75BD2">
        <w:rPr>
          <w:rFonts w:ascii="宋体" w:hAnsi="宋体" w:cs="宋体" w:hint="eastAsia"/>
          <w:kern w:val="0"/>
          <w:sz w:val="18"/>
          <w:szCs w:val="18"/>
        </w:rPr>
        <w:t>优化 CSS Sprite</w:t>
      </w:r>
      <w:r>
        <w:rPr>
          <w:rFonts w:ascii="宋体" w:hAnsi="宋体" w:cs="宋体" w:hint="eastAsia"/>
          <w:kern w:val="0"/>
          <w:sz w:val="18"/>
          <w:szCs w:val="18"/>
        </w:rPr>
        <w:t>；（</w:t>
      </w:r>
      <w:r>
        <w:rPr>
          <w:rFonts w:ascii="宋体" w:hAnsi="宋体" w:cs="宋体"/>
          <w:kern w:val="0"/>
          <w:sz w:val="18"/>
          <w:szCs w:val="18"/>
        </w:rPr>
        <w:t>3</w:t>
      </w:r>
      <w:r>
        <w:rPr>
          <w:rFonts w:ascii="宋体" w:hAnsi="宋体" w:cs="宋体" w:hint="eastAsia"/>
          <w:kern w:val="0"/>
          <w:sz w:val="18"/>
          <w:szCs w:val="18"/>
        </w:rPr>
        <w:t>）</w:t>
      </w:r>
      <w:r w:rsidRPr="00675BD2">
        <w:rPr>
          <w:rFonts w:ascii="宋体" w:hAnsi="宋体" w:cs="宋体" w:hint="eastAsia"/>
          <w:kern w:val="0"/>
          <w:sz w:val="18"/>
          <w:szCs w:val="18"/>
        </w:rPr>
        <w:t>不要在 HTML 中缩放图片</w:t>
      </w:r>
      <w:r>
        <w:rPr>
          <w:rFonts w:ascii="宋体" w:hAnsi="宋体" w:cs="宋体" w:hint="eastAsia"/>
          <w:kern w:val="0"/>
          <w:sz w:val="18"/>
          <w:szCs w:val="18"/>
        </w:rPr>
        <w:t>；（</w:t>
      </w:r>
      <w:r>
        <w:rPr>
          <w:rFonts w:ascii="宋体" w:hAnsi="宋体" w:cs="宋体"/>
          <w:kern w:val="0"/>
          <w:sz w:val="18"/>
          <w:szCs w:val="18"/>
        </w:rPr>
        <w:t>4</w:t>
      </w:r>
      <w:r>
        <w:rPr>
          <w:rFonts w:ascii="宋体" w:hAnsi="宋体" w:cs="宋体" w:hint="eastAsia"/>
          <w:kern w:val="0"/>
          <w:sz w:val="18"/>
          <w:szCs w:val="18"/>
        </w:rPr>
        <w:t>）</w:t>
      </w:r>
      <w:r w:rsidRPr="00675BD2">
        <w:rPr>
          <w:rFonts w:ascii="宋体" w:hAnsi="宋体" w:cs="宋体" w:hint="eastAsia"/>
          <w:kern w:val="0"/>
          <w:sz w:val="18"/>
          <w:szCs w:val="18"/>
        </w:rPr>
        <w:t>使用体积小、可缓存的 favicon.ico</w:t>
      </w:r>
      <w:r>
        <w:rPr>
          <w:rFonts w:ascii="宋体" w:hAnsi="宋体" w:cs="宋体" w:hint="eastAsia"/>
          <w:kern w:val="0"/>
          <w:sz w:val="18"/>
          <w:szCs w:val="18"/>
        </w:rPr>
        <w:t>。</w:t>
      </w:r>
    </w:p>
    <w:p w:rsidR="00675BD2" w:rsidRPr="00A05564" w:rsidRDefault="00675BD2" w:rsidP="00675BD2">
      <w:pPr>
        <w:widowControl/>
        <w:ind w:firstLineChars="100" w:firstLine="181"/>
        <w:jc w:val="left"/>
        <w:textAlignment w:val="baseline"/>
        <w:rPr>
          <w:rFonts w:ascii="宋体" w:hAnsi="宋体" w:cs="宋体"/>
          <w:kern w:val="0"/>
          <w:sz w:val="18"/>
          <w:szCs w:val="18"/>
        </w:rPr>
      </w:pPr>
      <w:r>
        <w:rPr>
          <w:rFonts w:ascii="宋体" w:hAnsi="宋体" w:cs="宋体"/>
          <w:b/>
          <w:kern w:val="0"/>
          <w:sz w:val="18"/>
          <w:szCs w:val="18"/>
        </w:rPr>
        <w:t>7</w:t>
      </w:r>
      <w:r w:rsidRPr="00675BD2">
        <w:rPr>
          <w:rFonts w:ascii="宋体" w:hAnsi="宋体" w:cs="宋体" w:hint="eastAsia"/>
          <w:b/>
          <w:kern w:val="0"/>
          <w:sz w:val="18"/>
          <w:szCs w:val="18"/>
        </w:rPr>
        <w:t>、移动端：</w:t>
      </w:r>
      <w:r>
        <w:rPr>
          <w:rFonts w:ascii="宋体" w:hAnsi="宋体" w:cs="宋体" w:hint="eastAsia"/>
          <w:kern w:val="0"/>
          <w:sz w:val="18"/>
          <w:szCs w:val="18"/>
        </w:rPr>
        <w:t>（1）</w:t>
      </w:r>
      <w:r w:rsidRPr="00675BD2">
        <w:rPr>
          <w:rFonts w:ascii="宋体" w:hAnsi="宋体" w:cs="宋体" w:hint="eastAsia"/>
          <w:kern w:val="0"/>
          <w:sz w:val="18"/>
          <w:szCs w:val="18"/>
        </w:rPr>
        <w:t>保持单个文件小于 25 KB</w:t>
      </w:r>
      <w:r>
        <w:rPr>
          <w:rFonts w:ascii="宋体" w:hAnsi="宋体" w:cs="宋体" w:hint="eastAsia"/>
          <w:kern w:val="0"/>
          <w:sz w:val="18"/>
          <w:szCs w:val="18"/>
        </w:rPr>
        <w:t>；（</w:t>
      </w:r>
      <w:r>
        <w:rPr>
          <w:rFonts w:ascii="宋体" w:hAnsi="宋体" w:cs="宋体"/>
          <w:kern w:val="0"/>
          <w:sz w:val="18"/>
          <w:szCs w:val="18"/>
        </w:rPr>
        <w:t>2</w:t>
      </w:r>
      <w:r>
        <w:rPr>
          <w:rFonts w:ascii="宋体" w:hAnsi="宋体" w:cs="宋体" w:hint="eastAsia"/>
          <w:kern w:val="0"/>
          <w:sz w:val="18"/>
          <w:szCs w:val="18"/>
        </w:rPr>
        <w:t>）</w:t>
      </w:r>
      <w:r w:rsidRPr="00675BD2">
        <w:rPr>
          <w:rFonts w:ascii="宋体" w:hAnsi="宋体" w:cs="宋体" w:hint="eastAsia"/>
          <w:kern w:val="0"/>
          <w:sz w:val="18"/>
          <w:szCs w:val="18"/>
        </w:rPr>
        <w:t>打包内容为分段（multipart）文档</w:t>
      </w:r>
      <w:r>
        <w:rPr>
          <w:rFonts w:ascii="宋体" w:hAnsi="宋体" w:cs="宋体" w:hint="eastAsia"/>
          <w:kern w:val="0"/>
          <w:sz w:val="18"/>
          <w:szCs w:val="18"/>
        </w:rPr>
        <w:t>。</w:t>
      </w:r>
    </w:p>
    <w:p w:rsidR="00F564ED" w:rsidRDefault="00675BD2" w:rsidP="00627822">
      <w:pPr>
        <w:widowControl/>
        <w:jc w:val="left"/>
        <w:textAlignment w:val="baseline"/>
        <w:rPr>
          <w:rFonts w:ascii="宋体" w:hAnsi="宋体" w:cs="宋体"/>
          <w:kern w:val="0"/>
          <w:sz w:val="18"/>
          <w:szCs w:val="18"/>
        </w:rPr>
      </w:pPr>
      <w:r w:rsidRPr="00675BD2">
        <w:rPr>
          <w:rFonts w:ascii="宋体" w:hAnsi="宋体" w:cs="宋体" w:hint="eastAsia"/>
          <w:kern w:val="0"/>
          <w:sz w:val="18"/>
          <w:szCs w:val="18"/>
        </w:rPr>
        <w:t>前端性能的一个重要指标是页面加载时间，不仅事关用户体验，也是搜索引擎排名考虑的一个因素。</w:t>
      </w:r>
    </w:p>
    <w:p w:rsidR="00F564ED" w:rsidRPr="00F564ED" w:rsidRDefault="00F564ED" w:rsidP="00627822">
      <w:pPr>
        <w:widowControl/>
        <w:jc w:val="left"/>
        <w:textAlignment w:val="baseline"/>
        <w:rPr>
          <w:rFonts w:ascii="宋体" w:hAnsi="宋体" w:cs="宋体"/>
          <w:b/>
          <w:kern w:val="0"/>
          <w:sz w:val="18"/>
          <w:szCs w:val="18"/>
        </w:rPr>
      </w:pPr>
      <w:r w:rsidRPr="00F564ED">
        <w:rPr>
          <w:rFonts w:ascii="宋体" w:hAnsi="宋体" w:cs="宋体" w:hint="eastAsia"/>
          <w:b/>
          <w:kern w:val="0"/>
          <w:sz w:val="18"/>
          <w:szCs w:val="18"/>
        </w:rPr>
        <w:t>或：</w:t>
      </w:r>
    </w:p>
    <w:p w:rsidR="00627822" w:rsidRDefault="00627822" w:rsidP="0062782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代码层面：避免使用css表达式，避免使用高级选择器，通</w:t>
      </w:r>
      <w:proofErr w:type="gramStart"/>
      <w:r w:rsidRPr="00A05564">
        <w:rPr>
          <w:rFonts w:ascii="宋体" w:hAnsi="宋体" w:cs="宋体" w:hint="eastAsia"/>
          <w:kern w:val="0"/>
          <w:sz w:val="18"/>
          <w:szCs w:val="18"/>
        </w:rPr>
        <w:t>配选择</w:t>
      </w:r>
      <w:proofErr w:type="gramEnd"/>
      <w:r w:rsidRPr="00A05564">
        <w:rPr>
          <w:rFonts w:ascii="宋体" w:hAnsi="宋体" w:cs="宋体" w:hint="eastAsia"/>
          <w:kern w:val="0"/>
          <w:sz w:val="18"/>
          <w:szCs w:val="18"/>
        </w:rPr>
        <w:t>器。</w:t>
      </w:r>
    </w:p>
    <w:p w:rsidR="00627822" w:rsidRPr="00A05564" w:rsidRDefault="00627822" w:rsidP="0062782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缓存利用：缓存Ajax，使用CDN，使用外部js和css文件以便缓存，添加Expires头，服务端配置Etag，减少DNS查找等</w:t>
      </w:r>
    </w:p>
    <w:p w:rsidR="00627822" w:rsidRPr="00A05564" w:rsidRDefault="00627822" w:rsidP="0062782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请求数量：合并样式和脚本，使用css图片精灵，初始首屏之外的图片资源按需加载，静态资源延迟加载。</w:t>
      </w:r>
    </w:p>
    <w:p w:rsidR="00627822" w:rsidRPr="00A05564" w:rsidRDefault="00627822" w:rsidP="0062782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请求带宽：压缩文件，开启GZIP，</w:t>
      </w:r>
    </w:p>
    <w:p w:rsidR="00627822" w:rsidRPr="00A05564" w:rsidRDefault="00627822" w:rsidP="00627822">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代码层面的优化</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用</w:t>
      </w:r>
      <w:r w:rsidRPr="00A05564">
        <w:rPr>
          <w:rFonts w:ascii="宋体" w:hAnsi="宋体" w:cs="宋体"/>
          <w:kern w:val="0"/>
          <w:sz w:val="18"/>
          <w:szCs w:val="18"/>
          <w:bdr w:val="none" w:sz="0" w:space="0" w:color="auto" w:frame="1"/>
        </w:rPr>
        <w:t>hash-table</w:t>
      </w:r>
      <w:r w:rsidRPr="00A05564">
        <w:rPr>
          <w:rFonts w:ascii="宋体" w:hAnsi="宋体" w:cs="宋体" w:hint="eastAsia"/>
          <w:kern w:val="0"/>
          <w:sz w:val="18"/>
          <w:szCs w:val="18"/>
        </w:rPr>
        <w:t>来优化查找</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少用全局变量</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用</w:t>
      </w:r>
      <w:r w:rsidRPr="00A05564">
        <w:rPr>
          <w:rFonts w:ascii="宋体" w:hAnsi="宋体" w:cs="宋体"/>
          <w:kern w:val="0"/>
          <w:sz w:val="18"/>
          <w:szCs w:val="18"/>
          <w:bdr w:val="none" w:sz="0" w:space="0" w:color="auto" w:frame="1"/>
        </w:rPr>
        <w:t>innerHTML</w:t>
      </w:r>
      <w:r w:rsidRPr="00A05564">
        <w:rPr>
          <w:rFonts w:ascii="宋体" w:hAnsi="宋体" w:cs="宋体" w:hint="eastAsia"/>
          <w:kern w:val="0"/>
          <w:sz w:val="18"/>
          <w:szCs w:val="18"/>
        </w:rPr>
        <w:t>代替</w:t>
      </w:r>
      <w:r w:rsidRPr="00A05564">
        <w:rPr>
          <w:rFonts w:ascii="宋体" w:hAnsi="宋体" w:cs="宋体"/>
          <w:kern w:val="0"/>
          <w:sz w:val="18"/>
          <w:szCs w:val="18"/>
          <w:bdr w:val="none" w:sz="0" w:space="0" w:color="auto" w:frame="1"/>
        </w:rPr>
        <w:t>DOM</w:t>
      </w:r>
      <w:r w:rsidRPr="00A05564">
        <w:rPr>
          <w:rFonts w:ascii="宋体" w:hAnsi="宋体" w:cs="宋体" w:hint="eastAsia"/>
          <w:kern w:val="0"/>
          <w:sz w:val="18"/>
          <w:szCs w:val="18"/>
        </w:rPr>
        <w:t>操作，减少</w:t>
      </w:r>
      <w:r w:rsidRPr="00A05564">
        <w:rPr>
          <w:rFonts w:ascii="宋体" w:hAnsi="宋体" w:cs="宋体"/>
          <w:kern w:val="0"/>
          <w:sz w:val="18"/>
          <w:szCs w:val="18"/>
          <w:bdr w:val="none" w:sz="0" w:space="0" w:color="auto" w:frame="1"/>
        </w:rPr>
        <w:t>DOM</w:t>
      </w:r>
      <w:r w:rsidRPr="00A05564">
        <w:rPr>
          <w:rFonts w:ascii="宋体" w:hAnsi="宋体" w:cs="宋体" w:hint="eastAsia"/>
          <w:kern w:val="0"/>
          <w:sz w:val="18"/>
          <w:szCs w:val="18"/>
        </w:rPr>
        <w:t>操作次数，优化</w:t>
      </w:r>
      <w:r w:rsidRPr="00A05564">
        <w:rPr>
          <w:rFonts w:ascii="宋体" w:hAnsi="宋体" w:cs="宋体"/>
          <w:kern w:val="0"/>
          <w:sz w:val="18"/>
          <w:szCs w:val="18"/>
          <w:bdr w:val="none" w:sz="0" w:space="0" w:color="auto" w:frame="1"/>
        </w:rPr>
        <w:t>javascript</w:t>
      </w:r>
      <w:r w:rsidRPr="00A05564">
        <w:rPr>
          <w:rFonts w:ascii="宋体" w:hAnsi="宋体" w:cs="宋体" w:hint="eastAsia"/>
          <w:kern w:val="0"/>
          <w:sz w:val="18"/>
          <w:szCs w:val="18"/>
        </w:rPr>
        <w:t>性能</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用</w:t>
      </w:r>
      <w:r w:rsidRPr="00A05564">
        <w:rPr>
          <w:rFonts w:ascii="宋体" w:hAnsi="宋体" w:cs="宋体"/>
          <w:kern w:val="0"/>
          <w:sz w:val="18"/>
          <w:szCs w:val="18"/>
          <w:bdr w:val="none" w:sz="0" w:space="0" w:color="auto" w:frame="1"/>
        </w:rPr>
        <w:t>setTimeout</w:t>
      </w:r>
      <w:r w:rsidRPr="00A05564">
        <w:rPr>
          <w:rFonts w:ascii="宋体" w:hAnsi="宋体" w:cs="宋体" w:hint="eastAsia"/>
          <w:kern w:val="0"/>
          <w:sz w:val="18"/>
          <w:szCs w:val="18"/>
        </w:rPr>
        <w:t>来避免页面失去响应</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缓存DOM节点查找的结果</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避免使用CSS Expression</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避免全局查询</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避免使用with(with会创建自己的作用域，会增加作用域链长度)</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多个变量声明合并</w:t>
      </w:r>
    </w:p>
    <w:p w:rsidR="00627822" w:rsidRPr="00A05564"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避免图片和iFrame等的空Src。空Src会重新加载当前页面，影响速度和效率</w:t>
      </w:r>
    </w:p>
    <w:p w:rsidR="00627822" w:rsidRPr="00627822" w:rsidRDefault="00627822" w:rsidP="00627822">
      <w:pPr>
        <w:widowControl/>
        <w:numPr>
          <w:ilvl w:val="0"/>
          <w:numId w:val="5"/>
        </w:numPr>
        <w:jc w:val="left"/>
        <w:textAlignment w:val="baseline"/>
        <w:rPr>
          <w:rFonts w:ascii="宋体" w:hAnsi="宋体" w:cs="宋体"/>
          <w:kern w:val="0"/>
          <w:sz w:val="18"/>
          <w:szCs w:val="18"/>
        </w:rPr>
      </w:pPr>
      <w:r w:rsidRPr="00A05564">
        <w:rPr>
          <w:rFonts w:ascii="宋体" w:hAnsi="宋体" w:cs="宋体" w:hint="eastAsia"/>
          <w:kern w:val="0"/>
          <w:sz w:val="18"/>
          <w:szCs w:val="18"/>
        </w:rPr>
        <w:t>尽量避免写在HTML标签中写Style属性</w:t>
      </w:r>
    </w:p>
    <w:p w:rsidR="008C13C7" w:rsidRPr="006677D5" w:rsidRDefault="008C13C7" w:rsidP="008C13C7">
      <w:pPr>
        <w:pStyle w:val="2"/>
        <w:numPr>
          <w:ilvl w:val="1"/>
          <w:numId w:val="3"/>
        </w:numPr>
        <w:spacing w:before="100" w:beforeAutospacing="1" w:after="100" w:afterAutospacing="1" w:line="240" w:lineRule="auto"/>
        <w:rPr>
          <w:sz w:val="21"/>
          <w:szCs w:val="21"/>
        </w:rPr>
      </w:pPr>
      <w:bookmarkStart w:id="220" w:name="t18"/>
      <w:bookmarkStart w:id="221" w:name="_Toc497738924"/>
      <w:bookmarkEnd w:id="220"/>
      <w:r w:rsidRPr="006677D5">
        <w:rPr>
          <w:rFonts w:ascii="宋体" w:hAnsi="宋体" w:cs="宋体" w:hint="eastAsia"/>
          <w:kern w:val="0"/>
          <w:sz w:val="18"/>
          <w:szCs w:val="18"/>
        </w:rPr>
        <w:t>移动端性能优化</w:t>
      </w:r>
      <w:bookmarkEnd w:id="221"/>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尽量使用css3动画，开启硬件加速。</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适当使用</w:t>
      </w:r>
      <w:r w:rsidRPr="00A05564">
        <w:rPr>
          <w:rFonts w:ascii="宋体" w:hAnsi="宋体" w:cs="宋体"/>
          <w:kern w:val="0"/>
          <w:sz w:val="18"/>
          <w:szCs w:val="18"/>
          <w:bdr w:val="none" w:sz="0" w:space="0" w:color="auto" w:frame="1"/>
        </w:rPr>
        <w:t>touch</w:t>
      </w:r>
      <w:r w:rsidRPr="00A05564">
        <w:rPr>
          <w:rFonts w:ascii="宋体" w:hAnsi="宋体" w:cs="宋体" w:hint="eastAsia"/>
          <w:kern w:val="0"/>
          <w:sz w:val="18"/>
          <w:szCs w:val="18"/>
        </w:rPr>
        <w:t>事件代替</w:t>
      </w:r>
      <w:r w:rsidRPr="00A05564">
        <w:rPr>
          <w:rFonts w:ascii="宋体" w:hAnsi="宋体" w:cs="宋体"/>
          <w:kern w:val="0"/>
          <w:sz w:val="18"/>
          <w:szCs w:val="18"/>
          <w:bdr w:val="none" w:sz="0" w:space="0" w:color="auto" w:frame="1"/>
        </w:rPr>
        <w:t>click</w:t>
      </w:r>
      <w:r w:rsidRPr="00A05564">
        <w:rPr>
          <w:rFonts w:ascii="宋体" w:hAnsi="宋体" w:cs="宋体" w:hint="eastAsia"/>
          <w:kern w:val="0"/>
          <w:sz w:val="18"/>
          <w:szCs w:val="18"/>
        </w:rPr>
        <w:t>事件。</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避免使用</w:t>
      </w:r>
      <w:r w:rsidRPr="00A05564">
        <w:rPr>
          <w:rFonts w:ascii="宋体" w:hAnsi="宋体" w:cs="宋体"/>
          <w:kern w:val="0"/>
          <w:sz w:val="18"/>
          <w:szCs w:val="18"/>
          <w:bdr w:val="none" w:sz="0" w:space="0" w:color="auto" w:frame="1"/>
        </w:rPr>
        <w:t>css3</w:t>
      </w:r>
      <w:r w:rsidRPr="00A05564">
        <w:rPr>
          <w:rFonts w:ascii="宋体" w:hAnsi="宋体" w:cs="宋体" w:hint="eastAsia"/>
          <w:kern w:val="0"/>
          <w:sz w:val="18"/>
          <w:szCs w:val="18"/>
        </w:rPr>
        <w:t>渐变阴影效果。</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可以用</w:t>
      </w:r>
      <w:r w:rsidRPr="00A05564">
        <w:rPr>
          <w:rFonts w:ascii="宋体" w:hAnsi="宋体" w:cs="宋体"/>
          <w:kern w:val="0"/>
          <w:sz w:val="18"/>
          <w:szCs w:val="18"/>
          <w:bdr w:val="none" w:sz="0" w:space="0" w:color="auto" w:frame="1"/>
        </w:rPr>
        <w:t>transform: translateZ(0)</w:t>
      </w:r>
      <w:r w:rsidRPr="00A05564">
        <w:rPr>
          <w:rFonts w:ascii="宋体" w:hAnsi="宋体" w:cs="宋体" w:hint="eastAsia"/>
          <w:kern w:val="0"/>
          <w:sz w:val="18"/>
          <w:szCs w:val="18"/>
        </w:rPr>
        <w:t>来开启硬件加速。</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不滥用Float。Float在渲染时计算量比较大，尽量减少使用</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不滥用Web字体。Web字体需要下载，解析，重</w:t>
      </w:r>
      <w:proofErr w:type="gramStart"/>
      <w:r w:rsidRPr="00A05564">
        <w:rPr>
          <w:rFonts w:ascii="宋体" w:hAnsi="宋体" w:cs="宋体" w:hint="eastAsia"/>
          <w:kern w:val="0"/>
          <w:sz w:val="18"/>
          <w:szCs w:val="18"/>
        </w:rPr>
        <w:t>绘当前</w:t>
      </w:r>
      <w:proofErr w:type="gramEnd"/>
      <w:r w:rsidRPr="00A05564">
        <w:rPr>
          <w:rFonts w:ascii="宋体" w:hAnsi="宋体" w:cs="宋体" w:hint="eastAsia"/>
          <w:kern w:val="0"/>
          <w:sz w:val="18"/>
          <w:szCs w:val="18"/>
        </w:rPr>
        <w:t>页面，尽量减少使用。</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合理使用requestAnimationFrame动画代替setTimeout</w:t>
      </w:r>
    </w:p>
    <w:p w:rsidR="008C13C7" w:rsidRPr="00A05564"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CSS中的属性（CSS3 transitions、CSS3 3D transforms、Opacity、Canvas、WebGL、Video）会触发GPU渲染，</w:t>
      </w:r>
      <w:proofErr w:type="gramStart"/>
      <w:r w:rsidRPr="00A05564">
        <w:rPr>
          <w:rFonts w:ascii="宋体" w:hAnsi="宋体" w:cs="宋体" w:hint="eastAsia"/>
          <w:kern w:val="0"/>
          <w:sz w:val="18"/>
          <w:szCs w:val="18"/>
        </w:rPr>
        <w:t>请合理</w:t>
      </w:r>
      <w:proofErr w:type="gramEnd"/>
      <w:r w:rsidRPr="00A05564">
        <w:rPr>
          <w:rFonts w:ascii="宋体" w:hAnsi="宋体" w:cs="宋体" w:hint="eastAsia"/>
          <w:kern w:val="0"/>
          <w:sz w:val="18"/>
          <w:szCs w:val="18"/>
        </w:rPr>
        <w:t>使用。过渡使用会引发手机过耗电增加</w:t>
      </w:r>
    </w:p>
    <w:p w:rsidR="009342A6" w:rsidRDefault="008C13C7" w:rsidP="00A10E1C">
      <w:pPr>
        <w:widowControl/>
        <w:numPr>
          <w:ilvl w:val="0"/>
          <w:numId w:val="6"/>
        </w:numPr>
        <w:jc w:val="left"/>
        <w:textAlignment w:val="baseline"/>
        <w:rPr>
          <w:rFonts w:ascii="宋体" w:hAnsi="宋体" w:cs="宋体"/>
          <w:kern w:val="0"/>
          <w:sz w:val="18"/>
          <w:szCs w:val="18"/>
        </w:rPr>
      </w:pPr>
      <w:r w:rsidRPr="00A05564">
        <w:rPr>
          <w:rFonts w:ascii="宋体" w:hAnsi="宋体" w:cs="宋体" w:hint="eastAsia"/>
          <w:kern w:val="0"/>
          <w:sz w:val="18"/>
          <w:szCs w:val="18"/>
        </w:rPr>
        <w:t>PC端的在移动端同样适用</w:t>
      </w:r>
      <w:bookmarkStart w:id="222" w:name="t19"/>
      <w:bookmarkEnd w:id="222"/>
    </w:p>
    <w:p w:rsidR="00FE5B72" w:rsidRPr="006677D5" w:rsidRDefault="00FE5B72" w:rsidP="00FE5B72">
      <w:pPr>
        <w:pStyle w:val="2"/>
        <w:numPr>
          <w:ilvl w:val="1"/>
          <w:numId w:val="3"/>
        </w:numPr>
        <w:spacing w:before="100" w:beforeAutospacing="1" w:after="100" w:afterAutospacing="1" w:line="240" w:lineRule="auto"/>
        <w:rPr>
          <w:sz w:val="21"/>
          <w:szCs w:val="21"/>
        </w:rPr>
      </w:pPr>
      <w:bookmarkStart w:id="223" w:name="_Toc497738925"/>
      <w:r w:rsidRPr="00FE5B72">
        <w:rPr>
          <w:rFonts w:ascii="宋体" w:hAnsi="宋体" w:cs="宋体" w:hint="eastAsia"/>
          <w:kern w:val="0"/>
          <w:sz w:val="18"/>
          <w:szCs w:val="18"/>
        </w:rPr>
        <w:t>前端长列表的性能优化</w:t>
      </w:r>
      <w:bookmarkEnd w:id="223"/>
    </w:p>
    <w:p w:rsidR="00FE5B72" w:rsidRPr="00FE5B72" w:rsidRDefault="00FE5B72" w:rsidP="00FE5B72">
      <w:pPr>
        <w:widowControl/>
        <w:jc w:val="left"/>
        <w:textAlignment w:val="baseline"/>
        <w:rPr>
          <w:rFonts w:ascii="宋体" w:hAnsi="宋体" w:cs="宋体"/>
          <w:kern w:val="0"/>
          <w:sz w:val="18"/>
          <w:szCs w:val="18"/>
        </w:rPr>
      </w:pPr>
      <w:r w:rsidRPr="00FE5B72">
        <w:rPr>
          <w:rFonts w:ascii="宋体" w:hAnsi="宋体" w:cs="宋体" w:hint="eastAsia"/>
          <w:kern w:val="0"/>
          <w:sz w:val="18"/>
          <w:szCs w:val="18"/>
        </w:rPr>
        <w:t>只渲染页面</w:t>
      </w:r>
      <w:proofErr w:type="gramStart"/>
      <w:r w:rsidRPr="00FE5B72">
        <w:rPr>
          <w:rFonts w:ascii="宋体" w:hAnsi="宋体" w:cs="宋体" w:hint="eastAsia"/>
          <w:kern w:val="0"/>
          <w:sz w:val="18"/>
          <w:szCs w:val="18"/>
        </w:rPr>
        <w:t>用用户</w:t>
      </w:r>
      <w:proofErr w:type="gramEnd"/>
      <w:r w:rsidRPr="00FE5B72">
        <w:rPr>
          <w:rFonts w:ascii="宋体" w:hAnsi="宋体" w:cs="宋体" w:hint="eastAsia"/>
          <w:kern w:val="0"/>
          <w:sz w:val="18"/>
          <w:szCs w:val="18"/>
        </w:rPr>
        <w:t>能看到的部分。并且在不断滚动的过程中去除不在屏幕中的元素，不再渲染，从而实现高性能的列表渲染。</w:t>
      </w:r>
    </w:p>
    <w:p w:rsidR="00FE5B72" w:rsidRPr="00FE5B72" w:rsidRDefault="00FE5B72" w:rsidP="00FE5B72">
      <w:pPr>
        <w:widowControl/>
        <w:jc w:val="left"/>
        <w:textAlignment w:val="baseline"/>
        <w:rPr>
          <w:rFonts w:ascii="宋体" w:hAnsi="宋体" w:cs="宋体"/>
          <w:kern w:val="0"/>
          <w:sz w:val="18"/>
          <w:szCs w:val="18"/>
        </w:rPr>
      </w:pPr>
    </w:p>
    <w:p w:rsidR="00FE5B72" w:rsidRPr="00FE5B72" w:rsidRDefault="00FE5B72" w:rsidP="00FE5B72">
      <w:pPr>
        <w:widowControl/>
        <w:jc w:val="left"/>
        <w:textAlignment w:val="baseline"/>
        <w:rPr>
          <w:rFonts w:ascii="宋体" w:hAnsi="宋体" w:cs="宋体"/>
          <w:kern w:val="0"/>
          <w:sz w:val="18"/>
          <w:szCs w:val="18"/>
        </w:rPr>
      </w:pPr>
      <w:r w:rsidRPr="00FE5B72">
        <w:rPr>
          <w:rFonts w:ascii="宋体" w:hAnsi="宋体" w:cs="宋体" w:hint="eastAsia"/>
          <w:kern w:val="0"/>
          <w:sz w:val="18"/>
          <w:szCs w:val="18"/>
        </w:rPr>
        <w:t>借鉴着这个想法，我们思考一下。当列表不断往下拉时，web中的dom元素就越多，即使这些dom元素已经离开了这个屏幕，不被用户所看到了，这些dom元素依然存在</w:t>
      </w:r>
      <w:proofErr w:type="gramStart"/>
      <w:r w:rsidRPr="00FE5B72">
        <w:rPr>
          <w:rFonts w:ascii="宋体" w:hAnsi="宋体" w:cs="宋体" w:hint="eastAsia"/>
          <w:kern w:val="0"/>
          <w:sz w:val="18"/>
          <w:szCs w:val="18"/>
        </w:rPr>
        <w:t>在</w:t>
      </w:r>
      <w:proofErr w:type="gramEnd"/>
      <w:r w:rsidRPr="00FE5B72">
        <w:rPr>
          <w:rFonts w:ascii="宋体" w:hAnsi="宋体" w:cs="宋体" w:hint="eastAsia"/>
          <w:kern w:val="0"/>
          <w:sz w:val="18"/>
          <w:szCs w:val="18"/>
        </w:rPr>
        <w:t>那里。导致浏览器在渲染时需要不断去考虑这些dom元素的存在，造成web浏览器的长列表渲染非常低效。因此，实现的做法就是捕捉scroll事件，当dom离开屏幕，用户不再看到时，就将其移出dom tree。</w:t>
      </w:r>
    </w:p>
    <w:p w:rsidR="003E6B84" w:rsidRPr="008C7617" w:rsidRDefault="003E6B84" w:rsidP="003E6B84">
      <w:pPr>
        <w:pStyle w:val="1"/>
        <w:numPr>
          <w:ilvl w:val="0"/>
          <w:numId w:val="3"/>
        </w:numPr>
        <w:spacing w:line="240" w:lineRule="auto"/>
        <w:rPr>
          <w:sz w:val="28"/>
          <w:szCs w:val="28"/>
        </w:rPr>
      </w:pPr>
      <w:bookmarkStart w:id="224" w:name="_Toc497738926"/>
      <w:r>
        <w:rPr>
          <w:rFonts w:hint="eastAsia"/>
          <w:sz w:val="28"/>
          <w:szCs w:val="28"/>
          <w:lang w:eastAsia="zh-CN"/>
        </w:rPr>
        <w:lastRenderedPageBreak/>
        <w:t>安全</w:t>
      </w:r>
      <w:r w:rsidRPr="00610401">
        <w:rPr>
          <w:rFonts w:hint="eastAsia"/>
          <w:sz w:val="28"/>
          <w:szCs w:val="28"/>
        </w:rPr>
        <w:t>相关问题</w:t>
      </w:r>
      <w:bookmarkEnd w:id="224"/>
    </w:p>
    <w:p w:rsidR="003E6B84" w:rsidRPr="00083655" w:rsidRDefault="003E6B84" w:rsidP="003E6B84">
      <w:pPr>
        <w:pStyle w:val="2"/>
        <w:numPr>
          <w:ilvl w:val="1"/>
          <w:numId w:val="3"/>
        </w:numPr>
        <w:spacing w:before="100" w:beforeAutospacing="1" w:after="100" w:afterAutospacing="1" w:line="240" w:lineRule="auto"/>
        <w:rPr>
          <w:sz w:val="21"/>
          <w:szCs w:val="21"/>
        </w:rPr>
      </w:pPr>
      <w:bookmarkStart w:id="225" w:name="_Toc497738927"/>
      <w:r w:rsidRPr="00083655">
        <w:rPr>
          <w:rFonts w:ascii="宋体" w:hAnsi="宋体" w:cs="宋体" w:hint="eastAsia"/>
          <w:kern w:val="0"/>
          <w:sz w:val="18"/>
          <w:szCs w:val="18"/>
        </w:rPr>
        <w:t>哪些操作会造成内存泄漏？</w:t>
      </w:r>
      <w:bookmarkEnd w:id="225"/>
    </w:p>
    <w:p w:rsidR="003E6B84" w:rsidRPr="00A0556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内存</w:t>
      </w:r>
      <w:proofErr w:type="gramStart"/>
      <w:r w:rsidRPr="00A05564">
        <w:rPr>
          <w:rFonts w:ascii="宋体" w:hAnsi="宋体" w:cs="宋体"/>
          <w:kern w:val="0"/>
          <w:sz w:val="18"/>
          <w:szCs w:val="18"/>
          <w:bdr w:val="none" w:sz="0" w:space="0" w:color="auto" w:frame="1"/>
        </w:rPr>
        <w:t>泄漏指</w:t>
      </w:r>
      <w:proofErr w:type="gramEnd"/>
      <w:r w:rsidRPr="00A05564">
        <w:rPr>
          <w:rFonts w:ascii="宋体" w:hAnsi="宋体" w:cs="宋体"/>
          <w:kern w:val="0"/>
          <w:sz w:val="18"/>
          <w:szCs w:val="18"/>
          <w:bdr w:val="none" w:sz="0" w:space="0" w:color="auto" w:frame="1"/>
        </w:rPr>
        <w:t>任何对象在您不再拥有或需要它之后仍然存在。</w:t>
      </w:r>
    </w:p>
    <w:p w:rsidR="003E6B84" w:rsidRPr="00A0556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垃圾</w:t>
      </w:r>
      <w:proofErr w:type="gramStart"/>
      <w:r w:rsidRPr="00A05564">
        <w:rPr>
          <w:rFonts w:ascii="宋体" w:hAnsi="宋体" w:cs="宋体"/>
          <w:kern w:val="0"/>
          <w:sz w:val="18"/>
          <w:szCs w:val="18"/>
          <w:bdr w:val="none" w:sz="0" w:space="0" w:color="auto" w:frame="1"/>
        </w:rPr>
        <w:t>回收器</w:t>
      </w:r>
      <w:proofErr w:type="gramEnd"/>
      <w:r w:rsidRPr="00A05564">
        <w:rPr>
          <w:rFonts w:ascii="宋体" w:hAnsi="宋体" w:cs="宋体"/>
          <w:kern w:val="0"/>
          <w:sz w:val="18"/>
          <w:szCs w:val="18"/>
          <w:bdr w:val="none" w:sz="0" w:space="0" w:color="auto" w:frame="1"/>
        </w:rPr>
        <w:t>定期扫描对象，并计算引用了每个对象的其他对象的数量。如果一个对象的引用数量为 0（没有其他对象引用过该对象），或对该对象的惟一引用是循环的，那么该对象的内存即可回收。</w:t>
      </w:r>
    </w:p>
    <w:p w:rsidR="003E6B84" w:rsidRPr="00A0556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setTimeout 的第一个参数使用字符串而非函数的话，会引发内存泄漏。</w:t>
      </w:r>
    </w:p>
    <w:p w:rsidR="003E6B84" w:rsidRDefault="003E6B84" w:rsidP="003E6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闭包、控制台日志、循环（在两个对象彼此引用且彼此保留时，就会产生一个循环）</w:t>
      </w:r>
    </w:p>
    <w:p w:rsidR="00502C73" w:rsidRPr="00E959AA" w:rsidRDefault="00E37640" w:rsidP="00E37640">
      <w:pPr>
        <w:pStyle w:val="2"/>
        <w:numPr>
          <w:ilvl w:val="1"/>
          <w:numId w:val="3"/>
        </w:numPr>
        <w:spacing w:before="100" w:beforeAutospacing="1" w:after="100" w:afterAutospacing="1" w:line="240" w:lineRule="auto"/>
        <w:rPr>
          <w:sz w:val="21"/>
          <w:szCs w:val="21"/>
        </w:rPr>
      </w:pPr>
      <w:bookmarkStart w:id="226" w:name="_Toc497738928"/>
      <w:r w:rsidRPr="00E37640">
        <w:rPr>
          <w:rFonts w:ascii="宋体" w:hAnsi="宋体" w:cs="宋体" w:hint="eastAsia"/>
          <w:kern w:val="0"/>
          <w:sz w:val="18"/>
          <w:szCs w:val="18"/>
        </w:rPr>
        <w:t>sql注入原理</w:t>
      </w:r>
      <w:bookmarkEnd w:id="226"/>
    </w:p>
    <w:p w:rsidR="00502C73" w:rsidRPr="00E959AA" w:rsidRDefault="00502C73" w:rsidP="00502C73">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就是通过把SQL命令插入到Web表单递交或输入域名或页面请求的查询字符串，最终达到欺骗服务器执行恶意的SQL命令。总的来说有以下几点：</w:t>
      </w:r>
    </w:p>
    <w:p w:rsidR="00502C73" w:rsidRPr="00A05564" w:rsidRDefault="00502C73" w:rsidP="00502C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（1）</w:t>
      </w:r>
      <w:r w:rsidRPr="00A05564">
        <w:rPr>
          <w:rFonts w:ascii="宋体" w:hAnsi="宋体" w:cs="宋体"/>
          <w:kern w:val="0"/>
          <w:sz w:val="18"/>
          <w:szCs w:val="18"/>
          <w:bdr w:val="none" w:sz="0" w:space="0" w:color="auto" w:frame="1"/>
        </w:rPr>
        <w:t>永远不要信任用户的输入，要对用户的输入进行校验，可以通过正则表达式，或限制长度，对单引号和双</w:t>
      </w:r>
      <w:r w:rsidRPr="00A05564">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进行转换等。</w:t>
      </w:r>
    </w:p>
    <w:p w:rsidR="00502C73" w:rsidRPr="00A05564" w:rsidRDefault="00502C73" w:rsidP="00502C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永远不要使用动态拼装SQL，可以使用参数化的SQL或者直接使用存储过程进行数据查询存取。</w:t>
      </w:r>
    </w:p>
    <w:p w:rsidR="006A3B53" w:rsidRDefault="00502C73" w:rsidP="006A3B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永远不要使用管理员权限的数据库连接，为每个应用使用单独的权限有限的数据库连接。</w:t>
      </w:r>
    </w:p>
    <w:p w:rsidR="006A3B53" w:rsidRDefault="00502C73" w:rsidP="006A3B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不要把机密信息明文存放，请加密或者</w:t>
      </w:r>
      <w:r w:rsidRPr="00A05564">
        <w:rPr>
          <w:rFonts w:ascii="宋体" w:hAnsi="宋体" w:cs="宋体" w:hint="eastAsia"/>
          <w:kern w:val="0"/>
          <w:sz w:val="18"/>
          <w:szCs w:val="18"/>
          <w:bdr w:val="none" w:sz="0" w:space="0" w:color="auto" w:frame="1"/>
        </w:rPr>
        <w:t>hash</w:t>
      </w:r>
      <w:r w:rsidRPr="00A05564">
        <w:rPr>
          <w:rFonts w:ascii="宋体" w:hAnsi="宋体" w:cs="宋体"/>
          <w:kern w:val="0"/>
          <w:sz w:val="18"/>
          <w:szCs w:val="18"/>
          <w:bdr w:val="none" w:sz="0" w:space="0" w:color="auto" w:frame="1"/>
        </w:rPr>
        <w:t>掉密码和敏感的信息。</w:t>
      </w:r>
    </w:p>
    <w:p w:rsidR="00B10448" w:rsidRDefault="00B10448" w:rsidP="006A3B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B10448" w:rsidRPr="0054394D" w:rsidRDefault="00B10448" w:rsidP="00B10448">
      <w:pPr>
        <w:pStyle w:val="2"/>
        <w:numPr>
          <w:ilvl w:val="1"/>
          <w:numId w:val="3"/>
        </w:numPr>
        <w:spacing w:before="100" w:beforeAutospacing="1" w:after="100" w:afterAutospacing="1" w:line="240" w:lineRule="auto"/>
        <w:rPr>
          <w:sz w:val="21"/>
          <w:szCs w:val="21"/>
        </w:rPr>
      </w:pPr>
      <w:bookmarkStart w:id="227" w:name="_Toc497738929"/>
      <w:r w:rsidRPr="00B10448">
        <w:rPr>
          <w:rFonts w:ascii="宋体" w:hAnsi="宋体" w:cs="宋体" w:hint="eastAsia"/>
          <w:kern w:val="0"/>
          <w:sz w:val="18"/>
          <w:szCs w:val="18"/>
        </w:rPr>
        <w:t>什么是Token？Token</w:t>
      </w:r>
      <w:r>
        <w:rPr>
          <w:rFonts w:ascii="宋体" w:hAnsi="宋体" w:cs="宋体" w:hint="eastAsia"/>
          <w:kern w:val="0"/>
          <w:sz w:val="18"/>
          <w:szCs w:val="18"/>
        </w:rPr>
        <w:t>有什么作用？作用实现的思路与原理是什么</w:t>
      </w:r>
      <w:r w:rsidRPr="0054394D">
        <w:rPr>
          <w:rFonts w:ascii="宋体" w:hAnsi="宋体" w:cs="宋体" w:hint="eastAsia"/>
          <w:kern w:val="0"/>
          <w:sz w:val="18"/>
          <w:szCs w:val="18"/>
        </w:rPr>
        <w:t>？</w:t>
      </w:r>
      <w:bookmarkEnd w:id="227"/>
    </w:p>
    <w:p w:rsidR="00B10448" w:rsidRPr="00B10448" w:rsidRDefault="00B10448" w:rsidP="00B10448">
      <w:pPr>
        <w:widowControl/>
        <w:jc w:val="left"/>
        <w:textAlignment w:val="baseline"/>
        <w:rPr>
          <w:rFonts w:ascii="宋体" w:hAnsi="宋体" w:cs="宋体"/>
          <w:b/>
          <w:kern w:val="0"/>
          <w:sz w:val="18"/>
          <w:szCs w:val="18"/>
        </w:rPr>
      </w:pPr>
      <w:r w:rsidRPr="00B10448">
        <w:rPr>
          <w:rFonts w:ascii="宋体" w:hAnsi="宋体" w:cs="宋体" w:hint="eastAsia"/>
          <w:kern w:val="0"/>
          <w:sz w:val="18"/>
          <w:szCs w:val="18"/>
        </w:rPr>
        <w:t>Token，即口令、令</w:t>
      </w:r>
      <w:r>
        <w:rPr>
          <w:rFonts w:ascii="宋体" w:hAnsi="宋体" w:cs="宋体" w:hint="eastAsia"/>
          <w:kern w:val="0"/>
          <w:sz w:val="18"/>
          <w:szCs w:val="18"/>
        </w:rPr>
        <w:t>牌，最大的特点就是随机性，不可预测。一般黑客或软件无法猜测出来</w:t>
      </w:r>
      <w:r w:rsidRPr="007D5A19">
        <w:rPr>
          <w:rFonts w:ascii="宋体" w:hAnsi="宋体" w:cs="宋体" w:hint="eastAsia"/>
          <w:kern w:val="0"/>
          <w:sz w:val="18"/>
          <w:szCs w:val="18"/>
        </w:rPr>
        <w:t>。</w:t>
      </w:r>
    </w:p>
    <w:p w:rsidR="00B10448" w:rsidRDefault="00B10448" w:rsidP="00B10448">
      <w:pPr>
        <w:widowControl/>
        <w:jc w:val="left"/>
        <w:textAlignment w:val="baseline"/>
        <w:rPr>
          <w:rFonts w:ascii="宋体" w:hAnsi="宋体" w:cs="宋体"/>
          <w:b/>
          <w:kern w:val="0"/>
          <w:sz w:val="18"/>
          <w:szCs w:val="18"/>
        </w:rPr>
      </w:pPr>
      <w:r w:rsidRPr="00B10448">
        <w:rPr>
          <w:rFonts w:ascii="宋体" w:hAnsi="宋体" w:cs="宋体"/>
          <w:b/>
          <w:kern w:val="0"/>
          <w:sz w:val="18"/>
          <w:szCs w:val="18"/>
        </w:rPr>
        <w:t>Token</w:t>
      </w:r>
      <w:r>
        <w:rPr>
          <w:rFonts w:ascii="宋体" w:hAnsi="宋体" w:cs="宋体" w:hint="eastAsia"/>
          <w:b/>
          <w:kern w:val="0"/>
          <w:sz w:val="18"/>
          <w:szCs w:val="18"/>
        </w:rPr>
        <w:t>的作用：</w:t>
      </w:r>
    </w:p>
    <w:p w:rsidR="00E5107C" w:rsidRPr="00E5107C" w:rsidRDefault="00E5107C" w:rsidP="001A58D2">
      <w:pPr>
        <w:pStyle w:val="ae"/>
        <w:widowControl/>
        <w:numPr>
          <w:ilvl w:val="1"/>
          <w:numId w:val="27"/>
        </w:numPr>
        <w:ind w:firstLineChars="0"/>
        <w:jc w:val="left"/>
        <w:textAlignment w:val="baseline"/>
        <w:rPr>
          <w:rFonts w:ascii="宋体" w:hAnsi="宋体" w:cs="宋体"/>
          <w:kern w:val="0"/>
          <w:sz w:val="18"/>
          <w:szCs w:val="18"/>
        </w:rPr>
      </w:pPr>
      <w:r w:rsidRPr="00E5107C">
        <w:rPr>
          <w:rFonts w:ascii="宋体" w:hAnsi="宋体" w:cs="宋体" w:hint="eastAsia"/>
          <w:kern w:val="0"/>
          <w:sz w:val="18"/>
          <w:szCs w:val="18"/>
        </w:rPr>
        <w:t>防止表单重复提交</w:t>
      </w:r>
    </w:p>
    <w:p w:rsidR="00E5107C" w:rsidRPr="00E5107C" w:rsidRDefault="00E5107C" w:rsidP="001A58D2">
      <w:pPr>
        <w:pStyle w:val="ae"/>
        <w:widowControl/>
        <w:numPr>
          <w:ilvl w:val="1"/>
          <w:numId w:val="27"/>
        </w:numPr>
        <w:ind w:firstLineChars="0"/>
        <w:jc w:val="left"/>
        <w:textAlignment w:val="baseline"/>
        <w:rPr>
          <w:rFonts w:ascii="宋体" w:hAnsi="宋体" w:cs="宋体"/>
          <w:kern w:val="0"/>
          <w:sz w:val="18"/>
          <w:szCs w:val="18"/>
        </w:rPr>
      </w:pPr>
      <w:r w:rsidRPr="00E5107C">
        <w:rPr>
          <w:rFonts w:ascii="宋体" w:hAnsi="宋体" w:cs="宋体" w:hint="eastAsia"/>
          <w:kern w:val="0"/>
          <w:sz w:val="18"/>
          <w:szCs w:val="18"/>
        </w:rPr>
        <w:t>防止CSRF攻击</w:t>
      </w:r>
    </w:p>
    <w:p w:rsidR="00B10448" w:rsidRPr="00E5107C" w:rsidRDefault="00E5107C" w:rsidP="001A58D2">
      <w:pPr>
        <w:pStyle w:val="ae"/>
        <w:widowControl/>
        <w:numPr>
          <w:ilvl w:val="1"/>
          <w:numId w:val="27"/>
        </w:numPr>
        <w:ind w:firstLineChars="0"/>
        <w:jc w:val="left"/>
        <w:textAlignment w:val="baseline"/>
        <w:rPr>
          <w:rFonts w:ascii="宋体" w:hAnsi="宋体" w:cs="宋体"/>
          <w:kern w:val="0"/>
          <w:sz w:val="18"/>
          <w:szCs w:val="18"/>
        </w:rPr>
      </w:pPr>
      <w:r w:rsidRPr="00E5107C">
        <w:rPr>
          <w:rFonts w:ascii="宋体" w:hAnsi="宋体" w:cs="宋体" w:hint="eastAsia"/>
          <w:kern w:val="0"/>
          <w:sz w:val="18"/>
          <w:szCs w:val="18"/>
        </w:rPr>
        <w:t>用于签名验证</w:t>
      </w:r>
    </w:p>
    <w:p w:rsidR="00E8707A" w:rsidRPr="00E8707A" w:rsidRDefault="002161BD"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2161BD">
        <w:rPr>
          <w:rFonts w:ascii="宋体" w:hAnsi="宋体" w:cs="宋体" w:hint="eastAsia"/>
          <w:kern w:val="0"/>
          <w:sz w:val="18"/>
          <w:szCs w:val="18"/>
          <w:bdr w:val="none" w:sz="0" w:space="0" w:color="auto" w:frame="1"/>
        </w:rPr>
        <w:t>简单来讲，Token的主要作用就是验证，以上三个其实核心都是验证，相信接触到Token的人，对Token验证都不陌生了，不管是在支付的时候用的Token，还是微信用的，或者是网站请求时候用的，简单说Token就是用来验证的。</w:t>
      </w:r>
    </w:p>
    <w:p w:rsidR="00E8707A" w:rsidRPr="00E8707A" w:rsidRDefault="00E8707A"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E8707A">
        <w:rPr>
          <w:rFonts w:ascii="宋体" w:hAnsi="宋体" w:cs="宋体" w:hint="eastAsia"/>
          <w:kern w:val="0"/>
          <w:sz w:val="18"/>
          <w:szCs w:val="18"/>
          <w:bdr w:val="none" w:sz="0" w:space="0" w:color="auto" w:frame="1"/>
        </w:rPr>
        <w:t xml:space="preserve">原理上都是通过session token来实现的。当客户端请求页面时，服务器会生成一个随机数Token，并且将Token放置到session当中，然后将Token发给客户端（一般通过构造hidden表单）。下次客户端提交请求时，Token会随着表单一起提交到服务器端。 </w:t>
      </w:r>
    </w:p>
    <w:p w:rsidR="00E8707A" w:rsidRPr="00E8707A" w:rsidRDefault="00E8707A" w:rsidP="00E8707A">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E8707A">
        <w:rPr>
          <w:rFonts w:ascii="宋体" w:hAnsi="宋体" w:cs="宋体" w:hint="eastAsia"/>
          <w:kern w:val="0"/>
          <w:sz w:val="18"/>
          <w:szCs w:val="18"/>
          <w:bdr w:val="none" w:sz="0" w:space="0" w:color="auto" w:frame="1"/>
        </w:rPr>
        <w:t>然后，如果应用于"</w:t>
      </w:r>
      <w:r w:rsidRPr="00E8707A">
        <w:rPr>
          <w:rFonts w:ascii="宋体" w:hAnsi="宋体" w:cs="宋体" w:hint="eastAsia"/>
          <w:b/>
          <w:kern w:val="0"/>
          <w:sz w:val="18"/>
          <w:szCs w:val="18"/>
          <w:bdr w:val="none" w:sz="0" w:space="0" w:color="auto" w:frame="1"/>
        </w:rPr>
        <w:t>anti csrf攻击</w:t>
      </w:r>
      <w:r w:rsidRPr="00E8707A">
        <w:rPr>
          <w:rFonts w:ascii="宋体" w:hAnsi="宋体" w:cs="宋体" w:hint="eastAsia"/>
          <w:kern w:val="0"/>
          <w:sz w:val="18"/>
          <w:szCs w:val="18"/>
          <w:bdr w:val="none" w:sz="0" w:space="0" w:color="auto" w:frame="1"/>
        </w:rPr>
        <w:t>"，则</w:t>
      </w:r>
      <w:proofErr w:type="gramStart"/>
      <w:r w:rsidRPr="00E8707A">
        <w:rPr>
          <w:rFonts w:ascii="宋体" w:hAnsi="宋体" w:cs="宋体" w:hint="eastAsia"/>
          <w:kern w:val="0"/>
          <w:sz w:val="18"/>
          <w:szCs w:val="18"/>
          <w:bdr w:val="none" w:sz="0" w:space="0" w:color="auto" w:frame="1"/>
        </w:rPr>
        <w:t>服务器端会对</w:t>
      </w:r>
      <w:proofErr w:type="gramEnd"/>
      <w:r w:rsidRPr="00E8707A">
        <w:rPr>
          <w:rFonts w:ascii="宋体" w:hAnsi="宋体" w:cs="宋体" w:hint="eastAsia"/>
          <w:kern w:val="0"/>
          <w:sz w:val="18"/>
          <w:szCs w:val="18"/>
          <w:bdr w:val="none" w:sz="0" w:space="0" w:color="auto" w:frame="1"/>
        </w:rPr>
        <w:t xml:space="preserve">Token值进行验证，判断是否和session中的Token值相等，若相等，则可以证明请求有效，不是伪造的。 </w:t>
      </w:r>
    </w:p>
    <w:p w:rsidR="00E8707A" w:rsidRPr="00E8707A" w:rsidRDefault="00E8707A"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E8707A">
        <w:rPr>
          <w:rFonts w:ascii="宋体" w:hAnsi="宋体" w:cs="宋体" w:hint="eastAsia"/>
          <w:kern w:val="0"/>
          <w:sz w:val="18"/>
          <w:szCs w:val="18"/>
          <w:bdr w:val="none" w:sz="0" w:space="0" w:color="auto" w:frame="1"/>
        </w:rPr>
        <w:t>不过，如果应用于"</w:t>
      </w:r>
      <w:r w:rsidRPr="00E8707A">
        <w:rPr>
          <w:rFonts w:ascii="宋体" w:hAnsi="宋体" w:cs="宋体" w:hint="eastAsia"/>
          <w:b/>
          <w:kern w:val="0"/>
          <w:sz w:val="18"/>
          <w:szCs w:val="18"/>
          <w:bdr w:val="none" w:sz="0" w:space="0" w:color="auto" w:frame="1"/>
        </w:rPr>
        <w:t>防止表单重复提交</w:t>
      </w:r>
      <w:r w:rsidRPr="00E8707A">
        <w:rPr>
          <w:rFonts w:ascii="宋体" w:hAnsi="宋体" w:cs="宋体" w:hint="eastAsia"/>
          <w:kern w:val="0"/>
          <w:sz w:val="18"/>
          <w:szCs w:val="18"/>
          <w:bdr w:val="none" w:sz="0" w:space="0" w:color="auto" w:frame="1"/>
        </w:rPr>
        <w:t xml:space="preserve">"，服务器端第一次验证相同过后，会将session中的Token值更新下，若用户重复提交，第二次的验证判断将失败，因为用户提交的表单中的Token没变，但服务器端session中Token已经改变了。 </w:t>
      </w:r>
    </w:p>
    <w:p w:rsidR="00E8707A" w:rsidRPr="00E8707A" w:rsidRDefault="00195B35" w:rsidP="00195B35">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00E8707A" w:rsidRPr="00E8707A">
        <w:rPr>
          <w:rFonts w:ascii="宋体" w:hAnsi="宋体" w:cs="宋体" w:hint="eastAsia"/>
          <w:kern w:val="0"/>
          <w:sz w:val="18"/>
          <w:szCs w:val="18"/>
          <w:bdr w:val="none" w:sz="0" w:space="0" w:color="auto" w:frame="1"/>
        </w:rPr>
        <w:t xml:space="preserve">上面的session应用相对安全，但也叫繁琐，同时当多页面多请求时，必须采用多Token同时生成的方法，这样占用更多资源，执行效率会降低。因此，也可用cookie存储验证信息的方法来代替session Token。比如，应对"重复提交"时，当第一次提交后便把已经提交的信息写到cookie中，当第二次提交时，由于cookie已经有提交记录，因此第二次提交会失败。 </w:t>
      </w:r>
    </w:p>
    <w:p w:rsidR="00E8707A" w:rsidRPr="00E8707A" w:rsidRDefault="00195B35" w:rsidP="00195B35">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00E8707A" w:rsidRPr="00E8707A">
        <w:rPr>
          <w:rFonts w:ascii="宋体" w:hAnsi="宋体" w:cs="宋体" w:hint="eastAsia"/>
          <w:kern w:val="0"/>
          <w:sz w:val="18"/>
          <w:szCs w:val="18"/>
          <w:bdr w:val="none" w:sz="0" w:space="0" w:color="auto" w:frame="1"/>
        </w:rPr>
        <w:t xml:space="preserve">不过，cookie存储有个致命弱点，如果cookie被劫持（xss攻击很容易得到用户cookie），那么又一次gameover。黑客将直接实现csrf攻击。 </w:t>
      </w:r>
    </w:p>
    <w:p w:rsidR="00E8707A" w:rsidRPr="00E8707A" w:rsidRDefault="00E8707A"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8707A">
        <w:rPr>
          <w:rFonts w:ascii="宋体" w:hAnsi="宋体" w:cs="宋体" w:hint="eastAsia"/>
          <w:kern w:val="0"/>
          <w:sz w:val="18"/>
          <w:szCs w:val="18"/>
          <w:bdr w:val="none" w:sz="0" w:space="0" w:color="auto" w:frame="1"/>
        </w:rPr>
        <w:t xml:space="preserve">所以，安全和高效相对的。具体问题具体对待吧。 </w:t>
      </w:r>
    </w:p>
    <w:p w:rsidR="00E8707A" w:rsidRPr="00E8707A" w:rsidRDefault="00E8707A"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p>
    <w:p w:rsidR="00E8707A" w:rsidRPr="00195B35" w:rsidRDefault="00E8707A" w:rsidP="00E8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8707A">
        <w:rPr>
          <w:rFonts w:ascii="宋体" w:hAnsi="宋体" w:cs="宋体" w:hint="eastAsia"/>
          <w:kern w:val="0"/>
          <w:sz w:val="18"/>
          <w:szCs w:val="18"/>
          <w:bdr w:val="none" w:sz="0" w:space="0" w:color="auto" w:frame="1"/>
        </w:rPr>
        <w:lastRenderedPageBreak/>
        <w:t>此外，要避免</w:t>
      </w:r>
      <w:r w:rsidRPr="00195B35">
        <w:rPr>
          <w:rFonts w:ascii="宋体" w:hAnsi="宋体" w:cs="宋体" w:hint="eastAsia"/>
          <w:b/>
          <w:color w:val="FF0000"/>
          <w:kern w:val="0"/>
          <w:sz w:val="18"/>
          <w:szCs w:val="18"/>
          <w:bdr w:val="none" w:sz="0" w:space="0" w:color="auto" w:frame="1"/>
        </w:rPr>
        <w:t>"加token但不进行校验"</w:t>
      </w:r>
      <w:r w:rsidRPr="00E8707A">
        <w:rPr>
          <w:rFonts w:ascii="宋体" w:hAnsi="宋体" w:cs="宋体" w:hint="eastAsia"/>
          <w:kern w:val="0"/>
          <w:sz w:val="18"/>
          <w:szCs w:val="18"/>
          <w:bdr w:val="none" w:sz="0" w:space="0" w:color="auto" w:frame="1"/>
        </w:rPr>
        <w:t>的情况，在session中增加了token，但服务</w:t>
      </w:r>
      <w:proofErr w:type="gramStart"/>
      <w:r w:rsidRPr="00E8707A">
        <w:rPr>
          <w:rFonts w:ascii="宋体" w:hAnsi="宋体" w:cs="宋体" w:hint="eastAsia"/>
          <w:kern w:val="0"/>
          <w:sz w:val="18"/>
          <w:szCs w:val="18"/>
          <w:bdr w:val="none" w:sz="0" w:space="0" w:color="auto" w:frame="1"/>
        </w:rPr>
        <w:t>端没有</w:t>
      </w:r>
      <w:proofErr w:type="gramEnd"/>
      <w:r w:rsidRPr="00E8707A">
        <w:rPr>
          <w:rFonts w:ascii="宋体" w:hAnsi="宋体" w:cs="宋体" w:hint="eastAsia"/>
          <w:kern w:val="0"/>
          <w:sz w:val="18"/>
          <w:szCs w:val="18"/>
          <w:bdr w:val="none" w:sz="0" w:space="0" w:color="auto" w:frame="1"/>
        </w:rPr>
        <w:t>对token进行验证，根本起不到防范的作用。</w:t>
      </w:r>
      <w:r w:rsidR="00195B35">
        <w:rPr>
          <w:rFonts w:ascii="宋体" w:hAnsi="宋体" w:cs="宋体" w:hint="eastAsia"/>
          <w:kern w:val="0"/>
          <w:sz w:val="18"/>
          <w:szCs w:val="18"/>
          <w:bdr w:val="none" w:sz="0" w:space="0" w:color="auto" w:frame="1"/>
        </w:rPr>
        <w:t xml:space="preserve"> </w:t>
      </w:r>
    </w:p>
    <w:p w:rsidR="00E8707A" w:rsidRDefault="00E8707A" w:rsidP="006A3B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8707A">
        <w:rPr>
          <w:rFonts w:ascii="宋体" w:hAnsi="宋体" w:cs="宋体" w:hint="eastAsia"/>
          <w:kern w:val="0"/>
          <w:sz w:val="18"/>
          <w:szCs w:val="18"/>
          <w:bdr w:val="none" w:sz="0" w:space="0" w:color="auto" w:frame="1"/>
        </w:rPr>
        <w:t>还需注意的是，</w:t>
      </w:r>
      <w:r w:rsidRPr="00195B35">
        <w:rPr>
          <w:rFonts w:ascii="宋体" w:hAnsi="宋体" w:cs="宋体" w:hint="eastAsia"/>
          <w:b/>
          <w:color w:val="FF0000"/>
          <w:kern w:val="0"/>
          <w:sz w:val="18"/>
          <w:szCs w:val="18"/>
          <w:bdr w:val="none" w:sz="0" w:space="0" w:color="auto" w:frame="1"/>
        </w:rPr>
        <w:t>对数据库有改动的增删改操作，需要加token验证，对于查询操作，一定不要加token</w:t>
      </w:r>
      <w:r w:rsidRPr="00E8707A">
        <w:rPr>
          <w:rFonts w:ascii="宋体" w:hAnsi="宋体" w:cs="宋体" w:hint="eastAsia"/>
          <w:kern w:val="0"/>
          <w:sz w:val="18"/>
          <w:szCs w:val="18"/>
          <w:bdr w:val="none" w:sz="0" w:space="0" w:color="auto" w:frame="1"/>
        </w:rPr>
        <w:t xml:space="preserve">，防止攻击者通过查询操作获取token进行csrf攻击。但并不是这样攻击者就无法获得token，只是增大攻击成本而已。 </w:t>
      </w:r>
    </w:p>
    <w:p w:rsidR="003B299B" w:rsidRPr="0054394D" w:rsidRDefault="003B299B" w:rsidP="003B299B">
      <w:pPr>
        <w:pStyle w:val="2"/>
        <w:numPr>
          <w:ilvl w:val="1"/>
          <w:numId w:val="3"/>
        </w:numPr>
        <w:spacing w:before="100" w:beforeAutospacing="1" w:after="100" w:afterAutospacing="1" w:line="240" w:lineRule="auto"/>
        <w:rPr>
          <w:sz w:val="21"/>
          <w:szCs w:val="21"/>
        </w:rPr>
      </w:pPr>
      <w:bookmarkStart w:id="228" w:name="_Toc497738930"/>
      <w:r>
        <w:rPr>
          <w:rFonts w:ascii="宋体" w:hAnsi="宋体" w:cs="宋体" w:hint="eastAsia"/>
          <w:kern w:val="0"/>
          <w:sz w:val="18"/>
          <w:szCs w:val="18"/>
        </w:rPr>
        <w:t>如何生成</w:t>
      </w:r>
      <w:r w:rsidRPr="00B10448">
        <w:rPr>
          <w:rFonts w:ascii="宋体" w:hAnsi="宋体" w:cs="宋体" w:hint="eastAsia"/>
          <w:kern w:val="0"/>
          <w:sz w:val="18"/>
          <w:szCs w:val="18"/>
        </w:rPr>
        <w:t>Token？</w:t>
      </w:r>
      <w:bookmarkEnd w:id="228"/>
      <w:r w:rsidRPr="0054394D">
        <w:rPr>
          <w:sz w:val="21"/>
          <w:szCs w:val="21"/>
        </w:rPr>
        <w:t xml:space="preserve"> </w:t>
      </w:r>
    </w:p>
    <w:p w:rsidR="003B299B" w:rsidRPr="00A7717D" w:rsidRDefault="003B299B" w:rsidP="003B2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A7717D">
        <w:rPr>
          <w:rFonts w:ascii="宋体" w:hAnsi="宋体" w:cs="宋体" w:hint="eastAsia"/>
          <w:b/>
          <w:kern w:val="0"/>
          <w:sz w:val="18"/>
          <w:szCs w:val="18"/>
          <w:bdr w:val="none" w:sz="0" w:space="0" w:color="auto" w:frame="1"/>
        </w:rPr>
        <w:t>1、token的设计目的：</w:t>
      </w:r>
    </w:p>
    <w:p w:rsidR="003B299B" w:rsidRPr="003B299B" w:rsidRDefault="003B299B" w:rsidP="003B2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3B299B">
        <w:rPr>
          <w:rFonts w:ascii="宋体" w:hAnsi="宋体" w:cs="宋体" w:hint="eastAsia"/>
          <w:kern w:val="0"/>
          <w:sz w:val="18"/>
          <w:szCs w:val="18"/>
          <w:bdr w:val="none" w:sz="0" w:space="0" w:color="auto" w:frame="1"/>
        </w:rPr>
        <w:t>因为APP</w:t>
      </w:r>
      <w:proofErr w:type="gramStart"/>
      <w:r w:rsidRPr="003B299B">
        <w:rPr>
          <w:rFonts w:ascii="宋体" w:hAnsi="宋体" w:cs="宋体" w:hint="eastAsia"/>
          <w:kern w:val="0"/>
          <w:sz w:val="18"/>
          <w:szCs w:val="18"/>
          <w:bdr w:val="none" w:sz="0" w:space="0" w:color="auto" w:frame="1"/>
        </w:rPr>
        <w:t>端没有</w:t>
      </w:r>
      <w:proofErr w:type="gramEnd"/>
      <w:r w:rsidRPr="003B299B">
        <w:rPr>
          <w:rFonts w:ascii="宋体" w:hAnsi="宋体" w:cs="宋体" w:hint="eastAsia"/>
          <w:kern w:val="0"/>
          <w:sz w:val="18"/>
          <w:szCs w:val="18"/>
          <w:bdr w:val="none" w:sz="0" w:space="0" w:color="auto" w:frame="1"/>
        </w:rPr>
        <w:t>和PC</w:t>
      </w:r>
      <w:proofErr w:type="gramStart"/>
      <w:r w:rsidRPr="003B299B">
        <w:rPr>
          <w:rFonts w:ascii="宋体" w:hAnsi="宋体" w:cs="宋体" w:hint="eastAsia"/>
          <w:kern w:val="0"/>
          <w:sz w:val="18"/>
          <w:szCs w:val="18"/>
          <w:bdr w:val="none" w:sz="0" w:space="0" w:color="auto" w:frame="1"/>
        </w:rPr>
        <w:t>端一样</w:t>
      </w:r>
      <w:proofErr w:type="gramEnd"/>
      <w:r w:rsidRPr="003B299B">
        <w:rPr>
          <w:rFonts w:ascii="宋体" w:hAnsi="宋体" w:cs="宋体" w:hint="eastAsia"/>
          <w:kern w:val="0"/>
          <w:sz w:val="18"/>
          <w:szCs w:val="18"/>
          <w:bdr w:val="none" w:sz="0" w:space="0" w:color="auto" w:frame="1"/>
        </w:rPr>
        <w:t>的session机制，所以无法判断用户是否登陆，以及无法保持用户状态，所以就需要一种机制来实现session，这就是token的作用，token是用户登陆的唯一票据，只要APP传来的token和服务器端一致，就能证明你已经登陆（就和你去看电影一样，需要买票，拿着票就能进了）</w:t>
      </w:r>
    </w:p>
    <w:p w:rsidR="003B299B" w:rsidRPr="007979D9" w:rsidRDefault="003B299B" w:rsidP="003B2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979D9">
        <w:rPr>
          <w:rFonts w:ascii="宋体" w:hAnsi="宋体" w:cs="宋体" w:hint="eastAsia"/>
          <w:b/>
          <w:kern w:val="0"/>
          <w:sz w:val="18"/>
          <w:szCs w:val="18"/>
          <w:bdr w:val="none" w:sz="0" w:space="0" w:color="auto" w:frame="1"/>
        </w:rPr>
        <w:t>2、token设计时的种类：</w:t>
      </w:r>
    </w:p>
    <w:p w:rsidR="003B299B" w:rsidRPr="003B299B" w:rsidRDefault="003B299B" w:rsidP="003B2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3B299B">
        <w:rPr>
          <w:rFonts w:ascii="宋体" w:hAnsi="宋体" w:cs="宋体" w:hint="eastAsia"/>
          <w:kern w:val="0"/>
          <w:sz w:val="18"/>
          <w:szCs w:val="18"/>
          <w:bdr w:val="none" w:sz="0" w:space="0" w:color="auto" w:frame="1"/>
        </w:rPr>
        <w:t>（1）第三方登陆型：这种token形</w:t>
      </w:r>
      <w:proofErr w:type="gramStart"/>
      <w:r w:rsidRPr="003B299B">
        <w:rPr>
          <w:rFonts w:ascii="宋体" w:hAnsi="宋体" w:cs="宋体" w:hint="eastAsia"/>
          <w:kern w:val="0"/>
          <w:sz w:val="18"/>
          <w:szCs w:val="18"/>
          <w:bdr w:val="none" w:sz="0" w:space="0" w:color="auto" w:frame="1"/>
        </w:rPr>
        <w:t>如微信的</w:t>
      </w:r>
      <w:proofErr w:type="gramEnd"/>
      <w:r w:rsidRPr="003B299B">
        <w:rPr>
          <w:rFonts w:ascii="宋体" w:hAnsi="宋体" w:cs="宋体" w:hint="eastAsia"/>
          <w:kern w:val="0"/>
          <w:sz w:val="18"/>
          <w:szCs w:val="18"/>
          <w:bdr w:val="none" w:sz="0" w:space="0" w:color="auto" w:frame="1"/>
        </w:rPr>
        <w:t>access_token，设计原理是按照OAuth2.0来的，其特点是定时刷新（比如两小时刷新），目的是因为数据源将登陆权限赋予第三方服务器时必须要控制其有效期和权限，要不然第三方服务器可以不经过用户同意，无限期从数据源服务器获取用户任意数据</w:t>
      </w:r>
    </w:p>
    <w:p w:rsidR="003B299B" w:rsidRDefault="003B299B" w:rsidP="003B2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3B299B">
        <w:rPr>
          <w:rFonts w:ascii="宋体" w:hAnsi="宋体" w:cs="宋体" w:hint="eastAsia"/>
          <w:kern w:val="0"/>
          <w:sz w:val="18"/>
          <w:szCs w:val="18"/>
          <w:bdr w:val="none" w:sz="0" w:space="0" w:color="auto" w:frame="1"/>
        </w:rPr>
        <w:t>（2）APP自用登陆型：这种token就是一般的APP用的token，因为不经过第三方，而是用户直接取数据源服务器数据，所以设计比较随意，只需要保证其token的唯一性就行</w:t>
      </w:r>
    </w:p>
    <w:p w:rsidR="00E75D3B" w:rsidRPr="007979D9" w:rsidRDefault="007979D9"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979D9">
        <w:rPr>
          <w:rFonts w:ascii="宋体" w:hAnsi="宋体" w:cs="宋体"/>
          <w:b/>
          <w:kern w:val="0"/>
          <w:sz w:val="18"/>
          <w:szCs w:val="18"/>
          <w:bdr w:val="none" w:sz="0" w:space="0" w:color="auto" w:frame="1"/>
        </w:rPr>
        <w:t>3</w:t>
      </w:r>
      <w:r w:rsidRPr="007979D9">
        <w:rPr>
          <w:rFonts w:ascii="宋体" w:hAnsi="宋体" w:cs="宋体" w:hint="eastAsia"/>
          <w:b/>
          <w:kern w:val="0"/>
          <w:sz w:val="18"/>
          <w:szCs w:val="18"/>
          <w:bdr w:val="none" w:sz="0" w:space="0" w:color="auto" w:frame="1"/>
        </w:rPr>
        <w:t>、</w:t>
      </w:r>
      <w:r w:rsidR="00E75D3B" w:rsidRPr="007979D9">
        <w:rPr>
          <w:rFonts w:ascii="宋体" w:hAnsi="宋体" w:cs="宋体" w:hint="eastAsia"/>
          <w:b/>
          <w:kern w:val="0"/>
          <w:sz w:val="18"/>
          <w:szCs w:val="18"/>
          <w:bdr w:val="none" w:sz="0" w:space="0" w:color="auto" w:frame="1"/>
        </w:rPr>
        <w:t>Token</w:t>
      </w:r>
      <w:r w:rsidRPr="007979D9">
        <w:rPr>
          <w:rFonts w:ascii="宋体" w:hAnsi="宋体" w:cs="宋体" w:hint="eastAsia"/>
          <w:b/>
          <w:kern w:val="0"/>
          <w:sz w:val="18"/>
          <w:szCs w:val="18"/>
          <w:bdr w:val="none" w:sz="0" w:space="0" w:color="auto" w:frame="1"/>
        </w:rPr>
        <w:t>构成：</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从需求功能上来讲，为了防止CSRF工具，token需要具有不重复，另外，还含有特定的功能信息，比如过期时间戳。</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下面的图描述了一个token的数据构成：</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w:t>
      </w:r>
    </w:p>
    <w:p w:rsid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kern w:val="0"/>
          <w:sz w:val="18"/>
          <w:szCs w:val="18"/>
          <w:bdr w:val="none" w:sz="0" w:space="0" w:color="auto" w:frame="1"/>
        </w:rPr>
        <w:t xml:space="preserve">|  </w:t>
      </w:r>
      <w:r>
        <w:rPr>
          <w:rFonts w:ascii="宋体" w:hAnsi="宋体" w:cs="宋体"/>
          <w:kern w:val="0"/>
          <w:sz w:val="18"/>
          <w:szCs w:val="18"/>
          <w:bdr w:val="none" w:sz="0" w:space="0" w:color="auto" w:frame="1"/>
        </w:rPr>
        <w:t xml:space="preserve">       msg           </w:t>
      </w:r>
      <w:r w:rsidRPr="00E75D3B">
        <w:rPr>
          <w:rFonts w:ascii="宋体" w:hAnsi="宋体" w:cs="宋体"/>
          <w:kern w:val="0"/>
          <w:sz w:val="18"/>
          <w:szCs w:val="18"/>
          <w:bdr w:val="none" w:sz="0" w:space="0" w:color="auto" w:frame="1"/>
        </w:rPr>
        <w:t xml:space="preserve">|        separator      </w:t>
      </w:r>
      <w:r>
        <w:rPr>
          <w:rFonts w:ascii="宋体" w:hAnsi="宋体" w:cs="宋体"/>
          <w:kern w:val="0"/>
          <w:sz w:val="18"/>
          <w:szCs w:val="18"/>
          <w:bdr w:val="none" w:sz="0" w:space="0" w:color="auto" w:frame="1"/>
        </w:rPr>
        <w:t xml:space="preserve"> </w:t>
      </w:r>
      <w:r w:rsidRPr="00E75D3B">
        <w:rPr>
          <w:rFonts w:ascii="宋体" w:hAnsi="宋体" w:cs="宋体"/>
          <w:kern w:val="0"/>
          <w:sz w:val="18"/>
          <w:szCs w:val="18"/>
          <w:bdr w:val="none" w:sz="0" w:space="0" w:color="auto" w:frame="1"/>
        </w:rPr>
        <w:t xml:space="preserve">|           signature      | </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w:t>
      </w:r>
      <w:r w:rsidRPr="00E75D3B">
        <w:rPr>
          <w:rFonts w:ascii="宋体" w:hAnsi="宋体" w:cs="宋体"/>
          <w:kern w:val="0"/>
          <w:sz w:val="18"/>
          <w:szCs w:val="18"/>
          <w:bdr w:val="none" w:sz="0" w:space="0" w:color="auto" w:frame="1"/>
        </w:rPr>
        <w:t>-------------------------------------------</w:t>
      </w:r>
    </w:p>
    <w:p w:rsid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 xml:space="preserve">|    </w:t>
      </w:r>
      <w:proofErr w:type="gramStart"/>
      <w:r>
        <w:rPr>
          <w:rFonts w:ascii="宋体" w:hAnsi="宋体" w:cs="宋体"/>
          <w:kern w:val="0"/>
          <w:sz w:val="18"/>
          <w:szCs w:val="18"/>
          <w:bdr w:val="none" w:sz="0" w:space="0" w:color="auto" w:frame="1"/>
        </w:rPr>
        <w:t>key  |</w:t>
      </w:r>
      <w:proofErr w:type="gramEnd"/>
      <w:r>
        <w:rPr>
          <w:rFonts w:ascii="宋体" w:hAnsi="宋体" w:cs="宋体"/>
          <w:kern w:val="0"/>
          <w:sz w:val="18"/>
          <w:szCs w:val="18"/>
          <w:bdr w:val="none" w:sz="0" w:space="0" w:color="auto" w:frame="1"/>
        </w:rPr>
        <w:t xml:space="preserve">  </w:t>
      </w:r>
      <w:r w:rsidRPr="00E75D3B">
        <w:rPr>
          <w:rFonts w:ascii="宋体" w:hAnsi="宋体" w:cs="宋体"/>
          <w:kern w:val="0"/>
          <w:sz w:val="18"/>
          <w:szCs w:val="18"/>
          <w:bdr w:val="none" w:sz="0" w:space="0" w:color="auto" w:frame="1"/>
        </w:rPr>
        <w:t>timestamp  |              .         |    Base64(sha256(msg</w:t>
      </w:r>
      <w:proofErr w:type="gramStart"/>
      <w:r w:rsidRPr="00E75D3B">
        <w:rPr>
          <w:rFonts w:ascii="宋体" w:hAnsi="宋体" w:cs="宋体"/>
          <w:kern w:val="0"/>
          <w:sz w:val="18"/>
          <w:szCs w:val="18"/>
          <w:bdr w:val="none" w:sz="0" w:space="0" w:color="auto" w:frame="1"/>
        </w:rPr>
        <w:t xml:space="preserve">))   </w:t>
      </w:r>
      <w:proofErr w:type="gramEnd"/>
      <w:r w:rsidRPr="00E75D3B">
        <w:rPr>
          <w:rFonts w:ascii="宋体" w:hAnsi="宋体" w:cs="宋体"/>
          <w:kern w:val="0"/>
          <w:sz w:val="18"/>
          <w:szCs w:val="18"/>
          <w:bdr w:val="none" w:sz="0" w:space="0" w:color="auto" w:frame="1"/>
        </w:rPr>
        <w:t xml:space="preserve">| </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kern w:val="0"/>
          <w:sz w:val="18"/>
          <w:szCs w:val="18"/>
          <w:bdr w:val="none" w:sz="0" w:space="0" w:color="auto" w:frame="1"/>
        </w:rPr>
        <w:t>----------------------------------------------------------------------------</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token由三部分组成：a).msg b). separator c).signature。</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a). msg部分：而msg本身也有两部分组成：一部分，随机字符的主体，另一部分是过期时间戳。</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b). 分隔符号：用符号分隔msg部分，和加密后生成的signature签名部分，这里用的是</w:t>
      </w:r>
      <w:proofErr w:type="gramStart"/>
      <w:r w:rsidRPr="00E75D3B">
        <w:rPr>
          <w:rFonts w:ascii="宋体" w:hAnsi="宋体" w:cs="宋体" w:hint="eastAsia"/>
          <w:kern w:val="0"/>
          <w:sz w:val="18"/>
          <w:szCs w:val="18"/>
          <w:bdr w:val="none" w:sz="0" w:space="0" w:color="auto" w:frame="1"/>
        </w:rPr>
        <w:t>”</w:t>
      </w:r>
      <w:proofErr w:type="gramEnd"/>
      <w:r w:rsidRPr="00E75D3B">
        <w:rPr>
          <w:rFonts w:ascii="宋体" w:hAnsi="宋体" w:cs="宋体" w:hint="eastAsia"/>
          <w:kern w:val="0"/>
          <w:sz w:val="18"/>
          <w:szCs w:val="18"/>
          <w:bdr w:val="none" w:sz="0" w:space="0" w:color="auto" w:frame="1"/>
        </w:rPr>
        <w:t>.“</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c). 签名signature。signature签名，是对上面提到的msg，按照msg中提到的msg的信息部分，按照特定的秘锁进行加密。</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token = base64(msg)格式化.base64(sha256("秘锁</w:t>
      </w:r>
      <w:r w:rsidR="00A7717D">
        <w:rPr>
          <w:rFonts w:ascii="宋体" w:hAnsi="宋体" w:cs="宋体" w:hint="eastAsia"/>
          <w:kern w:val="0"/>
          <w:sz w:val="18"/>
          <w:szCs w:val="18"/>
          <w:bdr w:val="none" w:sz="0" w:space="0" w:color="auto" w:frame="1"/>
        </w:rPr>
        <w:t>", msg))</w:t>
      </w:r>
    </w:p>
    <w:p w:rsidR="00E75D3B" w:rsidRPr="00E75D3B" w:rsidRDefault="00C84DCA"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C84DCA">
        <w:rPr>
          <w:rFonts w:ascii="宋体" w:hAnsi="宋体" w:cs="宋体"/>
          <w:b/>
          <w:kern w:val="0"/>
          <w:sz w:val="18"/>
          <w:szCs w:val="18"/>
          <w:bdr w:val="none" w:sz="0" w:space="0" w:color="auto" w:frame="1"/>
        </w:rPr>
        <w:t>4</w:t>
      </w:r>
      <w:r w:rsidRPr="00C84DCA">
        <w:rPr>
          <w:rFonts w:ascii="宋体" w:hAnsi="宋体" w:cs="宋体" w:hint="eastAsia"/>
          <w:b/>
          <w:kern w:val="0"/>
          <w:sz w:val="18"/>
          <w:szCs w:val="18"/>
          <w:bdr w:val="none" w:sz="0" w:space="0" w:color="auto" w:frame="1"/>
        </w:rPr>
        <w:t>、</w:t>
      </w:r>
      <w:r w:rsidR="00E75D3B" w:rsidRPr="00C84DCA">
        <w:rPr>
          <w:rFonts w:ascii="宋体" w:hAnsi="宋体" w:cs="宋体" w:hint="eastAsia"/>
          <w:b/>
          <w:kern w:val="0"/>
          <w:sz w:val="18"/>
          <w:szCs w:val="18"/>
          <w:bdr w:val="none" w:sz="0" w:space="0" w:color="auto" w:frame="1"/>
        </w:rPr>
        <w:t>Token的加密。</w:t>
      </w:r>
      <w:r w:rsidR="00E75D3B" w:rsidRPr="00E75D3B">
        <w:rPr>
          <w:rFonts w:ascii="宋体" w:hAnsi="宋体" w:cs="宋体" w:hint="eastAsia"/>
          <w:kern w:val="0"/>
          <w:sz w:val="18"/>
          <w:szCs w:val="18"/>
          <w:bdr w:val="none" w:sz="0" w:space="0" w:color="auto" w:frame="1"/>
        </w:rPr>
        <w:t>首先，是按照合适得加密方法对数据进行加密。这里我们通用的就使用了sha256散列算法，然后进行BASE64的格式转换。然后，我们需要在token串中隐含过期时间的设定，从需求上讲，每条与服务器交互的token有是有过期时间的，超过这个时间范围，就无效了，需要重新从服务器中取得。</w:t>
      </w:r>
    </w:p>
    <w:p w:rsidR="00E75D3B" w:rsidRPr="00C84DCA" w:rsidRDefault="00C84DCA"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C84DCA">
        <w:rPr>
          <w:rFonts w:ascii="宋体" w:hAnsi="宋体" w:cs="宋体"/>
          <w:b/>
          <w:kern w:val="0"/>
          <w:sz w:val="18"/>
          <w:szCs w:val="18"/>
          <w:bdr w:val="none" w:sz="0" w:space="0" w:color="auto" w:frame="1"/>
        </w:rPr>
        <w:t>5</w:t>
      </w:r>
      <w:r w:rsidRPr="00C84DCA">
        <w:rPr>
          <w:rFonts w:ascii="宋体" w:hAnsi="宋体" w:cs="宋体" w:hint="eastAsia"/>
          <w:b/>
          <w:kern w:val="0"/>
          <w:sz w:val="18"/>
          <w:szCs w:val="18"/>
          <w:bdr w:val="none" w:sz="0" w:space="0" w:color="auto" w:frame="1"/>
        </w:rPr>
        <w:t>、</w:t>
      </w:r>
      <w:r w:rsidR="00E75D3B" w:rsidRPr="00C84DCA">
        <w:rPr>
          <w:rFonts w:ascii="宋体" w:hAnsi="宋体" w:cs="宋体" w:hint="eastAsia"/>
          <w:b/>
          <w:kern w:val="0"/>
          <w:sz w:val="18"/>
          <w:szCs w:val="18"/>
          <w:bdr w:val="none" w:sz="0" w:space="0" w:color="auto" w:frame="1"/>
        </w:rPr>
        <w:t>.Token的验证。</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当用户从客户端，得到了token,再次提交给服务器的时候，服务器需要判断token的有效性，否则不加判断直接处理数据，token的生成就无意义了。</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验证的过程是</w:t>
      </w:r>
      <w:r w:rsidR="0028783F">
        <w:rPr>
          <w:rFonts w:ascii="宋体" w:hAnsi="宋体" w:cs="宋体" w:hint="eastAsia"/>
          <w:kern w:val="0"/>
          <w:sz w:val="18"/>
          <w:szCs w:val="18"/>
          <w:bdr w:val="none" w:sz="0" w:space="0" w:color="auto" w:frame="1"/>
        </w:rPr>
        <w:t>：</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a). token解包。</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先把接受到的token，进行分解。“.”为分隔符，分为msg部分+signature签名部分。</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b). 比对签名。</w:t>
      </w:r>
    </w:p>
    <w:p w:rsidR="00E75D3B" w:rsidRPr="00E75D3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t>对msg部分进行base64解码, decode_base64(msg)然后在对解码后的msg明文，进行同样的encode_base64(sha256(msg))加密。</w:t>
      </w:r>
      <w:proofErr w:type="gramStart"/>
      <w:r w:rsidRPr="00E75D3B">
        <w:rPr>
          <w:rFonts w:ascii="宋体" w:hAnsi="宋体" w:cs="宋体" w:hint="eastAsia"/>
          <w:kern w:val="0"/>
          <w:sz w:val="18"/>
          <w:szCs w:val="18"/>
          <w:bdr w:val="none" w:sz="0" w:space="0" w:color="auto" w:frame="1"/>
        </w:rPr>
        <w:t>秘</w:t>
      </w:r>
      <w:proofErr w:type="gramEnd"/>
      <w:r w:rsidRPr="00E75D3B">
        <w:rPr>
          <w:rFonts w:ascii="宋体" w:hAnsi="宋体" w:cs="宋体" w:hint="eastAsia"/>
          <w:kern w:val="0"/>
          <w:sz w:val="18"/>
          <w:szCs w:val="18"/>
          <w:bdr w:val="none" w:sz="0" w:space="0" w:color="auto" w:frame="1"/>
        </w:rPr>
        <w:t>锁相同，然后，判断加密后的数据和客户端传过来的token.signature的部分是否一致。如果一致，说明这个token是有效的。</w:t>
      </w:r>
    </w:p>
    <w:p w:rsidR="00E75D3B" w:rsidRPr="003B299B" w:rsidRDefault="00E75D3B" w:rsidP="00E75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E75D3B">
        <w:rPr>
          <w:rFonts w:ascii="宋体" w:hAnsi="宋体" w:cs="宋体" w:hint="eastAsia"/>
          <w:kern w:val="0"/>
          <w:sz w:val="18"/>
          <w:szCs w:val="18"/>
          <w:bdr w:val="none" w:sz="0" w:space="0" w:color="auto" w:frame="1"/>
        </w:rPr>
        <w:lastRenderedPageBreak/>
        <w:t>c). 判断时间过期。如果是有效的,取出msg.timestamp，和当前系统时间进行比较，如果过期时间小于当前时间，那这个token是过期的，需要重新的取得token。</w:t>
      </w:r>
    </w:p>
    <w:p w:rsidR="00896042" w:rsidRPr="0054394D" w:rsidRDefault="00896042" w:rsidP="0054394D">
      <w:pPr>
        <w:pStyle w:val="2"/>
        <w:numPr>
          <w:ilvl w:val="1"/>
          <w:numId w:val="3"/>
        </w:numPr>
        <w:spacing w:before="100" w:beforeAutospacing="1" w:after="100" w:afterAutospacing="1" w:line="240" w:lineRule="auto"/>
        <w:rPr>
          <w:sz w:val="21"/>
          <w:szCs w:val="21"/>
        </w:rPr>
      </w:pPr>
      <w:bookmarkStart w:id="229" w:name="_Toc497738931"/>
      <w:r w:rsidRPr="00896042">
        <w:rPr>
          <w:rFonts w:ascii="宋体" w:hAnsi="宋体" w:cs="宋体" w:hint="eastAsia"/>
          <w:kern w:val="0"/>
          <w:sz w:val="18"/>
          <w:szCs w:val="18"/>
        </w:rPr>
        <w:t>XSS 原理是什么？怎么防范呢？请写一个攻击和防御的例子。CSRF 和 hash 碰撞的原理是什么</w:t>
      </w:r>
      <w:r w:rsidR="0054394D">
        <w:rPr>
          <w:rFonts w:ascii="宋体" w:hAnsi="宋体" w:cs="宋体" w:hint="eastAsia"/>
          <w:kern w:val="0"/>
          <w:sz w:val="18"/>
          <w:szCs w:val="18"/>
        </w:rPr>
        <w:t>？</w:t>
      </w:r>
      <w:r w:rsidRPr="00896042">
        <w:rPr>
          <w:rFonts w:ascii="宋体" w:hAnsi="宋体" w:cs="宋体" w:hint="eastAsia"/>
          <w:kern w:val="0"/>
          <w:sz w:val="18"/>
          <w:szCs w:val="18"/>
        </w:rPr>
        <w:t>怎么防范</w:t>
      </w:r>
      <w:r w:rsidR="0054394D">
        <w:rPr>
          <w:rFonts w:ascii="宋体" w:hAnsi="宋体" w:cs="宋体" w:hint="eastAsia"/>
          <w:kern w:val="0"/>
          <w:sz w:val="18"/>
          <w:szCs w:val="18"/>
        </w:rPr>
        <w:t>？</w:t>
      </w:r>
      <w:r w:rsidR="0054394D" w:rsidRPr="0054394D">
        <w:rPr>
          <w:rFonts w:ascii="宋体" w:hAnsi="宋体" w:cs="宋体" w:hint="eastAsia"/>
          <w:kern w:val="0"/>
          <w:sz w:val="18"/>
          <w:szCs w:val="18"/>
        </w:rPr>
        <w:t>XSS与CSRF有什么区别吗？</w:t>
      </w:r>
      <w:bookmarkEnd w:id="229"/>
    </w:p>
    <w:p w:rsidR="0054394D" w:rsidRPr="00E959AA" w:rsidRDefault="0054394D" w:rsidP="0054394D">
      <w:pPr>
        <w:widowControl/>
        <w:jc w:val="left"/>
        <w:textAlignment w:val="baseline"/>
        <w:rPr>
          <w:rFonts w:ascii="宋体" w:hAnsi="宋体" w:cs="宋体"/>
          <w:b/>
          <w:kern w:val="0"/>
          <w:sz w:val="18"/>
          <w:szCs w:val="18"/>
        </w:rPr>
      </w:pPr>
      <w:r w:rsidRPr="00E959AA">
        <w:rPr>
          <w:rFonts w:ascii="宋体" w:hAnsi="宋体" w:cs="宋体" w:hint="eastAsia"/>
          <w:b/>
          <w:kern w:val="0"/>
          <w:sz w:val="18"/>
          <w:szCs w:val="18"/>
        </w:rPr>
        <w:t>XSS</w:t>
      </w:r>
      <w:r>
        <w:rPr>
          <w:rFonts w:ascii="宋体" w:hAnsi="宋体" w:cs="宋体" w:hint="eastAsia"/>
          <w:b/>
          <w:kern w:val="0"/>
          <w:sz w:val="18"/>
          <w:szCs w:val="18"/>
        </w:rPr>
        <w:t>原理</w:t>
      </w:r>
    </w:p>
    <w:p w:rsidR="0054394D" w:rsidRPr="007D5A19" w:rsidRDefault="0054394D" w:rsidP="0054394D">
      <w:pPr>
        <w:widowControl/>
        <w:jc w:val="left"/>
        <w:textAlignment w:val="baseline"/>
        <w:rPr>
          <w:rFonts w:ascii="宋体" w:hAnsi="宋体" w:cs="宋体"/>
          <w:kern w:val="0"/>
          <w:sz w:val="18"/>
          <w:szCs w:val="18"/>
        </w:rPr>
      </w:pPr>
      <w:r w:rsidRPr="007D5A19">
        <w:rPr>
          <w:rFonts w:ascii="宋体" w:hAnsi="宋体" w:cs="宋体" w:hint="eastAsia"/>
          <w:kern w:val="0"/>
          <w:sz w:val="18"/>
          <w:szCs w:val="18"/>
        </w:rPr>
        <w:t>X</w:t>
      </w:r>
      <w:r>
        <w:rPr>
          <w:rFonts w:ascii="宋体" w:hAnsi="宋体" w:cs="宋体" w:hint="eastAsia"/>
          <w:kern w:val="0"/>
          <w:sz w:val="18"/>
          <w:szCs w:val="18"/>
        </w:rPr>
        <w:t>SS</w:t>
      </w:r>
      <w:r w:rsidRPr="007D5A19">
        <w:rPr>
          <w:rFonts w:ascii="宋体" w:hAnsi="宋体" w:cs="宋体" w:hint="eastAsia"/>
          <w:kern w:val="0"/>
          <w:sz w:val="18"/>
          <w:szCs w:val="18"/>
        </w:rPr>
        <w:t>(cross-site scripting)攻击指的是攻击者往Web页面里插入恶意 html标签或者javascript代码。比如：攻击者在论坛中放一个看似安全的链接，骗取用户点击后，窃取cookie中的用户私密信息；或者攻击者在论坛中加一个恶意表单，当用户提交表单的时候，却把信息传送到攻击者的服务器中，而不是用户原本以为的信任站点。</w:t>
      </w:r>
    </w:p>
    <w:p w:rsidR="0054394D" w:rsidRPr="007D5A19" w:rsidRDefault="0054394D" w:rsidP="0054394D">
      <w:pPr>
        <w:widowControl/>
        <w:jc w:val="left"/>
        <w:textAlignment w:val="baseline"/>
        <w:rPr>
          <w:rFonts w:ascii="宋体" w:hAnsi="宋体" w:cs="宋体"/>
          <w:b/>
          <w:kern w:val="0"/>
          <w:sz w:val="18"/>
          <w:szCs w:val="18"/>
        </w:rPr>
      </w:pPr>
      <w:r w:rsidRPr="007D5A19">
        <w:rPr>
          <w:rFonts w:ascii="宋体" w:hAnsi="宋体" w:cs="宋体" w:hint="eastAsia"/>
          <w:b/>
          <w:kern w:val="0"/>
          <w:sz w:val="18"/>
          <w:szCs w:val="18"/>
        </w:rPr>
        <w:t>XSS防范方法</w:t>
      </w:r>
    </w:p>
    <w:p w:rsidR="0054394D" w:rsidRPr="007D5A19" w:rsidRDefault="0054394D" w:rsidP="0054394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（1）</w:t>
      </w:r>
      <w:r w:rsidRPr="007D5A19">
        <w:rPr>
          <w:rFonts w:ascii="宋体" w:hAnsi="宋体" w:cs="宋体" w:hint="eastAsia"/>
          <w:kern w:val="0"/>
          <w:sz w:val="18"/>
          <w:szCs w:val="18"/>
        </w:rPr>
        <w:t>代码里对用户输入的地方和变量都需要仔细</w:t>
      </w:r>
      <w:proofErr w:type="gramStart"/>
      <w:r w:rsidRPr="007D5A19">
        <w:rPr>
          <w:rFonts w:ascii="宋体" w:hAnsi="宋体" w:cs="宋体" w:hint="eastAsia"/>
          <w:kern w:val="0"/>
          <w:sz w:val="18"/>
          <w:szCs w:val="18"/>
        </w:rPr>
        <w:t>检查长</w:t>
      </w:r>
      <w:proofErr w:type="gramEnd"/>
      <w:r w:rsidRPr="007D5A19">
        <w:rPr>
          <w:rFonts w:ascii="宋体" w:hAnsi="宋体" w:cs="宋体" w:hint="eastAsia"/>
          <w:kern w:val="0"/>
          <w:sz w:val="18"/>
          <w:szCs w:val="18"/>
        </w:rPr>
        <w:t>度和对</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&lt;</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&gt;</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w:t>
      </w:r>
      <w:proofErr w:type="gramStart"/>
      <w:r w:rsidRPr="007D5A19">
        <w:rPr>
          <w:rFonts w:ascii="宋体" w:hAnsi="宋体" w:cs="宋体" w:hint="eastAsia"/>
          <w:kern w:val="0"/>
          <w:sz w:val="18"/>
          <w:szCs w:val="18"/>
        </w:rPr>
        <w:t>”’”</w:t>
      </w:r>
      <w:proofErr w:type="gramEnd"/>
      <w:r w:rsidRPr="007D5A19">
        <w:rPr>
          <w:rFonts w:ascii="宋体" w:hAnsi="宋体" w:cs="宋体" w:hint="eastAsia"/>
          <w:kern w:val="0"/>
          <w:sz w:val="18"/>
          <w:szCs w:val="18"/>
        </w:rPr>
        <w:t>等字符做过滤；其次任何内容写到页面之前都必须加以encode，避免不小心把html tag 弄出来。这一个层面做好，至少可以堵住超过一半的XSS 攻击。</w:t>
      </w:r>
    </w:p>
    <w:p w:rsidR="0054394D" w:rsidRPr="007D5A19" w:rsidRDefault="0054394D" w:rsidP="0054394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7D5A19">
        <w:rPr>
          <w:rFonts w:ascii="宋体" w:hAnsi="宋体" w:cs="宋体" w:hint="eastAsia"/>
          <w:kern w:val="0"/>
          <w:sz w:val="18"/>
          <w:szCs w:val="18"/>
        </w:rPr>
        <w:t>避免直接在cookie 中泄露用户隐私，例如email、密码等等。</w:t>
      </w:r>
    </w:p>
    <w:p w:rsidR="0054394D" w:rsidRPr="007D5A19" w:rsidRDefault="0054394D" w:rsidP="0054394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w:t>
      </w:r>
      <w:r>
        <w:rPr>
          <w:rFonts w:ascii="宋体" w:hAnsi="宋体" w:cs="宋体"/>
          <w:kern w:val="0"/>
          <w:sz w:val="18"/>
          <w:szCs w:val="18"/>
        </w:rPr>
        <w:t>3</w:t>
      </w:r>
      <w:r w:rsidRPr="00A05564">
        <w:rPr>
          <w:rFonts w:ascii="宋体" w:hAnsi="宋体" w:cs="宋体" w:hint="eastAsia"/>
          <w:kern w:val="0"/>
          <w:sz w:val="18"/>
          <w:szCs w:val="18"/>
        </w:rPr>
        <w:t>）</w:t>
      </w:r>
      <w:r w:rsidRPr="007D5A19">
        <w:rPr>
          <w:rFonts w:ascii="宋体" w:hAnsi="宋体" w:cs="宋体" w:hint="eastAsia"/>
          <w:kern w:val="0"/>
          <w:sz w:val="18"/>
          <w:szCs w:val="18"/>
        </w:rPr>
        <w:t>通过使cookie 和系统ip 绑定来降低cookie 泄露后的危险。这样攻击者得到的cookie 没有实际价值，不可能拿来重放。如果网站不需要再浏览器端对cookie 进行操作，可以在Set-Cookie 末尾加上HttpOnly 来防止javascript 代码直接获取cookie 。</w:t>
      </w:r>
    </w:p>
    <w:p w:rsidR="0054394D" w:rsidRDefault="0054394D" w:rsidP="0054394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w:t>
      </w:r>
      <w:r>
        <w:rPr>
          <w:rFonts w:ascii="宋体" w:hAnsi="宋体" w:cs="宋体"/>
          <w:kern w:val="0"/>
          <w:sz w:val="18"/>
          <w:szCs w:val="18"/>
        </w:rPr>
        <w:t>4</w:t>
      </w:r>
      <w:r w:rsidRPr="00A05564">
        <w:rPr>
          <w:rFonts w:ascii="宋体" w:hAnsi="宋体" w:cs="宋体" w:hint="eastAsia"/>
          <w:kern w:val="0"/>
          <w:sz w:val="18"/>
          <w:szCs w:val="18"/>
        </w:rPr>
        <w:t>）</w:t>
      </w:r>
      <w:r w:rsidRPr="007D5A19">
        <w:rPr>
          <w:rFonts w:ascii="宋体" w:hAnsi="宋体" w:cs="宋体" w:hint="eastAsia"/>
          <w:kern w:val="0"/>
          <w:sz w:val="18"/>
          <w:szCs w:val="18"/>
        </w:rPr>
        <w:t>尽量采用POST 而非GET 提交表单</w:t>
      </w:r>
    </w:p>
    <w:p w:rsidR="0054394D" w:rsidRPr="0054394D" w:rsidRDefault="0054394D" w:rsidP="0054394D">
      <w:pPr>
        <w:widowControl/>
        <w:jc w:val="left"/>
        <w:textAlignment w:val="baseline"/>
        <w:rPr>
          <w:rFonts w:ascii="宋体" w:hAnsi="宋体" w:cs="宋体"/>
          <w:b/>
          <w:kern w:val="0"/>
          <w:sz w:val="18"/>
          <w:szCs w:val="18"/>
        </w:rPr>
      </w:pPr>
      <w:r w:rsidRPr="0054394D">
        <w:rPr>
          <w:rFonts w:ascii="宋体" w:hAnsi="宋体" w:cs="宋体" w:hint="eastAsia"/>
          <w:b/>
          <w:kern w:val="0"/>
          <w:sz w:val="18"/>
          <w:szCs w:val="18"/>
        </w:rPr>
        <w:t>CSRF攻击原理及过程如下：</w:t>
      </w:r>
    </w:p>
    <w:p w:rsidR="0054394D" w:rsidRPr="0054394D" w:rsidRDefault="0054394D" w:rsidP="0054394D">
      <w:pPr>
        <w:widowControl/>
        <w:jc w:val="left"/>
        <w:textAlignment w:val="baseline"/>
        <w:rPr>
          <w:rFonts w:ascii="宋体" w:hAnsi="宋体" w:cs="宋体"/>
          <w:kern w:val="0"/>
          <w:sz w:val="18"/>
          <w:szCs w:val="18"/>
        </w:rPr>
      </w:pPr>
      <w:r w:rsidRPr="0054394D">
        <w:rPr>
          <w:rFonts w:ascii="宋体" w:hAnsi="宋体" w:cs="宋体" w:hint="eastAsia"/>
          <w:kern w:val="0"/>
          <w:sz w:val="18"/>
          <w:szCs w:val="18"/>
        </w:rPr>
        <w:t>（1）用户C打开浏览器，访问受信任网站A，输入用户名和密码请求登录网站A；</w:t>
      </w:r>
    </w:p>
    <w:p w:rsidR="0054394D" w:rsidRPr="0054394D" w:rsidRDefault="0054394D" w:rsidP="0054394D">
      <w:pPr>
        <w:widowControl/>
        <w:jc w:val="left"/>
        <w:textAlignment w:val="baseline"/>
        <w:rPr>
          <w:rFonts w:ascii="宋体" w:hAnsi="宋体" w:cs="宋体"/>
          <w:kern w:val="0"/>
          <w:sz w:val="18"/>
          <w:szCs w:val="18"/>
        </w:rPr>
      </w:pPr>
      <w:r w:rsidRPr="0054394D">
        <w:rPr>
          <w:rFonts w:ascii="宋体" w:hAnsi="宋体" w:cs="宋体" w:hint="eastAsia"/>
          <w:kern w:val="0"/>
          <w:sz w:val="18"/>
          <w:szCs w:val="18"/>
        </w:rPr>
        <w:t>（2）在用户信息通过验证后，网站A产生Cookie信息并返回给浏览器，此时用户登录网站A成功，可以正常发送请求到网站A；</w:t>
      </w:r>
    </w:p>
    <w:p w:rsidR="0054394D" w:rsidRPr="0054394D" w:rsidRDefault="0054394D" w:rsidP="0054394D">
      <w:pPr>
        <w:widowControl/>
        <w:jc w:val="left"/>
        <w:textAlignment w:val="baseline"/>
        <w:rPr>
          <w:rFonts w:ascii="宋体" w:hAnsi="宋体" w:cs="宋体"/>
          <w:kern w:val="0"/>
          <w:sz w:val="18"/>
          <w:szCs w:val="18"/>
        </w:rPr>
      </w:pPr>
      <w:r w:rsidRPr="0054394D">
        <w:rPr>
          <w:rFonts w:ascii="宋体" w:hAnsi="宋体" w:cs="宋体" w:hint="eastAsia"/>
          <w:kern w:val="0"/>
          <w:sz w:val="18"/>
          <w:szCs w:val="18"/>
        </w:rPr>
        <w:t>（3）用户未退出网站A之前，在同一浏览器中，打开一个TAB</w:t>
      </w:r>
      <w:proofErr w:type="gramStart"/>
      <w:r w:rsidRPr="0054394D">
        <w:rPr>
          <w:rFonts w:ascii="宋体" w:hAnsi="宋体" w:cs="宋体" w:hint="eastAsia"/>
          <w:kern w:val="0"/>
          <w:sz w:val="18"/>
          <w:szCs w:val="18"/>
        </w:rPr>
        <w:t>页访问</w:t>
      </w:r>
      <w:proofErr w:type="gramEnd"/>
      <w:r w:rsidRPr="0054394D">
        <w:rPr>
          <w:rFonts w:ascii="宋体" w:hAnsi="宋体" w:cs="宋体" w:hint="eastAsia"/>
          <w:kern w:val="0"/>
          <w:sz w:val="18"/>
          <w:szCs w:val="18"/>
        </w:rPr>
        <w:t>网站B；</w:t>
      </w:r>
    </w:p>
    <w:p w:rsidR="0054394D" w:rsidRPr="0054394D" w:rsidRDefault="0054394D" w:rsidP="0054394D">
      <w:pPr>
        <w:widowControl/>
        <w:jc w:val="left"/>
        <w:textAlignment w:val="baseline"/>
        <w:rPr>
          <w:rFonts w:ascii="宋体" w:hAnsi="宋体" w:cs="宋体"/>
          <w:kern w:val="0"/>
          <w:sz w:val="18"/>
          <w:szCs w:val="18"/>
        </w:rPr>
      </w:pPr>
      <w:r w:rsidRPr="0054394D">
        <w:rPr>
          <w:rFonts w:ascii="宋体" w:hAnsi="宋体" w:cs="宋体" w:hint="eastAsia"/>
          <w:kern w:val="0"/>
          <w:sz w:val="18"/>
          <w:szCs w:val="18"/>
        </w:rPr>
        <w:t>（4）网站B接收到用户请求后，返回一些攻击性代码，并发出一个请求要求访问第三方站点A；</w:t>
      </w:r>
    </w:p>
    <w:p w:rsidR="0054394D" w:rsidRPr="0054394D" w:rsidRDefault="0054394D" w:rsidP="0054394D">
      <w:pPr>
        <w:widowControl/>
        <w:jc w:val="left"/>
        <w:textAlignment w:val="baseline"/>
        <w:rPr>
          <w:rFonts w:ascii="宋体" w:hAnsi="宋体" w:cs="宋体"/>
          <w:kern w:val="0"/>
          <w:sz w:val="18"/>
          <w:szCs w:val="18"/>
        </w:rPr>
      </w:pPr>
      <w:r w:rsidRPr="0054394D">
        <w:rPr>
          <w:rFonts w:ascii="宋体" w:hAnsi="宋体" w:cs="宋体" w:hint="eastAsia"/>
          <w:kern w:val="0"/>
          <w:sz w:val="18"/>
          <w:szCs w:val="18"/>
        </w:rPr>
        <w:t>（5）浏览器在接收到这些攻击性代码后，根据网站B的请求，在用户不知情的情况下携带Cookie信息，向网站A发出请求。网站A并不知道该请求其实是由B发起的，所以会根据用户C的Cookie信息以C的权限处理该请求，导致来自网站B的恶意代码被执行。</w:t>
      </w:r>
    </w:p>
    <w:p w:rsidR="0054394D" w:rsidRPr="0054394D" w:rsidRDefault="0054394D" w:rsidP="0054394D">
      <w:pPr>
        <w:widowControl/>
        <w:jc w:val="left"/>
        <w:textAlignment w:val="baseline"/>
        <w:rPr>
          <w:rFonts w:ascii="宋体" w:hAnsi="宋体" w:cs="宋体"/>
          <w:b/>
          <w:kern w:val="0"/>
          <w:sz w:val="18"/>
          <w:szCs w:val="18"/>
        </w:rPr>
      </w:pPr>
      <w:r w:rsidRPr="0054394D">
        <w:rPr>
          <w:rFonts w:ascii="宋体" w:hAnsi="宋体" w:cs="宋体" w:hint="eastAsia"/>
          <w:b/>
          <w:kern w:val="0"/>
          <w:sz w:val="18"/>
          <w:szCs w:val="18"/>
        </w:rPr>
        <w:t>hash 碰撞的原理</w:t>
      </w:r>
    </w:p>
    <w:p w:rsidR="0054394D" w:rsidRDefault="0054394D" w:rsidP="0054394D">
      <w:pPr>
        <w:widowControl/>
        <w:jc w:val="left"/>
        <w:textAlignment w:val="baseline"/>
        <w:rPr>
          <w:rFonts w:ascii="宋体" w:hAnsi="宋体" w:cs="宋体"/>
          <w:kern w:val="0"/>
          <w:sz w:val="18"/>
          <w:szCs w:val="18"/>
          <w:bdr w:val="none" w:sz="0" w:space="0" w:color="auto" w:frame="1"/>
        </w:rPr>
      </w:pPr>
      <w:r w:rsidRPr="0054394D">
        <w:rPr>
          <w:rFonts w:ascii="宋体" w:hAnsi="宋体" w:cs="宋体" w:hint="eastAsia"/>
          <w:kern w:val="0"/>
          <w:sz w:val="18"/>
          <w:szCs w:val="18"/>
        </w:rPr>
        <w:t>由于Hash固定长度输出的特性，必然会存在多个不同输入产生相同输出的情况。如果两个输入串的hash函数的值一样，则称这</w:t>
      </w:r>
      <w:proofErr w:type="gramStart"/>
      <w:r w:rsidRPr="0054394D">
        <w:rPr>
          <w:rFonts w:ascii="宋体" w:hAnsi="宋体" w:cs="宋体" w:hint="eastAsia"/>
          <w:kern w:val="0"/>
          <w:sz w:val="18"/>
          <w:szCs w:val="18"/>
        </w:rPr>
        <w:t>两个串是一个</w:t>
      </w:r>
      <w:proofErr w:type="gramEnd"/>
      <w:r w:rsidRPr="0054394D">
        <w:rPr>
          <w:rFonts w:ascii="宋体" w:hAnsi="宋体" w:cs="宋体" w:hint="eastAsia"/>
          <w:kern w:val="0"/>
          <w:sz w:val="18"/>
          <w:szCs w:val="18"/>
        </w:rPr>
        <w:t>碰撞(Collision)。在理论范围内，存在一个输出串对应无穷多个输入串，所以碰撞具有其必然性。如果找到碰撞，那么意味着我们可以破坏信息的一致性而不被接收方察觉，搜寻指定输入的Hash碰撞值的过程被称作“Hash破解”。</w:t>
      </w:r>
    </w:p>
    <w:p w:rsidR="0054394D" w:rsidRPr="0054394D"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rPr>
      </w:pPr>
      <w:r w:rsidRPr="0054394D">
        <w:rPr>
          <w:rFonts w:ascii="宋体" w:hAnsi="宋体" w:cs="宋体" w:hint="eastAsia"/>
          <w:b/>
          <w:kern w:val="0"/>
          <w:sz w:val="18"/>
          <w:szCs w:val="18"/>
        </w:rPr>
        <w:t>CSRF的防御</w:t>
      </w:r>
    </w:p>
    <w:p w:rsidR="0054394D" w:rsidRPr="0054394D"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4394D">
        <w:rPr>
          <w:rFonts w:ascii="宋体" w:hAnsi="宋体" w:cs="宋体" w:hint="eastAsia"/>
          <w:kern w:val="0"/>
          <w:sz w:val="18"/>
          <w:szCs w:val="18"/>
        </w:rPr>
        <w:t>目前防御 CSRF 攻击主要有三种策略：</w:t>
      </w:r>
    </w:p>
    <w:p w:rsidR="0054394D" w:rsidRPr="0054394D"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4394D">
        <w:rPr>
          <w:rFonts w:ascii="宋体" w:hAnsi="宋体" w:cs="宋体" w:hint="eastAsia"/>
          <w:kern w:val="0"/>
          <w:sz w:val="18"/>
          <w:szCs w:val="18"/>
        </w:rPr>
        <w:t>（1）验证 HTTP Referer 字段；</w:t>
      </w:r>
    </w:p>
    <w:p w:rsidR="0054394D" w:rsidRPr="0054394D"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4394D">
        <w:rPr>
          <w:rFonts w:ascii="宋体" w:hAnsi="宋体" w:cs="宋体" w:hint="eastAsia"/>
          <w:kern w:val="0"/>
          <w:sz w:val="18"/>
          <w:szCs w:val="18"/>
        </w:rPr>
        <w:t>（2）在请求地址中添加 token 并验证；</w:t>
      </w:r>
    </w:p>
    <w:p w:rsidR="0054394D"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54394D">
        <w:rPr>
          <w:rFonts w:ascii="宋体" w:hAnsi="宋体" w:cs="宋体" w:hint="eastAsia"/>
          <w:kern w:val="0"/>
          <w:sz w:val="18"/>
          <w:szCs w:val="18"/>
        </w:rPr>
        <w:t>（3）在 HTTP 头中自定义属性并验证。</w:t>
      </w:r>
    </w:p>
    <w:p w:rsidR="0054394D" w:rsidRDefault="0054394D" w:rsidP="0054394D">
      <w:pPr>
        <w:widowControl/>
        <w:jc w:val="left"/>
        <w:textAlignment w:val="baseline"/>
        <w:rPr>
          <w:rFonts w:ascii="宋体" w:hAnsi="宋体" w:cs="宋体"/>
          <w:b/>
          <w:kern w:val="0"/>
          <w:sz w:val="18"/>
          <w:szCs w:val="18"/>
        </w:rPr>
      </w:pPr>
      <w:r w:rsidRPr="007D5A19">
        <w:rPr>
          <w:rFonts w:ascii="宋体" w:hAnsi="宋体" w:cs="宋体" w:hint="eastAsia"/>
          <w:b/>
          <w:kern w:val="0"/>
          <w:sz w:val="18"/>
          <w:szCs w:val="18"/>
        </w:rPr>
        <w:t>XSS与CSRF有什么区别吗？</w:t>
      </w:r>
    </w:p>
    <w:p w:rsidR="00FB5A13" w:rsidRPr="00FB5A13" w:rsidRDefault="00FB5A13" w:rsidP="0054394D">
      <w:pPr>
        <w:widowControl/>
        <w:jc w:val="left"/>
        <w:textAlignment w:val="baseline"/>
        <w:rPr>
          <w:rFonts w:ascii="宋体" w:hAnsi="宋体" w:cs="宋体"/>
          <w:kern w:val="0"/>
          <w:sz w:val="18"/>
          <w:szCs w:val="18"/>
        </w:rPr>
      </w:pPr>
      <w:r w:rsidRPr="00FB5A13">
        <w:rPr>
          <w:rFonts w:ascii="宋体" w:hAnsi="宋体" w:cs="宋体" w:hint="eastAsia"/>
          <w:kern w:val="0"/>
          <w:sz w:val="18"/>
          <w:szCs w:val="18"/>
        </w:rPr>
        <w:t>CSRF（Cross-site request forgery）</w:t>
      </w:r>
      <w:proofErr w:type="gramStart"/>
      <w:r w:rsidRPr="00FB5A13">
        <w:rPr>
          <w:rFonts w:ascii="宋体" w:hAnsi="宋体" w:cs="宋体" w:hint="eastAsia"/>
          <w:kern w:val="0"/>
          <w:sz w:val="18"/>
          <w:szCs w:val="18"/>
        </w:rPr>
        <w:t>跨站请求</w:t>
      </w:r>
      <w:proofErr w:type="gramEnd"/>
      <w:r w:rsidRPr="00FB5A13">
        <w:rPr>
          <w:rFonts w:ascii="宋体" w:hAnsi="宋体" w:cs="宋体" w:hint="eastAsia"/>
          <w:kern w:val="0"/>
          <w:sz w:val="18"/>
          <w:szCs w:val="18"/>
        </w:rPr>
        <w:t>伪造，也被称为“One Click Attack”或者Session Riding，通常缩写为CSRF或者XSRF，是一种对网站的恶意利用。尽管听起来</w:t>
      </w:r>
      <w:proofErr w:type="gramStart"/>
      <w:r w:rsidRPr="00FB5A13">
        <w:rPr>
          <w:rFonts w:ascii="宋体" w:hAnsi="宋体" w:cs="宋体" w:hint="eastAsia"/>
          <w:kern w:val="0"/>
          <w:sz w:val="18"/>
          <w:szCs w:val="18"/>
        </w:rPr>
        <w:t>像跨站脚本</w:t>
      </w:r>
      <w:proofErr w:type="gramEnd"/>
      <w:r w:rsidRPr="00FB5A13">
        <w:rPr>
          <w:rFonts w:ascii="宋体" w:hAnsi="宋体" w:cs="宋体" w:hint="eastAsia"/>
          <w:kern w:val="0"/>
          <w:sz w:val="18"/>
          <w:szCs w:val="18"/>
        </w:rPr>
        <w:t>（XSS），但它与XSS非常不同，XSS利用站点内的信任用户，而CSRF则通过伪装来自受信任用户的请求来利用受信任的网站。与XSS攻击相比，CSRF攻击往往不大流行（因此对其进行防范的资源也相当稀少）和难以防范，所以被认为比XSS更具危险性。</w:t>
      </w:r>
    </w:p>
    <w:p w:rsidR="0054394D" w:rsidRPr="00A05564" w:rsidRDefault="0054394D" w:rsidP="0054394D">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XSS</w:t>
      </w:r>
      <w:r w:rsidRPr="00A05564">
        <w:rPr>
          <w:rFonts w:ascii="宋体" w:hAnsi="宋体" w:cs="宋体" w:hint="eastAsia"/>
          <w:kern w:val="0"/>
          <w:sz w:val="18"/>
          <w:szCs w:val="18"/>
        </w:rPr>
        <w:t>是获取信息，不需要提前知道其他用户页面的代码和数据包。</w:t>
      </w:r>
      <w:r w:rsidRPr="00A05564">
        <w:rPr>
          <w:rFonts w:ascii="宋体" w:hAnsi="宋体" w:cs="宋体"/>
          <w:kern w:val="0"/>
          <w:sz w:val="18"/>
          <w:szCs w:val="18"/>
          <w:bdr w:val="none" w:sz="0" w:space="0" w:color="auto" w:frame="1"/>
        </w:rPr>
        <w:t>CSRF</w:t>
      </w:r>
      <w:r w:rsidRPr="00A05564">
        <w:rPr>
          <w:rFonts w:ascii="宋体" w:hAnsi="宋体" w:cs="宋体" w:hint="eastAsia"/>
          <w:kern w:val="0"/>
          <w:sz w:val="18"/>
          <w:szCs w:val="18"/>
        </w:rPr>
        <w:t>是代替用户完成指定的动作，需要知道其他用户页面的代码和数据包。</w:t>
      </w:r>
    </w:p>
    <w:p w:rsidR="0054394D" w:rsidRPr="00A05564" w:rsidRDefault="0054394D" w:rsidP="0054394D">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要完成一次</w:t>
      </w:r>
      <w:r w:rsidRPr="00A05564">
        <w:rPr>
          <w:rFonts w:ascii="宋体" w:hAnsi="宋体" w:cs="宋体"/>
          <w:kern w:val="0"/>
          <w:sz w:val="18"/>
          <w:szCs w:val="18"/>
          <w:bdr w:val="none" w:sz="0" w:space="0" w:color="auto" w:frame="1"/>
        </w:rPr>
        <w:t>CSRF</w:t>
      </w:r>
      <w:r w:rsidRPr="00A05564">
        <w:rPr>
          <w:rFonts w:ascii="宋体" w:hAnsi="宋体" w:cs="宋体" w:hint="eastAsia"/>
          <w:kern w:val="0"/>
          <w:sz w:val="18"/>
          <w:szCs w:val="18"/>
        </w:rPr>
        <w:t>攻击，受害者必须依次完成两个步骤：</w:t>
      </w:r>
    </w:p>
    <w:p w:rsidR="0054394D" w:rsidRPr="00A05564"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lastRenderedPageBreak/>
        <w:t>（1）</w:t>
      </w:r>
      <w:r w:rsidRPr="00A05564">
        <w:rPr>
          <w:rFonts w:ascii="宋体" w:hAnsi="宋体" w:cs="宋体"/>
          <w:kern w:val="0"/>
          <w:sz w:val="18"/>
          <w:szCs w:val="18"/>
          <w:bdr w:val="none" w:sz="0" w:space="0" w:color="auto" w:frame="1"/>
        </w:rPr>
        <w:t>登录受信任网站</w:t>
      </w:r>
      <w:r w:rsidRPr="00A05564">
        <w:rPr>
          <w:rFonts w:ascii="宋体" w:hAnsi="宋体" w:cs="宋体" w:hint="eastAsia"/>
          <w:kern w:val="0"/>
          <w:sz w:val="18"/>
          <w:szCs w:val="18"/>
          <w:bdr w:val="none" w:sz="0" w:space="0" w:color="auto" w:frame="1"/>
        </w:rPr>
        <w:t>A</w:t>
      </w:r>
      <w:r w:rsidRPr="00A05564">
        <w:rPr>
          <w:rFonts w:ascii="宋体" w:hAnsi="宋体" w:cs="宋体"/>
          <w:kern w:val="0"/>
          <w:sz w:val="18"/>
          <w:szCs w:val="18"/>
          <w:bdr w:val="none" w:sz="0" w:space="0" w:color="auto" w:frame="1"/>
        </w:rPr>
        <w:t>，并在本地生成Cookie。</w:t>
      </w:r>
    </w:p>
    <w:p w:rsidR="0054394D" w:rsidRPr="00CD3D1A" w:rsidRDefault="0054394D" w:rsidP="005439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hint="eastAsia"/>
          <w:kern w:val="0"/>
          <w:sz w:val="18"/>
          <w:szCs w:val="18"/>
        </w:rPr>
        <w:t>（</w:t>
      </w:r>
      <w:r>
        <w:rPr>
          <w:rFonts w:ascii="宋体" w:hAnsi="宋体" w:cs="宋体"/>
          <w:kern w:val="0"/>
          <w:sz w:val="18"/>
          <w:szCs w:val="18"/>
        </w:rPr>
        <w:t>2</w:t>
      </w:r>
      <w:r w:rsidRPr="00A05564">
        <w:rPr>
          <w:rFonts w:ascii="宋体" w:hAnsi="宋体" w:cs="宋体" w:hint="eastAsia"/>
          <w:kern w:val="0"/>
          <w:sz w:val="18"/>
          <w:szCs w:val="18"/>
        </w:rPr>
        <w:t>）</w:t>
      </w:r>
      <w:r w:rsidRPr="00A05564">
        <w:rPr>
          <w:rFonts w:ascii="宋体" w:hAnsi="宋体" w:cs="宋体"/>
          <w:kern w:val="0"/>
          <w:sz w:val="18"/>
          <w:szCs w:val="18"/>
          <w:bdr w:val="none" w:sz="0" w:space="0" w:color="auto" w:frame="1"/>
        </w:rPr>
        <w:t>在不登出</w:t>
      </w:r>
      <w:r w:rsidRPr="00A05564">
        <w:rPr>
          <w:rFonts w:ascii="宋体" w:hAnsi="宋体" w:cs="宋体" w:hint="eastAsia"/>
          <w:kern w:val="0"/>
          <w:sz w:val="18"/>
          <w:szCs w:val="18"/>
          <w:bdr w:val="none" w:sz="0" w:space="0" w:color="auto" w:frame="1"/>
        </w:rPr>
        <w:t>A</w:t>
      </w:r>
      <w:r w:rsidRPr="00A05564">
        <w:rPr>
          <w:rFonts w:ascii="宋体" w:hAnsi="宋体" w:cs="宋体"/>
          <w:kern w:val="0"/>
          <w:sz w:val="18"/>
          <w:szCs w:val="18"/>
          <w:bdr w:val="none" w:sz="0" w:space="0" w:color="auto" w:frame="1"/>
        </w:rPr>
        <w:t>的情况下，访问危险网站B。</w:t>
      </w:r>
    </w:p>
    <w:p w:rsidR="00610401" w:rsidRDefault="00610401" w:rsidP="00610401">
      <w:pPr>
        <w:pStyle w:val="1"/>
        <w:numPr>
          <w:ilvl w:val="0"/>
          <w:numId w:val="3"/>
        </w:numPr>
        <w:spacing w:line="240" w:lineRule="auto"/>
        <w:rPr>
          <w:sz w:val="28"/>
          <w:szCs w:val="28"/>
        </w:rPr>
      </w:pPr>
      <w:bookmarkStart w:id="230" w:name="_Toc497738932"/>
      <w:r w:rsidRPr="00610401">
        <w:rPr>
          <w:rFonts w:hint="eastAsia"/>
          <w:sz w:val="28"/>
          <w:szCs w:val="28"/>
        </w:rPr>
        <w:t>网络相关问题</w:t>
      </w:r>
      <w:bookmarkEnd w:id="230"/>
    </w:p>
    <w:p w:rsidR="00E55DB5" w:rsidRDefault="00B70B2A" w:rsidP="00B70B2A">
      <w:pPr>
        <w:pStyle w:val="2"/>
        <w:numPr>
          <w:ilvl w:val="1"/>
          <w:numId w:val="3"/>
        </w:numPr>
        <w:spacing w:before="100" w:beforeAutospacing="1" w:after="100" w:afterAutospacing="1" w:line="240" w:lineRule="auto"/>
        <w:rPr>
          <w:rFonts w:ascii="宋体" w:hAnsi="宋体" w:cs="宋体"/>
          <w:kern w:val="0"/>
          <w:sz w:val="18"/>
          <w:szCs w:val="18"/>
        </w:rPr>
      </w:pPr>
      <w:bookmarkStart w:id="231" w:name="_Toc497738933"/>
      <w:r w:rsidRPr="00B70B2A">
        <w:rPr>
          <w:rFonts w:ascii="宋体" w:hAnsi="宋体" w:cs="宋体" w:hint="eastAsia"/>
          <w:kern w:val="0"/>
          <w:sz w:val="18"/>
          <w:szCs w:val="18"/>
        </w:rPr>
        <w:t>HTTP请求报文和HTTP响应报文</w:t>
      </w:r>
      <w:r w:rsidR="00E55DB5" w:rsidRPr="007D6FDE">
        <w:rPr>
          <w:rFonts w:ascii="宋体" w:hAnsi="宋体" w:cs="宋体" w:hint="eastAsia"/>
          <w:kern w:val="0"/>
          <w:sz w:val="18"/>
          <w:szCs w:val="18"/>
        </w:rPr>
        <w:t>？</w:t>
      </w:r>
      <w:bookmarkEnd w:id="231"/>
    </w:p>
    <w:p w:rsidR="00B70B2A" w:rsidRPr="00B70B2A" w:rsidRDefault="00B70B2A" w:rsidP="001A58D2">
      <w:pPr>
        <w:pStyle w:val="ae"/>
        <w:numPr>
          <w:ilvl w:val="0"/>
          <w:numId w:val="22"/>
        </w:numPr>
        <w:ind w:firstLineChars="0"/>
        <w:rPr>
          <w:b/>
          <w:sz w:val="18"/>
          <w:szCs w:val="18"/>
        </w:rPr>
      </w:pPr>
      <w:r w:rsidRPr="00B70B2A">
        <w:rPr>
          <w:rFonts w:hint="eastAsia"/>
          <w:b/>
          <w:sz w:val="18"/>
          <w:szCs w:val="18"/>
        </w:rPr>
        <w:t>请求报文</w:t>
      </w:r>
    </w:p>
    <w:p w:rsidR="00B70B2A" w:rsidRPr="00B70B2A" w:rsidRDefault="00B70B2A" w:rsidP="00B70B2A">
      <w:pPr>
        <w:rPr>
          <w:b/>
          <w:sz w:val="18"/>
          <w:szCs w:val="18"/>
        </w:rPr>
      </w:pPr>
      <w:r w:rsidRPr="00B70B2A">
        <w:rPr>
          <w:rFonts w:hint="eastAsia"/>
          <w:b/>
          <w:sz w:val="18"/>
          <w:szCs w:val="18"/>
        </w:rPr>
        <w:t>（</w:t>
      </w:r>
      <w:r w:rsidRPr="00B70B2A">
        <w:rPr>
          <w:rFonts w:hint="eastAsia"/>
          <w:b/>
          <w:sz w:val="18"/>
          <w:szCs w:val="18"/>
        </w:rPr>
        <w:t>1</w:t>
      </w:r>
      <w:r w:rsidRPr="00B70B2A">
        <w:rPr>
          <w:rFonts w:hint="eastAsia"/>
          <w:b/>
          <w:sz w:val="18"/>
          <w:szCs w:val="18"/>
        </w:rPr>
        <w:t>）请求行：</w:t>
      </w:r>
    </w:p>
    <w:p w:rsidR="00B70B2A" w:rsidRPr="00B70B2A" w:rsidRDefault="00B70B2A" w:rsidP="00B70B2A">
      <w:pPr>
        <w:rPr>
          <w:sz w:val="18"/>
          <w:szCs w:val="18"/>
        </w:rPr>
      </w:pPr>
      <w:r w:rsidRPr="00B70B2A">
        <w:rPr>
          <w:rFonts w:hint="eastAsia"/>
          <w:sz w:val="18"/>
          <w:szCs w:val="18"/>
        </w:rPr>
        <w:t xml:space="preserve">　　　　请求行由请求方法字段、</w:t>
      </w:r>
      <w:r w:rsidRPr="00B70B2A">
        <w:rPr>
          <w:rFonts w:hint="eastAsia"/>
          <w:sz w:val="18"/>
          <w:szCs w:val="18"/>
        </w:rPr>
        <w:t>URL</w:t>
      </w:r>
      <w:r w:rsidRPr="00B70B2A">
        <w:rPr>
          <w:rFonts w:hint="eastAsia"/>
          <w:sz w:val="18"/>
          <w:szCs w:val="18"/>
        </w:rPr>
        <w:t>字段和</w:t>
      </w:r>
      <w:r w:rsidRPr="00B70B2A">
        <w:rPr>
          <w:rFonts w:hint="eastAsia"/>
          <w:sz w:val="18"/>
          <w:szCs w:val="18"/>
        </w:rPr>
        <w:t>HTTP</w:t>
      </w:r>
      <w:r w:rsidRPr="00B70B2A">
        <w:rPr>
          <w:rFonts w:hint="eastAsia"/>
          <w:sz w:val="18"/>
          <w:szCs w:val="18"/>
        </w:rPr>
        <w:t>协议版本字段</w:t>
      </w:r>
      <w:r w:rsidRPr="00B70B2A">
        <w:rPr>
          <w:rFonts w:hint="eastAsia"/>
          <w:sz w:val="18"/>
          <w:szCs w:val="18"/>
        </w:rPr>
        <w:t>3</w:t>
      </w:r>
      <w:r w:rsidRPr="00B70B2A">
        <w:rPr>
          <w:rFonts w:hint="eastAsia"/>
          <w:sz w:val="18"/>
          <w:szCs w:val="18"/>
        </w:rPr>
        <w:t>个字段组成，它们用空格分隔。</w:t>
      </w:r>
    </w:p>
    <w:p w:rsidR="00B70B2A" w:rsidRPr="00B70B2A" w:rsidRDefault="00B70B2A" w:rsidP="00B70B2A">
      <w:pPr>
        <w:rPr>
          <w:sz w:val="18"/>
          <w:szCs w:val="18"/>
        </w:rPr>
      </w:pPr>
      <w:r w:rsidRPr="00B70B2A">
        <w:rPr>
          <w:rFonts w:hint="eastAsia"/>
          <w:sz w:val="18"/>
          <w:szCs w:val="18"/>
        </w:rPr>
        <w:t xml:space="preserve">　　　　例如打开路径</w:t>
      </w:r>
      <w:r w:rsidRPr="00B70B2A">
        <w:rPr>
          <w:rFonts w:hint="eastAsia"/>
          <w:sz w:val="18"/>
          <w:szCs w:val="18"/>
        </w:rPr>
        <w:t>http://www.baidu.com/index.php</w:t>
      </w:r>
      <w:r w:rsidRPr="00B70B2A">
        <w:rPr>
          <w:rFonts w:hint="eastAsia"/>
          <w:sz w:val="18"/>
          <w:szCs w:val="18"/>
        </w:rPr>
        <w:t>，用火狐浏览器可以查看到请求报文为：</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GET /index.php HTTP/1.1</w:t>
      </w:r>
    </w:p>
    <w:p w:rsidR="00B70B2A" w:rsidRPr="00B70B2A" w:rsidRDefault="00B70B2A" w:rsidP="00B70B2A">
      <w:pPr>
        <w:rPr>
          <w:sz w:val="18"/>
          <w:szCs w:val="18"/>
        </w:rPr>
      </w:pPr>
      <w:r w:rsidRPr="00B70B2A">
        <w:rPr>
          <w:rFonts w:hint="eastAsia"/>
          <w:sz w:val="18"/>
          <w:szCs w:val="18"/>
        </w:rPr>
        <w:t xml:space="preserve">　　　　因此用空格分隔之后得到的信息为</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(1)</w:t>
      </w:r>
      <w:r w:rsidRPr="00B70B2A">
        <w:rPr>
          <w:rFonts w:hint="eastAsia"/>
          <w:sz w:val="18"/>
          <w:szCs w:val="18"/>
        </w:rPr>
        <w:t>请求方法</w:t>
      </w:r>
      <w:r w:rsidRPr="00B70B2A">
        <w:rPr>
          <w:rFonts w:hint="eastAsia"/>
          <w:sz w:val="18"/>
          <w:szCs w:val="18"/>
        </w:rPr>
        <w:t>:  GET</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(2)URL</w:t>
      </w:r>
      <w:r w:rsidRPr="00B70B2A">
        <w:rPr>
          <w:rFonts w:hint="eastAsia"/>
          <w:sz w:val="18"/>
          <w:szCs w:val="18"/>
        </w:rPr>
        <w:t>信息</w:t>
      </w:r>
      <w:r w:rsidRPr="00B70B2A">
        <w:rPr>
          <w:rFonts w:hint="eastAsia"/>
          <w:sz w:val="18"/>
          <w:szCs w:val="18"/>
        </w:rPr>
        <w:t>:  /index.php</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(3)HTTP</w:t>
      </w:r>
      <w:r w:rsidRPr="00B70B2A">
        <w:rPr>
          <w:rFonts w:hint="eastAsia"/>
          <w:sz w:val="18"/>
          <w:szCs w:val="18"/>
        </w:rPr>
        <w:t>协议版本</w:t>
      </w:r>
      <w:r w:rsidRPr="00B70B2A">
        <w:rPr>
          <w:rFonts w:hint="eastAsia"/>
          <w:sz w:val="18"/>
          <w:szCs w:val="18"/>
        </w:rPr>
        <w:t>:  HTTP/1.1</w:t>
      </w:r>
      <w:r w:rsidRPr="00B70B2A">
        <w:rPr>
          <w:rFonts w:hint="eastAsia"/>
          <w:sz w:val="18"/>
          <w:szCs w:val="18"/>
        </w:rPr>
        <w:t xml:space="preserve">　　</w:t>
      </w:r>
    </w:p>
    <w:p w:rsidR="00B70B2A" w:rsidRPr="00B70B2A" w:rsidRDefault="00B70B2A" w:rsidP="00B70B2A">
      <w:pPr>
        <w:rPr>
          <w:sz w:val="18"/>
          <w:szCs w:val="18"/>
        </w:rPr>
      </w:pPr>
      <w:r w:rsidRPr="00B70B2A">
        <w:rPr>
          <w:rFonts w:hint="eastAsia"/>
          <w:sz w:val="18"/>
          <w:szCs w:val="18"/>
        </w:rPr>
        <w:t xml:space="preserve">　　　　请求方法的类型：</w:t>
      </w:r>
    </w:p>
    <w:p w:rsidR="00B70B2A" w:rsidRPr="00B70B2A" w:rsidRDefault="00B70B2A" w:rsidP="00B70B2A">
      <w:pPr>
        <w:rPr>
          <w:color w:val="FF0000"/>
          <w:sz w:val="18"/>
          <w:szCs w:val="18"/>
        </w:rPr>
      </w:pPr>
      <w:r w:rsidRPr="00B70B2A">
        <w:rPr>
          <w:rFonts w:hint="eastAsia"/>
          <w:sz w:val="18"/>
          <w:szCs w:val="18"/>
        </w:rPr>
        <w:t xml:space="preserve">　　　　</w:t>
      </w:r>
      <w:r w:rsidRPr="00B70B2A">
        <w:rPr>
          <w:rFonts w:hint="eastAsia"/>
          <w:sz w:val="18"/>
          <w:szCs w:val="18"/>
        </w:rPr>
        <w:t>1</w:t>
      </w:r>
      <w:r w:rsidRPr="00B70B2A">
        <w:rPr>
          <w:rFonts w:hint="eastAsia"/>
          <w:sz w:val="18"/>
          <w:szCs w:val="18"/>
        </w:rPr>
        <w:t>、</w:t>
      </w:r>
      <w:r w:rsidRPr="00B70B2A">
        <w:rPr>
          <w:rFonts w:hint="eastAsia"/>
          <w:sz w:val="18"/>
          <w:szCs w:val="18"/>
        </w:rPr>
        <w:t>Get</w:t>
      </w:r>
      <w:r w:rsidRPr="00B70B2A">
        <w:rPr>
          <w:rFonts w:hint="eastAsia"/>
          <w:sz w:val="18"/>
          <w:szCs w:val="18"/>
        </w:rPr>
        <w:t>：</w:t>
      </w:r>
      <w:r w:rsidRPr="00B70B2A">
        <w:rPr>
          <w:rFonts w:hint="eastAsia"/>
          <w:sz w:val="18"/>
          <w:szCs w:val="18"/>
        </w:rPr>
        <w:t>Get</w:t>
      </w:r>
      <w:r w:rsidRPr="00B70B2A">
        <w:rPr>
          <w:rFonts w:hint="eastAsia"/>
          <w:sz w:val="18"/>
          <w:szCs w:val="18"/>
        </w:rPr>
        <w:t>方法</w:t>
      </w:r>
      <w:r w:rsidRPr="00B70B2A">
        <w:rPr>
          <w:rFonts w:hint="eastAsia"/>
          <w:color w:val="FF0000"/>
          <w:sz w:val="18"/>
          <w:szCs w:val="18"/>
        </w:rPr>
        <w:t>GET</w:t>
      </w:r>
      <w:r w:rsidRPr="00B70B2A">
        <w:rPr>
          <w:rFonts w:hint="eastAsia"/>
          <w:color w:val="FF0000"/>
          <w:sz w:val="18"/>
          <w:szCs w:val="18"/>
        </w:rPr>
        <w:t>方法要求服务器将</w:t>
      </w:r>
      <w:r w:rsidRPr="00B70B2A">
        <w:rPr>
          <w:rFonts w:hint="eastAsia"/>
          <w:color w:val="FF0000"/>
          <w:sz w:val="18"/>
          <w:szCs w:val="18"/>
        </w:rPr>
        <w:t>URL</w:t>
      </w:r>
      <w:r w:rsidRPr="00B70B2A">
        <w:rPr>
          <w:rFonts w:hint="eastAsia"/>
          <w:color w:val="FF0000"/>
          <w:sz w:val="18"/>
          <w:szCs w:val="18"/>
        </w:rPr>
        <w:t>定位的资源放在响应报文的数据部分，回送给客户端。使用</w:t>
      </w:r>
      <w:r w:rsidRPr="00B70B2A">
        <w:rPr>
          <w:rFonts w:hint="eastAsia"/>
          <w:color w:val="FF0000"/>
          <w:sz w:val="18"/>
          <w:szCs w:val="18"/>
        </w:rPr>
        <w:t>GET</w:t>
      </w:r>
      <w:r w:rsidRPr="00B70B2A">
        <w:rPr>
          <w:rFonts w:hint="eastAsia"/>
          <w:color w:val="FF0000"/>
          <w:sz w:val="18"/>
          <w:szCs w:val="18"/>
        </w:rPr>
        <w:t>方法时，请求参数和对应的值附加在</w:t>
      </w:r>
      <w:r w:rsidRPr="00B70B2A">
        <w:rPr>
          <w:rFonts w:hint="eastAsia"/>
          <w:color w:val="FF0000"/>
          <w:sz w:val="18"/>
          <w:szCs w:val="18"/>
        </w:rPr>
        <w:t>URL</w:t>
      </w:r>
      <w:r w:rsidRPr="00B70B2A">
        <w:rPr>
          <w:rFonts w:hint="eastAsia"/>
          <w:color w:val="FF0000"/>
          <w:sz w:val="18"/>
          <w:szCs w:val="18"/>
        </w:rPr>
        <w:t>后面，利用一个问号（“</w:t>
      </w:r>
      <w:r w:rsidRPr="00B70B2A">
        <w:rPr>
          <w:rFonts w:hint="eastAsia"/>
          <w:color w:val="FF0000"/>
          <w:sz w:val="18"/>
          <w:szCs w:val="18"/>
        </w:rPr>
        <w:t>?</w:t>
      </w:r>
      <w:r w:rsidRPr="00B70B2A">
        <w:rPr>
          <w:rFonts w:hint="eastAsia"/>
          <w:color w:val="FF0000"/>
          <w:sz w:val="18"/>
          <w:szCs w:val="18"/>
        </w:rPr>
        <w:t>”）代表</w:t>
      </w:r>
      <w:r w:rsidRPr="00B70B2A">
        <w:rPr>
          <w:rFonts w:hint="eastAsia"/>
          <w:color w:val="FF0000"/>
          <w:sz w:val="18"/>
          <w:szCs w:val="18"/>
        </w:rPr>
        <w:t>URL</w:t>
      </w:r>
      <w:r w:rsidRPr="00B70B2A">
        <w:rPr>
          <w:rFonts w:hint="eastAsia"/>
          <w:color w:val="FF0000"/>
          <w:sz w:val="18"/>
          <w:szCs w:val="18"/>
        </w:rPr>
        <w:t>的结尾与请求参数的开始，传递参数长度受限制，各个数据之间用</w:t>
      </w:r>
      <w:proofErr w:type="gramStart"/>
      <w:r w:rsidRPr="00B70B2A">
        <w:rPr>
          <w:rFonts w:hint="eastAsia"/>
          <w:color w:val="FF0000"/>
          <w:sz w:val="18"/>
          <w:szCs w:val="18"/>
        </w:rPr>
        <w:t>”</w:t>
      </w:r>
      <w:proofErr w:type="gramEnd"/>
      <w:r w:rsidRPr="00B70B2A">
        <w:rPr>
          <w:rFonts w:hint="eastAsia"/>
          <w:color w:val="FF0000"/>
          <w:sz w:val="18"/>
          <w:szCs w:val="18"/>
        </w:rPr>
        <w:t>&amp;</w:t>
      </w:r>
      <w:proofErr w:type="gramStart"/>
      <w:r w:rsidRPr="00B70B2A">
        <w:rPr>
          <w:rFonts w:hint="eastAsia"/>
          <w:color w:val="FF0000"/>
          <w:sz w:val="18"/>
          <w:szCs w:val="18"/>
        </w:rPr>
        <w:t>”</w:t>
      </w:r>
      <w:proofErr w:type="gramEnd"/>
      <w:r w:rsidRPr="00B70B2A">
        <w:rPr>
          <w:rFonts w:hint="eastAsia"/>
          <w:color w:val="FF0000"/>
          <w:sz w:val="18"/>
          <w:szCs w:val="18"/>
        </w:rPr>
        <w:t>符号隔开，传送的数据直接在浏览器的地址条里就能够看到。显然，这种方式不适合传送私密数据。另外，由于不同的浏览器对地址的字符限制也有所不同，一般最多只能识别</w:t>
      </w:r>
      <w:r w:rsidRPr="00B70B2A">
        <w:rPr>
          <w:rFonts w:hint="eastAsia"/>
          <w:color w:val="FF0000"/>
          <w:sz w:val="18"/>
          <w:szCs w:val="18"/>
        </w:rPr>
        <w:t>1024</w:t>
      </w:r>
      <w:r w:rsidRPr="00B70B2A">
        <w:rPr>
          <w:rFonts w:hint="eastAsia"/>
          <w:color w:val="FF0000"/>
          <w:sz w:val="18"/>
          <w:szCs w:val="18"/>
        </w:rPr>
        <w:t>个字符，所以如果需要传送大量数据的时候，也不适合使用</w:t>
      </w:r>
      <w:r w:rsidRPr="00B70B2A">
        <w:rPr>
          <w:rFonts w:hint="eastAsia"/>
          <w:color w:val="FF0000"/>
          <w:sz w:val="18"/>
          <w:szCs w:val="18"/>
        </w:rPr>
        <w:t>GET</w:t>
      </w:r>
      <w:r w:rsidRPr="00B70B2A">
        <w:rPr>
          <w:rFonts w:hint="eastAsia"/>
          <w:color w:val="FF0000"/>
          <w:sz w:val="18"/>
          <w:szCs w:val="18"/>
        </w:rPr>
        <w:t>方式。</w:t>
      </w:r>
    </w:p>
    <w:p w:rsidR="00B70B2A" w:rsidRPr="00B70B2A" w:rsidRDefault="00B70B2A" w:rsidP="00B70B2A">
      <w:pPr>
        <w:rPr>
          <w:color w:val="FF0000"/>
          <w:sz w:val="18"/>
          <w:szCs w:val="18"/>
        </w:rPr>
      </w:pPr>
      <w:r w:rsidRPr="00B70B2A">
        <w:rPr>
          <w:rFonts w:hint="eastAsia"/>
          <w:color w:val="FF0000"/>
          <w:sz w:val="18"/>
          <w:szCs w:val="18"/>
        </w:rPr>
        <w:t xml:space="preserve">　　　　</w:t>
      </w:r>
      <w:r w:rsidRPr="00B70B2A">
        <w:rPr>
          <w:rFonts w:hint="eastAsia"/>
          <w:sz w:val="18"/>
          <w:szCs w:val="18"/>
        </w:rPr>
        <w:t>2</w:t>
      </w:r>
      <w:r w:rsidRPr="00B70B2A">
        <w:rPr>
          <w:rFonts w:hint="eastAsia"/>
          <w:sz w:val="18"/>
          <w:szCs w:val="18"/>
        </w:rPr>
        <w:t>、</w:t>
      </w:r>
      <w:r w:rsidRPr="00B70B2A">
        <w:rPr>
          <w:rFonts w:hint="eastAsia"/>
          <w:sz w:val="18"/>
          <w:szCs w:val="18"/>
        </w:rPr>
        <w:t>Post</w:t>
      </w:r>
      <w:r w:rsidRPr="00B70B2A">
        <w:rPr>
          <w:rFonts w:hint="eastAsia"/>
          <w:sz w:val="18"/>
          <w:szCs w:val="18"/>
        </w:rPr>
        <w:t>：</w:t>
      </w:r>
      <w:r w:rsidRPr="00B70B2A">
        <w:rPr>
          <w:rFonts w:hint="eastAsia"/>
          <w:sz w:val="18"/>
          <w:szCs w:val="18"/>
        </w:rPr>
        <w:t>POST</w:t>
      </w:r>
      <w:r w:rsidRPr="00B70B2A">
        <w:rPr>
          <w:rFonts w:hint="eastAsia"/>
          <w:sz w:val="18"/>
          <w:szCs w:val="18"/>
        </w:rPr>
        <w:t>方法将请求参数封装在</w:t>
      </w:r>
      <w:r w:rsidRPr="00B70B2A">
        <w:rPr>
          <w:rFonts w:hint="eastAsia"/>
          <w:sz w:val="18"/>
          <w:szCs w:val="18"/>
        </w:rPr>
        <w:t>HTTP</w:t>
      </w:r>
      <w:r w:rsidRPr="00B70B2A">
        <w:rPr>
          <w:rFonts w:hint="eastAsia"/>
          <w:sz w:val="18"/>
          <w:szCs w:val="18"/>
        </w:rPr>
        <w:t>请求数据中，</w:t>
      </w:r>
      <w:r w:rsidRPr="00B70B2A">
        <w:rPr>
          <w:rFonts w:hint="eastAsia"/>
          <w:color w:val="FF0000"/>
          <w:sz w:val="18"/>
          <w:szCs w:val="18"/>
        </w:rPr>
        <w:t>以名称</w:t>
      </w:r>
      <w:r w:rsidRPr="00B70B2A">
        <w:rPr>
          <w:rFonts w:hint="eastAsia"/>
          <w:color w:val="FF0000"/>
          <w:sz w:val="18"/>
          <w:szCs w:val="18"/>
        </w:rPr>
        <w:t>/</w:t>
      </w:r>
      <w:r w:rsidRPr="00B70B2A">
        <w:rPr>
          <w:rFonts w:hint="eastAsia"/>
          <w:color w:val="FF0000"/>
          <w:sz w:val="18"/>
          <w:szCs w:val="18"/>
        </w:rPr>
        <w:t>值的形式出现，可以传输大量数据，</w:t>
      </w:r>
      <w:r w:rsidRPr="00B70B2A">
        <w:rPr>
          <w:rFonts w:hint="eastAsia"/>
          <w:color w:val="FF0000"/>
          <w:sz w:val="18"/>
          <w:szCs w:val="18"/>
        </w:rPr>
        <w:t>POST</w:t>
      </w:r>
      <w:r w:rsidRPr="00B70B2A">
        <w:rPr>
          <w:rFonts w:hint="eastAsia"/>
          <w:color w:val="FF0000"/>
          <w:sz w:val="18"/>
          <w:szCs w:val="18"/>
        </w:rPr>
        <w:t>方式对传送的数据大小没有限制，而且也不会显示在</w:t>
      </w:r>
      <w:r w:rsidRPr="00B70B2A">
        <w:rPr>
          <w:rFonts w:hint="eastAsia"/>
          <w:color w:val="FF0000"/>
          <w:sz w:val="18"/>
          <w:szCs w:val="18"/>
        </w:rPr>
        <w:t>URL</w:t>
      </w:r>
      <w:r w:rsidRPr="00B70B2A">
        <w:rPr>
          <w:rFonts w:hint="eastAsia"/>
          <w:color w:val="FF0000"/>
          <w:sz w:val="18"/>
          <w:szCs w:val="18"/>
        </w:rPr>
        <w:t>中。</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Get</w:t>
      </w:r>
      <w:r w:rsidRPr="00B70B2A">
        <w:rPr>
          <w:rFonts w:hint="eastAsia"/>
          <w:sz w:val="18"/>
          <w:szCs w:val="18"/>
        </w:rPr>
        <w:t>和</w:t>
      </w:r>
      <w:r w:rsidRPr="00B70B2A">
        <w:rPr>
          <w:rFonts w:hint="eastAsia"/>
          <w:sz w:val="18"/>
          <w:szCs w:val="18"/>
        </w:rPr>
        <w:t>Post</w:t>
      </w:r>
      <w:r w:rsidRPr="00B70B2A">
        <w:rPr>
          <w:rFonts w:hint="eastAsia"/>
          <w:sz w:val="18"/>
          <w:szCs w:val="18"/>
        </w:rPr>
        <w:t>一个各有优缺点，</w:t>
      </w:r>
      <w:r w:rsidRPr="00B70B2A">
        <w:rPr>
          <w:rFonts w:hint="eastAsia"/>
          <w:sz w:val="18"/>
          <w:szCs w:val="18"/>
        </w:rPr>
        <w:t xml:space="preserve"> Get</w:t>
      </w:r>
      <w:r w:rsidRPr="00B70B2A">
        <w:rPr>
          <w:rFonts w:hint="eastAsia"/>
          <w:sz w:val="18"/>
          <w:szCs w:val="18"/>
        </w:rPr>
        <w:t>方法请求的数据，都一样，用户可以随意复制路径分享给其它人，</w:t>
      </w:r>
      <w:r w:rsidRPr="00B70B2A">
        <w:rPr>
          <w:rFonts w:hint="eastAsia"/>
          <w:sz w:val="18"/>
          <w:szCs w:val="18"/>
        </w:rPr>
        <w:t>Post</w:t>
      </w:r>
      <w:r w:rsidRPr="00B70B2A">
        <w:rPr>
          <w:rFonts w:hint="eastAsia"/>
          <w:sz w:val="18"/>
          <w:szCs w:val="18"/>
        </w:rPr>
        <w:t>方法不限制请求数据量，常用于表单提交。</w:t>
      </w:r>
      <w:r w:rsidRPr="00B70B2A">
        <w:rPr>
          <w:rFonts w:hint="eastAsia"/>
          <w:sz w:val="18"/>
          <w:szCs w:val="18"/>
        </w:rPr>
        <w:t>Post</w:t>
      </w:r>
      <w:r w:rsidRPr="00B70B2A">
        <w:rPr>
          <w:rFonts w:hint="eastAsia"/>
          <w:sz w:val="18"/>
          <w:szCs w:val="18"/>
        </w:rPr>
        <w:t>方法比</w:t>
      </w:r>
      <w:r w:rsidRPr="00B70B2A">
        <w:rPr>
          <w:rFonts w:hint="eastAsia"/>
          <w:sz w:val="18"/>
          <w:szCs w:val="18"/>
        </w:rPr>
        <w:t>Get</w:t>
      </w:r>
      <w:r w:rsidRPr="00B70B2A">
        <w:rPr>
          <w:rFonts w:hint="eastAsia"/>
          <w:sz w:val="18"/>
          <w:szCs w:val="18"/>
        </w:rPr>
        <w:t>方法安全性强。</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3</w:t>
      </w:r>
      <w:r w:rsidRPr="00B70B2A">
        <w:rPr>
          <w:rFonts w:hint="eastAsia"/>
          <w:sz w:val="18"/>
          <w:szCs w:val="18"/>
        </w:rPr>
        <w:t>、</w:t>
      </w:r>
      <w:r w:rsidRPr="00B70B2A">
        <w:rPr>
          <w:rFonts w:hint="eastAsia"/>
          <w:sz w:val="18"/>
          <w:szCs w:val="18"/>
        </w:rPr>
        <w:t>HEAD</w:t>
      </w:r>
      <w:r w:rsidRPr="00B70B2A">
        <w:rPr>
          <w:rFonts w:hint="eastAsia"/>
          <w:sz w:val="18"/>
          <w:szCs w:val="18"/>
        </w:rPr>
        <w:t>：就像</w:t>
      </w:r>
      <w:r w:rsidRPr="00B70B2A">
        <w:rPr>
          <w:rFonts w:hint="eastAsia"/>
          <w:sz w:val="18"/>
          <w:szCs w:val="18"/>
        </w:rPr>
        <w:t>GET</w:t>
      </w:r>
      <w:r w:rsidRPr="00B70B2A">
        <w:rPr>
          <w:rFonts w:hint="eastAsia"/>
          <w:sz w:val="18"/>
          <w:szCs w:val="18"/>
        </w:rPr>
        <w:t>，只不过服务</w:t>
      </w:r>
      <w:proofErr w:type="gramStart"/>
      <w:r w:rsidRPr="00B70B2A">
        <w:rPr>
          <w:rFonts w:hint="eastAsia"/>
          <w:sz w:val="18"/>
          <w:szCs w:val="18"/>
        </w:rPr>
        <w:t>端接受</w:t>
      </w:r>
      <w:proofErr w:type="gramEnd"/>
      <w:r w:rsidRPr="00B70B2A">
        <w:rPr>
          <w:rFonts w:hint="eastAsia"/>
          <w:sz w:val="18"/>
          <w:szCs w:val="18"/>
        </w:rPr>
        <w:t>到</w:t>
      </w:r>
      <w:r w:rsidRPr="00B70B2A">
        <w:rPr>
          <w:rFonts w:hint="eastAsia"/>
          <w:sz w:val="18"/>
          <w:szCs w:val="18"/>
        </w:rPr>
        <w:t>HEAD</w:t>
      </w:r>
      <w:r w:rsidRPr="00B70B2A">
        <w:rPr>
          <w:rFonts w:hint="eastAsia"/>
          <w:sz w:val="18"/>
          <w:szCs w:val="18"/>
        </w:rPr>
        <w:t>请求后只返回响应头，而不会发送响应内容。当我们只需要查看某个页面的状态的时候，使用</w:t>
      </w:r>
      <w:r w:rsidRPr="00B70B2A">
        <w:rPr>
          <w:rFonts w:hint="eastAsia"/>
          <w:sz w:val="18"/>
          <w:szCs w:val="18"/>
        </w:rPr>
        <w:t>HEAD</w:t>
      </w:r>
      <w:r w:rsidRPr="00B70B2A">
        <w:rPr>
          <w:rFonts w:hint="eastAsia"/>
          <w:sz w:val="18"/>
          <w:szCs w:val="18"/>
        </w:rPr>
        <w:t>是非常高效的，因为在传输的过程中省去了页面内容。也就是说，该方法只用于测试一下当前服务器的状态。</w:t>
      </w:r>
    </w:p>
    <w:p w:rsidR="003254A0" w:rsidRPr="00B70B2A" w:rsidRDefault="00B70B2A" w:rsidP="003254A0">
      <w:pPr>
        <w:rPr>
          <w:b/>
          <w:sz w:val="18"/>
          <w:szCs w:val="18"/>
        </w:rPr>
      </w:pPr>
      <w:r w:rsidRPr="00B70B2A">
        <w:rPr>
          <w:rFonts w:hint="eastAsia"/>
          <w:b/>
          <w:sz w:val="18"/>
          <w:szCs w:val="18"/>
        </w:rPr>
        <w:t>（</w:t>
      </w:r>
      <w:r w:rsidRPr="00B70B2A">
        <w:rPr>
          <w:rFonts w:hint="eastAsia"/>
          <w:b/>
          <w:sz w:val="18"/>
          <w:szCs w:val="18"/>
        </w:rPr>
        <w:t>2</w:t>
      </w:r>
      <w:r w:rsidRPr="00B70B2A">
        <w:rPr>
          <w:rFonts w:hint="eastAsia"/>
          <w:b/>
          <w:sz w:val="18"/>
          <w:szCs w:val="18"/>
        </w:rPr>
        <w:t>）请求头部</w:t>
      </w:r>
      <w:r w:rsidR="003254A0" w:rsidRPr="00B70B2A">
        <w:rPr>
          <w:rFonts w:hint="eastAsia"/>
          <w:b/>
          <w:sz w:val="18"/>
          <w:szCs w:val="18"/>
        </w:rPr>
        <w:t>：</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User-Agent</w:t>
      </w:r>
      <w:r w:rsidRPr="00B70B2A">
        <w:rPr>
          <w:rFonts w:ascii="Calibri" w:hAnsi="Calibri" w:hint="eastAsia"/>
          <w:sz w:val="18"/>
          <w:szCs w:val="18"/>
        </w:rPr>
        <w:t>：浏览器的具体类型　　如：</w:t>
      </w:r>
      <w:r w:rsidRPr="00B70B2A">
        <w:rPr>
          <w:rFonts w:ascii="Calibri" w:hAnsi="Calibri" w:hint="eastAsia"/>
          <w:sz w:val="18"/>
          <w:szCs w:val="18"/>
        </w:rPr>
        <w:t>User-Agent</w:t>
      </w:r>
      <w:r w:rsidRPr="00B70B2A">
        <w:rPr>
          <w:rFonts w:ascii="Calibri" w:hAnsi="Calibri" w:hint="eastAsia"/>
          <w:sz w:val="18"/>
          <w:szCs w:val="18"/>
        </w:rPr>
        <w:t>：</w:t>
      </w:r>
      <w:r w:rsidRPr="00B70B2A">
        <w:rPr>
          <w:rFonts w:ascii="Calibri" w:hAnsi="Calibri" w:hint="eastAsia"/>
          <w:sz w:val="18"/>
          <w:szCs w:val="18"/>
        </w:rPr>
        <w:t>Mozilla/5.0 (Windows NT 6.1; rv:17.0) Gecko/20100101 Firefox/17.0</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 xml:space="preserve">　</w:t>
      </w:r>
      <w:r w:rsidRPr="00B70B2A">
        <w:rPr>
          <w:rFonts w:ascii="Calibri" w:hAnsi="Calibri" w:hint="eastAsia"/>
          <w:sz w:val="18"/>
          <w:szCs w:val="18"/>
        </w:rPr>
        <w:t xml:space="preserve"> </w:t>
      </w:r>
      <w:r w:rsidRPr="00B70B2A">
        <w:rPr>
          <w:rFonts w:ascii="Calibri" w:hAnsi="Calibri"/>
          <w:sz w:val="18"/>
          <w:szCs w:val="18"/>
        </w:rPr>
        <w:t xml:space="preserve">    </w:t>
      </w:r>
      <w:r w:rsidRPr="00B70B2A">
        <w:rPr>
          <w:rFonts w:ascii="Calibri" w:hAnsi="Calibri" w:hint="eastAsia"/>
          <w:sz w:val="18"/>
          <w:szCs w:val="18"/>
        </w:rPr>
        <w:t>Accept</w:t>
      </w:r>
      <w:r w:rsidRPr="00B70B2A">
        <w:rPr>
          <w:rFonts w:ascii="Calibri" w:hAnsi="Calibri" w:hint="eastAsia"/>
          <w:sz w:val="18"/>
          <w:szCs w:val="18"/>
        </w:rPr>
        <w:t>：浏览器支持哪些数据类型　　如：</w:t>
      </w:r>
      <w:r w:rsidRPr="00B70B2A">
        <w:rPr>
          <w:rFonts w:ascii="Calibri" w:hAnsi="Calibri" w:hint="eastAsia"/>
          <w:sz w:val="18"/>
          <w:szCs w:val="18"/>
        </w:rPr>
        <w:t>Accept: text/html, application/</w:t>
      </w:r>
      <w:proofErr w:type="gramStart"/>
      <w:r w:rsidRPr="00B70B2A">
        <w:rPr>
          <w:rFonts w:ascii="Calibri" w:hAnsi="Calibri" w:hint="eastAsia"/>
          <w:sz w:val="18"/>
          <w:szCs w:val="18"/>
        </w:rPr>
        <w:t>xml;q</w:t>
      </w:r>
      <w:proofErr w:type="gramEnd"/>
      <w:r w:rsidRPr="00B70B2A">
        <w:rPr>
          <w:rFonts w:ascii="Calibri" w:hAnsi="Calibri" w:hint="eastAsia"/>
          <w:sz w:val="18"/>
          <w:szCs w:val="18"/>
        </w:rPr>
        <w:t>=0.9,*/*;q=0.8</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Accept-Charset</w:t>
      </w:r>
      <w:r w:rsidRPr="00B70B2A">
        <w:rPr>
          <w:rFonts w:ascii="Calibri" w:hAnsi="Calibri" w:hint="eastAsia"/>
          <w:sz w:val="18"/>
          <w:szCs w:val="18"/>
        </w:rPr>
        <w:t>：浏览器采用的是哪种编码　　如：</w:t>
      </w:r>
      <w:r w:rsidRPr="00B70B2A">
        <w:rPr>
          <w:rFonts w:ascii="Calibri" w:hAnsi="Calibri" w:hint="eastAsia"/>
          <w:sz w:val="18"/>
          <w:szCs w:val="18"/>
        </w:rPr>
        <w:t>Accept-Charset: ISO-8859-1</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Accept-Encoding</w:t>
      </w:r>
      <w:r w:rsidRPr="00B70B2A">
        <w:rPr>
          <w:rFonts w:ascii="Calibri" w:hAnsi="Calibri" w:hint="eastAsia"/>
          <w:sz w:val="18"/>
          <w:szCs w:val="18"/>
        </w:rPr>
        <w:t>：浏览器支持解码的数据压缩格式　　如：</w:t>
      </w:r>
      <w:r w:rsidRPr="00B70B2A">
        <w:rPr>
          <w:rFonts w:ascii="Calibri" w:hAnsi="Calibri" w:hint="eastAsia"/>
          <w:sz w:val="18"/>
          <w:szCs w:val="18"/>
        </w:rPr>
        <w:t>Accept-Encoding: gzip, deflate</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Accept-Language</w:t>
      </w:r>
      <w:r w:rsidRPr="00B70B2A">
        <w:rPr>
          <w:rFonts w:ascii="Calibri" w:hAnsi="Calibri" w:hint="eastAsia"/>
          <w:sz w:val="18"/>
          <w:szCs w:val="18"/>
        </w:rPr>
        <w:t>：浏览器的语言环境　　如：</w:t>
      </w:r>
      <w:r w:rsidRPr="00B70B2A">
        <w:rPr>
          <w:rFonts w:ascii="Calibri" w:hAnsi="Calibri" w:hint="eastAsia"/>
          <w:sz w:val="18"/>
          <w:szCs w:val="18"/>
        </w:rPr>
        <w:t>Accept-Language zh-</w:t>
      </w:r>
      <w:proofErr w:type="gramStart"/>
      <w:r w:rsidRPr="00B70B2A">
        <w:rPr>
          <w:rFonts w:ascii="Calibri" w:hAnsi="Calibri" w:hint="eastAsia"/>
          <w:sz w:val="18"/>
          <w:szCs w:val="18"/>
        </w:rPr>
        <w:t>cn,zh</w:t>
      </w:r>
      <w:proofErr w:type="gramEnd"/>
      <w:r w:rsidRPr="00B70B2A">
        <w:rPr>
          <w:rFonts w:ascii="Calibri" w:hAnsi="Calibri" w:hint="eastAsia"/>
          <w:sz w:val="18"/>
          <w:szCs w:val="18"/>
        </w:rPr>
        <w:t>;q=0.8,en-us;q=0.5,en;q=0.3</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 xml:space="preserve">　　　</w:t>
      </w:r>
      <w:r w:rsidRPr="00B70B2A">
        <w:rPr>
          <w:rFonts w:ascii="Calibri" w:hAnsi="Calibri" w:hint="eastAsia"/>
          <w:sz w:val="18"/>
          <w:szCs w:val="18"/>
        </w:rPr>
        <w:t xml:space="preserve"> Host</w:t>
      </w:r>
      <w:r w:rsidRPr="00B70B2A">
        <w:rPr>
          <w:rFonts w:ascii="Calibri" w:hAnsi="Calibri" w:hint="eastAsia"/>
          <w:sz w:val="18"/>
          <w:szCs w:val="18"/>
        </w:rPr>
        <w:t>：请求的主机名，允许多个域名同处一个</w:t>
      </w:r>
      <w:r w:rsidRPr="00B70B2A">
        <w:rPr>
          <w:rFonts w:ascii="Calibri" w:hAnsi="Calibri" w:hint="eastAsia"/>
          <w:sz w:val="18"/>
          <w:szCs w:val="18"/>
        </w:rPr>
        <w:t>IP</w:t>
      </w:r>
      <w:r w:rsidRPr="00B70B2A">
        <w:rPr>
          <w:rFonts w:ascii="Calibri" w:hAnsi="Calibri" w:hint="eastAsia"/>
          <w:sz w:val="18"/>
          <w:szCs w:val="18"/>
        </w:rPr>
        <w:t>地址，即虚拟主机。</w:t>
      </w:r>
      <w:r w:rsidRPr="00B70B2A">
        <w:rPr>
          <w:rFonts w:ascii="Calibri" w:hAnsi="Calibri" w:hint="eastAsia"/>
          <w:sz w:val="18"/>
          <w:szCs w:val="18"/>
        </w:rPr>
        <w:t>Host:www.baidu.com</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 xml:space="preserve">  Connection</w:t>
      </w:r>
      <w:r w:rsidRPr="00B70B2A">
        <w:rPr>
          <w:rFonts w:ascii="Calibri" w:hAnsi="Calibri" w:hint="eastAsia"/>
          <w:sz w:val="18"/>
          <w:szCs w:val="18"/>
        </w:rPr>
        <w:t>：表示是否需要持久连接。</w:t>
      </w:r>
      <w:r w:rsidRPr="00B70B2A">
        <w:rPr>
          <w:rFonts w:ascii="Calibri" w:hAnsi="Calibri" w:hint="eastAsia"/>
          <w:sz w:val="18"/>
          <w:szCs w:val="18"/>
        </w:rPr>
        <w:t>Keep-Alive/close</w:t>
      </w:r>
      <w:r w:rsidRPr="00B70B2A">
        <w:rPr>
          <w:rFonts w:ascii="Calibri" w:hAnsi="Calibri" w:hint="eastAsia"/>
          <w:sz w:val="18"/>
          <w:szCs w:val="18"/>
        </w:rPr>
        <w:t>，</w:t>
      </w:r>
      <w:r w:rsidRPr="00B70B2A">
        <w:rPr>
          <w:rFonts w:ascii="Calibri" w:hAnsi="Calibri" w:hint="eastAsia"/>
          <w:sz w:val="18"/>
          <w:szCs w:val="18"/>
        </w:rPr>
        <w:t>HTTP1.1</w:t>
      </w:r>
      <w:r w:rsidRPr="00B70B2A">
        <w:rPr>
          <w:rFonts w:ascii="Calibri" w:hAnsi="Calibri" w:hint="eastAsia"/>
          <w:sz w:val="18"/>
          <w:szCs w:val="18"/>
        </w:rPr>
        <w:t>默认是持久连接，它可以利用持久连接的优点，当页面包含多个元素时（例如</w:t>
      </w:r>
      <w:r w:rsidRPr="00B70B2A">
        <w:rPr>
          <w:rFonts w:ascii="Calibri" w:hAnsi="Calibri" w:hint="eastAsia"/>
          <w:sz w:val="18"/>
          <w:szCs w:val="18"/>
        </w:rPr>
        <w:t>Applet</w:t>
      </w:r>
      <w:r w:rsidRPr="00B70B2A">
        <w:rPr>
          <w:rFonts w:ascii="Calibri" w:hAnsi="Calibri" w:hint="eastAsia"/>
          <w:sz w:val="18"/>
          <w:szCs w:val="18"/>
        </w:rPr>
        <w:t>，图片），显著地减少下载所需要的时间。要实现这一点，</w:t>
      </w:r>
      <w:r w:rsidRPr="00B70B2A">
        <w:rPr>
          <w:rFonts w:ascii="Calibri" w:hAnsi="Calibri" w:hint="eastAsia"/>
          <w:sz w:val="18"/>
          <w:szCs w:val="18"/>
        </w:rPr>
        <w:t>Servlet</w:t>
      </w:r>
      <w:r w:rsidRPr="00B70B2A">
        <w:rPr>
          <w:rFonts w:ascii="Calibri" w:hAnsi="Calibri" w:hint="eastAsia"/>
          <w:sz w:val="18"/>
          <w:szCs w:val="18"/>
        </w:rPr>
        <w:t>需要在应答中发送一个</w:t>
      </w:r>
      <w:r w:rsidRPr="00B70B2A">
        <w:rPr>
          <w:rFonts w:ascii="Calibri" w:hAnsi="Calibri" w:hint="eastAsia"/>
          <w:sz w:val="18"/>
          <w:szCs w:val="18"/>
        </w:rPr>
        <w:t>Content-Length</w:t>
      </w:r>
      <w:r w:rsidRPr="00B70B2A">
        <w:rPr>
          <w:rFonts w:ascii="Calibri" w:hAnsi="Calibri" w:hint="eastAsia"/>
          <w:sz w:val="18"/>
          <w:szCs w:val="18"/>
        </w:rPr>
        <w:t>头，最简单的实现方法是：先把内容写入</w:t>
      </w:r>
      <w:r w:rsidRPr="00B70B2A">
        <w:rPr>
          <w:rFonts w:ascii="Calibri" w:hAnsi="Calibri" w:hint="eastAsia"/>
          <w:sz w:val="18"/>
          <w:szCs w:val="18"/>
        </w:rPr>
        <w:t>ByteArrayOutputStream</w:t>
      </w:r>
      <w:r w:rsidRPr="00B70B2A">
        <w:rPr>
          <w:rFonts w:ascii="Calibri" w:hAnsi="Calibri" w:hint="eastAsia"/>
          <w:sz w:val="18"/>
          <w:szCs w:val="18"/>
        </w:rPr>
        <w:t>，然后在正式写出内容之前计算它的大小。如：</w:t>
      </w:r>
      <w:r w:rsidRPr="00B70B2A">
        <w:rPr>
          <w:rFonts w:ascii="Calibri" w:hAnsi="Calibri" w:hint="eastAsia"/>
          <w:sz w:val="18"/>
          <w:szCs w:val="18"/>
        </w:rPr>
        <w:t>Connection: Keep-Alive</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Content-Length</w:t>
      </w:r>
      <w:r w:rsidRPr="00B70B2A">
        <w:rPr>
          <w:rFonts w:ascii="Calibri" w:hAnsi="Calibri" w:hint="eastAsia"/>
          <w:sz w:val="18"/>
          <w:szCs w:val="18"/>
        </w:rPr>
        <w:t>：表示请求消息正文的长度。对于</w:t>
      </w:r>
      <w:r w:rsidRPr="00B70B2A">
        <w:rPr>
          <w:rFonts w:ascii="Calibri" w:hAnsi="Calibri" w:hint="eastAsia"/>
          <w:sz w:val="18"/>
          <w:szCs w:val="18"/>
        </w:rPr>
        <w:t>POST</w:t>
      </w:r>
      <w:r w:rsidRPr="00B70B2A">
        <w:rPr>
          <w:rFonts w:ascii="Calibri" w:hAnsi="Calibri" w:hint="eastAsia"/>
          <w:sz w:val="18"/>
          <w:szCs w:val="18"/>
        </w:rPr>
        <w:t>请求来说</w:t>
      </w:r>
      <w:r w:rsidRPr="00B70B2A">
        <w:rPr>
          <w:rFonts w:ascii="Calibri" w:hAnsi="Calibri" w:hint="eastAsia"/>
          <w:sz w:val="18"/>
          <w:szCs w:val="18"/>
        </w:rPr>
        <w:t>Content-Length</w:t>
      </w:r>
      <w:r w:rsidRPr="00B70B2A">
        <w:rPr>
          <w:rFonts w:ascii="Calibri" w:hAnsi="Calibri" w:hint="eastAsia"/>
          <w:sz w:val="18"/>
          <w:szCs w:val="18"/>
        </w:rPr>
        <w:t>必须出现。</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Content-Type</w:t>
      </w:r>
      <w:r w:rsidRPr="00B70B2A">
        <w:rPr>
          <w:rFonts w:ascii="Calibri" w:hAnsi="Calibri" w:hint="eastAsia"/>
          <w:sz w:val="18"/>
          <w:szCs w:val="18"/>
        </w:rPr>
        <w:t>：</w:t>
      </w:r>
      <w:r w:rsidRPr="00B70B2A">
        <w:rPr>
          <w:rFonts w:ascii="Calibri" w:hAnsi="Calibri" w:hint="eastAsia"/>
          <w:sz w:val="18"/>
          <w:szCs w:val="18"/>
        </w:rPr>
        <w:t>WEB</w:t>
      </w:r>
      <w:r w:rsidRPr="00B70B2A">
        <w:rPr>
          <w:rFonts w:ascii="Calibri" w:hAnsi="Calibri" w:hint="eastAsia"/>
          <w:sz w:val="18"/>
          <w:szCs w:val="18"/>
        </w:rPr>
        <w:t>服务器告诉浏览器自己响应的对象的类型和字符集。例如：</w:t>
      </w:r>
      <w:r w:rsidRPr="00B70B2A">
        <w:rPr>
          <w:rFonts w:ascii="Calibri" w:hAnsi="Calibri" w:hint="eastAsia"/>
          <w:sz w:val="18"/>
          <w:szCs w:val="18"/>
        </w:rPr>
        <w:t>Content-Type: text/html; charset='gb2312'</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Content-Encoding</w:t>
      </w:r>
      <w:r w:rsidRPr="00B70B2A">
        <w:rPr>
          <w:rFonts w:ascii="Calibri" w:hAnsi="Calibri" w:hint="eastAsia"/>
          <w:sz w:val="18"/>
          <w:szCs w:val="18"/>
        </w:rPr>
        <w:t>：</w:t>
      </w:r>
      <w:r w:rsidRPr="00B70B2A">
        <w:rPr>
          <w:rFonts w:ascii="Calibri" w:hAnsi="Calibri" w:hint="eastAsia"/>
          <w:sz w:val="18"/>
          <w:szCs w:val="18"/>
        </w:rPr>
        <w:t>WEB</w:t>
      </w:r>
      <w:r w:rsidRPr="00B70B2A">
        <w:rPr>
          <w:rFonts w:ascii="Calibri" w:hAnsi="Calibri" w:hint="eastAsia"/>
          <w:sz w:val="18"/>
          <w:szCs w:val="18"/>
        </w:rPr>
        <w:t>服务器表明自己使用了什么压缩方法（</w:t>
      </w:r>
      <w:r w:rsidRPr="00B70B2A">
        <w:rPr>
          <w:rFonts w:ascii="Calibri" w:hAnsi="Calibri" w:hint="eastAsia"/>
          <w:sz w:val="18"/>
          <w:szCs w:val="18"/>
        </w:rPr>
        <w:t>gzip</w:t>
      </w:r>
      <w:r w:rsidRPr="00B70B2A">
        <w:rPr>
          <w:rFonts w:ascii="Calibri" w:hAnsi="Calibri" w:hint="eastAsia"/>
          <w:sz w:val="18"/>
          <w:szCs w:val="18"/>
        </w:rPr>
        <w:t>，</w:t>
      </w:r>
      <w:r w:rsidRPr="00B70B2A">
        <w:rPr>
          <w:rFonts w:ascii="Calibri" w:hAnsi="Calibri" w:hint="eastAsia"/>
          <w:sz w:val="18"/>
          <w:szCs w:val="18"/>
        </w:rPr>
        <w:t>deflate</w:t>
      </w:r>
      <w:r w:rsidRPr="00B70B2A">
        <w:rPr>
          <w:rFonts w:ascii="Calibri" w:hAnsi="Calibri" w:hint="eastAsia"/>
          <w:sz w:val="18"/>
          <w:szCs w:val="18"/>
        </w:rPr>
        <w:t>）压缩响应中的对象。例如：</w:t>
      </w:r>
      <w:r w:rsidRPr="00B70B2A">
        <w:rPr>
          <w:rFonts w:ascii="Calibri" w:hAnsi="Calibri" w:hint="eastAsia"/>
          <w:sz w:val="18"/>
          <w:szCs w:val="18"/>
        </w:rPr>
        <w:t>Content-Encoding</w:t>
      </w:r>
      <w:r w:rsidRPr="00B70B2A">
        <w:rPr>
          <w:rFonts w:ascii="Calibri" w:hAnsi="Calibri" w:hint="eastAsia"/>
          <w:sz w:val="18"/>
          <w:szCs w:val="18"/>
        </w:rPr>
        <w:t>：</w:t>
      </w:r>
      <w:r w:rsidRPr="00B70B2A">
        <w:rPr>
          <w:rFonts w:ascii="Calibri" w:hAnsi="Calibri" w:hint="eastAsia"/>
          <w:sz w:val="18"/>
          <w:szCs w:val="18"/>
        </w:rPr>
        <w:lastRenderedPageBreak/>
        <w:t>gzip</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Content-Language</w:t>
      </w:r>
      <w:r w:rsidRPr="00B70B2A">
        <w:rPr>
          <w:rFonts w:ascii="Calibri" w:hAnsi="Calibri" w:hint="eastAsia"/>
          <w:sz w:val="18"/>
          <w:szCs w:val="18"/>
        </w:rPr>
        <w:t>：</w:t>
      </w:r>
      <w:r w:rsidRPr="00B70B2A">
        <w:rPr>
          <w:rFonts w:ascii="Calibri" w:hAnsi="Calibri" w:hint="eastAsia"/>
          <w:sz w:val="18"/>
          <w:szCs w:val="18"/>
        </w:rPr>
        <w:t>WEB</w:t>
      </w:r>
      <w:r w:rsidRPr="00B70B2A">
        <w:rPr>
          <w:rFonts w:ascii="Calibri" w:hAnsi="Calibri" w:hint="eastAsia"/>
          <w:sz w:val="18"/>
          <w:szCs w:val="18"/>
        </w:rPr>
        <w:t>服务器告诉浏览器自己响应的对象的语言。</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Cookie</w:t>
      </w:r>
      <w:r w:rsidRPr="00B70B2A">
        <w:rPr>
          <w:rFonts w:ascii="Calibri" w:hAnsi="Calibri" w:hint="eastAsia"/>
          <w:sz w:val="18"/>
          <w:szCs w:val="18"/>
        </w:rPr>
        <w:t>：最常用的请求头，浏览器每次都会将</w:t>
      </w:r>
      <w:r w:rsidRPr="00B70B2A">
        <w:rPr>
          <w:rFonts w:ascii="Calibri" w:hAnsi="Calibri" w:hint="eastAsia"/>
          <w:sz w:val="18"/>
          <w:szCs w:val="18"/>
        </w:rPr>
        <w:t>cookie</w:t>
      </w:r>
      <w:r w:rsidRPr="00B70B2A">
        <w:rPr>
          <w:rFonts w:ascii="Calibri" w:hAnsi="Calibri" w:hint="eastAsia"/>
          <w:sz w:val="18"/>
          <w:szCs w:val="18"/>
        </w:rPr>
        <w:t>发送到服务器上，允许服务器在客户端存储少量数据。</w:t>
      </w:r>
    </w:p>
    <w:p w:rsidR="00B70B2A" w:rsidRPr="00B70B2A" w:rsidRDefault="00B70B2A" w:rsidP="00B70B2A">
      <w:pPr>
        <w:rPr>
          <w:rFonts w:ascii="Calibri" w:hAnsi="Calibri"/>
          <w:sz w:val="18"/>
          <w:szCs w:val="18"/>
        </w:rPr>
      </w:pPr>
      <w:r w:rsidRPr="00B70B2A">
        <w:rPr>
          <w:rFonts w:ascii="Calibri" w:hAnsi="Calibri" w:hint="eastAsia"/>
          <w:sz w:val="18"/>
          <w:szCs w:val="18"/>
        </w:rPr>
        <w:t xml:space="preserve"> </w:t>
      </w:r>
      <w:r w:rsidRPr="00B70B2A">
        <w:rPr>
          <w:rFonts w:ascii="Calibri" w:hAnsi="Calibri" w:hint="eastAsia"/>
          <w:sz w:val="18"/>
          <w:szCs w:val="18"/>
        </w:rPr>
        <w:t xml:space="preserve">　　　</w:t>
      </w:r>
      <w:r w:rsidRPr="00B70B2A">
        <w:rPr>
          <w:rFonts w:ascii="Calibri" w:hAnsi="Calibri" w:hint="eastAsia"/>
          <w:sz w:val="18"/>
          <w:szCs w:val="18"/>
        </w:rPr>
        <w:t xml:space="preserve"> Referer</w:t>
      </w:r>
      <w:r w:rsidRPr="00B70B2A">
        <w:rPr>
          <w:rFonts w:ascii="Calibri" w:hAnsi="Calibri" w:hint="eastAsia"/>
          <w:sz w:val="18"/>
          <w:szCs w:val="18"/>
        </w:rPr>
        <w:t>：包含一个</w:t>
      </w:r>
      <w:r w:rsidRPr="00B70B2A">
        <w:rPr>
          <w:rFonts w:ascii="Calibri" w:hAnsi="Calibri" w:hint="eastAsia"/>
          <w:sz w:val="18"/>
          <w:szCs w:val="18"/>
        </w:rPr>
        <w:t>URL</w:t>
      </w:r>
      <w:r w:rsidRPr="00B70B2A">
        <w:rPr>
          <w:rFonts w:ascii="Calibri" w:hAnsi="Calibri" w:hint="eastAsia"/>
          <w:sz w:val="18"/>
          <w:szCs w:val="18"/>
        </w:rPr>
        <w:t>，用户从该</w:t>
      </w:r>
      <w:r w:rsidRPr="00B70B2A">
        <w:rPr>
          <w:rFonts w:ascii="Calibri" w:hAnsi="Calibri" w:hint="eastAsia"/>
          <w:sz w:val="18"/>
          <w:szCs w:val="18"/>
        </w:rPr>
        <w:t>URL</w:t>
      </w:r>
      <w:r w:rsidRPr="00B70B2A">
        <w:rPr>
          <w:rFonts w:ascii="Calibri" w:hAnsi="Calibri" w:hint="eastAsia"/>
          <w:sz w:val="18"/>
          <w:szCs w:val="18"/>
        </w:rPr>
        <w:t>代表的页面出发访问当前请求的页面。服务器能知道你是从哪个页面过来的。</w:t>
      </w:r>
      <w:r w:rsidRPr="00B70B2A">
        <w:rPr>
          <w:rFonts w:ascii="Calibri" w:hAnsi="Calibri" w:hint="eastAsia"/>
          <w:sz w:val="18"/>
          <w:szCs w:val="18"/>
        </w:rPr>
        <w:t xml:space="preserve">Referer: </w:t>
      </w:r>
      <w:hyperlink r:id="rId20" w:history="1">
        <w:r w:rsidRPr="00B70B2A">
          <w:rPr>
            <w:rStyle w:val="a6"/>
            <w:rFonts w:ascii="Calibri" w:hAnsi="Calibri" w:hint="eastAsia"/>
            <w:sz w:val="18"/>
            <w:szCs w:val="18"/>
          </w:rPr>
          <w:t>http://www.baidu.com/</w:t>
        </w:r>
      </w:hyperlink>
    </w:p>
    <w:p w:rsidR="00B70B2A" w:rsidRPr="00B70B2A" w:rsidRDefault="00B70B2A" w:rsidP="001A58D2">
      <w:pPr>
        <w:pStyle w:val="ae"/>
        <w:numPr>
          <w:ilvl w:val="0"/>
          <w:numId w:val="22"/>
        </w:numPr>
        <w:ind w:firstLineChars="0"/>
        <w:rPr>
          <w:b/>
          <w:sz w:val="18"/>
          <w:szCs w:val="18"/>
        </w:rPr>
      </w:pPr>
      <w:r w:rsidRPr="00B70B2A">
        <w:rPr>
          <w:rFonts w:hint="eastAsia"/>
          <w:b/>
          <w:sz w:val="18"/>
          <w:szCs w:val="18"/>
        </w:rPr>
        <w:t>响应报文</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HTTP</w:t>
      </w:r>
      <w:r w:rsidRPr="00B70B2A">
        <w:rPr>
          <w:rFonts w:hint="eastAsia"/>
          <w:sz w:val="18"/>
          <w:szCs w:val="18"/>
        </w:rPr>
        <w:t>响应报文与</w:t>
      </w:r>
      <w:r w:rsidRPr="00B70B2A">
        <w:rPr>
          <w:rFonts w:hint="eastAsia"/>
          <w:sz w:val="18"/>
          <w:szCs w:val="18"/>
        </w:rPr>
        <w:t>HTTP</w:t>
      </w:r>
      <w:r w:rsidRPr="00B70B2A">
        <w:rPr>
          <w:rFonts w:hint="eastAsia"/>
          <w:sz w:val="18"/>
          <w:szCs w:val="18"/>
        </w:rPr>
        <w:t>请求报文是对应的，也是分为三个部分。</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1</w:t>
      </w:r>
      <w:r w:rsidRPr="00B70B2A">
        <w:rPr>
          <w:rFonts w:hint="eastAsia"/>
          <w:sz w:val="18"/>
          <w:szCs w:val="18"/>
        </w:rPr>
        <w:t>、响应行</w:t>
      </w:r>
      <w:r w:rsidR="00033A3E" w:rsidRPr="00033A3E">
        <w:rPr>
          <w:rFonts w:hint="eastAsia"/>
          <w:sz w:val="18"/>
          <w:szCs w:val="18"/>
        </w:rPr>
        <w:t>：主要是设置响应状态等信息。</w:t>
      </w:r>
    </w:p>
    <w:p w:rsidR="00B70B2A" w:rsidRPr="00B70B2A" w:rsidRDefault="00B70B2A" w:rsidP="00B70B2A">
      <w:pPr>
        <w:rPr>
          <w:sz w:val="18"/>
          <w:szCs w:val="18"/>
        </w:rPr>
      </w:pPr>
      <w:r w:rsidRPr="00B70B2A">
        <w:rPr>
          <w:rFonts w:hint="eastAsia"/>
          <w:sz w:val="18"/>
          <w:szCs w:val="18"/>
        </w:rPr>
        <w:t xml:space="preserve">　　</w:t>
      </w:r>
      <w:r w:rsidRPr="00B70B2A">
        <w:rPr>
          <w:rFonts w:hint="eastAsia"/>
          <w:sz w:val="18"/>
          <w:szCs w:val="18"/>
        </w:rPr>
        <w:t>2</w:t>
      </w:r>
      <w:r w:rsidRPr="00B70B2A">
        <w:rPr>
          <w:rFonts w:hint="eastAsia"/>
          <w:sz w:val="18"/>
          <w:szCs w:val="18"/>
        </w:rPr>
        <w:t>、响应头</w:t>
      </w:r>
      <w:r w:rsidR="00033A3E" w:rsidRPr="00033A3E">
        <w:rPr>
          <w:rFonts w:hint="eastAsia"/>
          <w:sz w:val="18"/>
          <w:szCs w:val="18"/>
        </w:rPr>
        <w:t>：而设置</w:t>
      </w:r>
      <w:r w:rsidR="00033A3E" w:rsidRPr="00033A3E">
        <w:rPr>
          <w:rFonts w:hint="eastAsia"/>
          <w:sz w:val="18"/>
          <w:szCs w:val="18"/>
        </w:rPr>
        <w:t>Cookie</w:t>
      </w:r>
      <w:r w:rsidR="00033A3E" w:rsidRPr="00033A3E">
        <w:rPr>
          <w:rFonts w:hint="eastAsia"/>
          <w:sz w:val="18"/>
          <w:szCs w:val="18"/>
        </w:rPr>
        <w:t>，缓存等信息就是在响应头属性设置的。</w:t>
      </w:r>
    </w:p>
    <w:p w:rsidR="00033A3E" w:rsidRPr="00033A3E" w:rsidRDefault="00B70B2A" w:rsidP="00033A3E">
      <w:pPr>
        <w:ind w:firstLine="360"/>
        <w:rPr>
          <w:sz w:val="18"/>
          <w:szCs w:val="18"/>
        </w:rPr>
      </w:pPr>
      <w:r w:rsidRPr="00B70B2A">
        <w:rPr>
          <w:rFonts w:hint="eastAsia"/>
          <w:sz w:val="18"/>
          <w:szCs w:val="18"/>
        </w:rPr>
        <w:t>3</w:t>
      </w:r>
      <w:r w:rsidRPr="00B70B2A">
        <w:rPr>
          <w:rFonts w:hint="eastAsia"/>
          <w:sz w:val="18"/>
          <w:szCs w:val="18"/>
        </w:rPr>
        <w:t>、响应体</w:t>
      </w:r>
      <w:r w:rsidR="00033A3E" w:rsidRPr="00033A3E">
        <w:rPr>
          <w:rFonts w:hint="eastAsia"/>
          <w:sz w:val="18"/>
          <w:szCs w:val="18"/>
        </w:rPr>
        <w:t>：如果请求的是</w:t>
      </w:r>
      <w:r w:rsidR="00033A3E" w:rsidRPr="00033A3E">
        <w:rPr>
          <w:rFonts w:hint="eastAsia"/>
          <w:sz w:val="18"/>
          <w:szCs w:val="18"/>
        </w:rPr>
        <w:t>HTML</w:t>
      </w:r>
      <w:r w:rsidR="00033A3E" w:rsidRPr="00033A3E">
        <w:rPr>
          <w:rFonts w:hint="eastAsia"/>
          <w:sz w:val="18"/>
          <w:szCs w:val="18"/>
        </w:rPr>
        <w:t>页面，那么返回的就是</w:t>
      </w:r>
      <w:r w:rsidR="00033A3E" w:rsidRPr="00033A3E">
        <w:rPr>
          <w:rFonts w:hint="eastAsia"/>
          <w:sz w:val="18"/>
          <w:szCs w:val="18"/>
        </w:rPr>
        <w:t>HTML</w:t>
      </w:r>
      <w:r w:rsidR="00033A3E" w:rsidRPr="00033A3E">
        <w:rPr>
          <w:rFonts w:hint="eastAsia"/>
          <w:sz w:val="18"/>
          <w:szCs w:val="18"/>
        </w:rPr>
        <w:t>代码。如果是</w:t>
      </w:r>
      <w:r w:rsidR="00033A3E" w:rsidRPr="00033A3E">
        <w:rPr>
          <w:rFonts w:hint="eastAsia"/>
          <w:sz w:val="18"/>
          <w:szCs w:val="18"/>
        </w:rPr>
        <w:t>JS</w:t>
      </w:r>
      <w:r w:rsidR="00033A3E" w:rsidRPr="00033A3E">
        <w:rPr>
          <w:rFonts w:hint="eastAsia"/>
          <w:sz w:val="18"/>
          <w:szCs w:val="18"/>
        </w:rPr>
        <w:t>就是</w:t>
      </w:r>
      <w:r w:rsidR="00033A3E" w:rsidRPr="00033A3E">
        <w:rPr>
          <w:rFonts w:hint="eastAsia"/>
          <w:sz w:val="18"/>
          <w:szCs w:val="18"/>
        </w:rPr>
        <w:t>JS</w:t>
      </w:r>
      <w:r w:rsidR="00033A3E" w:rsidRPr="00033A3E">
        <w:rPr>
          <w:rFonts w:hint="eastAsia"/>
          <w:sz w:val="18"/>
          <w:szCs w:val="18"/>
        </w:rPr>
        <w:t>代码。</w:t>
      </w:r>
    </w:p>
    <w:p w:rsidR="00033A3E" w:rsidRPr="00033A3E" w:rsidRDefault="00033A3E" w:rsidP="00033A3E">
      <w:pPr>
        <w:ind w:firstLine="360"/>
        <w:rPr>
          <w:sz w:val="18"/>
          <w:szCs w:val="18"/>
        </w:rPr>
      </w:pPr>
      <w:r w:rsidRPr="00033A3E">
        <w:rPr>
          <w:rFonts w:hint="eastAsia"/>
          <w:sz w:val="18"/>
          <w:szCs w:val="18"/>
        </w:rPr>
        <w:t>HTTP</w:t>
      </w:r>
      <w:r w:rsidRPr="00033A3E">
        <w:rPr>
          <w:rFonts w:hint="eastAsia"/>
          <w:sz w:val="18"/>
          <w:szCs w:val="18"/>
        </w:rPr>
        <w:t>响应报文常用属性：</w:t>
      </w:r>
    </w:p>
    <w:p w:rsidR="00033A3E" w:rsidRPr="00033A3E" w:rsidRDefault="00033A3E" w:rsidP="00033A3E">
      <w:pPr>
        <w:ind w:firstLine="360"/>
        <w:rPr>
          <w:b/>
          <w:sz w:val="18"/>
          <w:szCs w:val="18"/>
        </w:rPr>
      </w:pPr>
      <w:r w:rsidRPr="00033A3E">
        <w:rPr>
          <w:b/>
          <w:sz w:val="18"/>
          <w:szCs w:val="18"/>
        </w:rPr>
        <w:t xml:space="preserve">Cache-Control </w:t>
      </w:r>
    </w:p>
    <w:p w:rsidR="00033A3E" w:rsidRPr="00033A3E" w:rsidRDefault="00033A3E" w:rsidP="00033A3E">
      <w:pPr>
        <w:ind w:firstLine="360"/>
        <w:rPr>
          <w:sz w:val="18"/>
          <w:szCs w:val="18"/>
        </w:rPr>
      </w:pPr>
      <w:r w:rsidRPr="00033A3E">
        <w:rPr>
          <w:rFonts w:hint="eastAsia"/>
          <w:sz w:val="18"/>
          <w:szCs w:val="18"/>
        </w:rPr>
        <w:t>响应输出到客户端后，服务端通过该</w:t>
      </w:r>
      <w:proofErr w:type="gramStart"/>
      <w:r w:rsidRPr="00033A3E">
        <w:rPr>
          <w:rFonts w:hint="eastAsia"/>
          <w:sz w:val="18"/>
          <w:szCs w:val="18"/>
        </w:rPr>
        <w:t>报文头属告诉</w:t>
      </w:r>
      <w:proofErr w:type="gramEnd"/>
      <w:r w:rsidRPr="00033A3E">
        <w:rPr>
          <w:rFonts w:hint="eastAsia"/>
          <w:sz w:val="18"/>
          <w:szCs w:val="18"/>
        </w:rPr>
        <w:t>客户端如何控制响应内容的缓存。</w:t>
      </w:r>
      <w:r w:rsidRPr="00033A3E">
        <w:rPr>
          <w:rFonts w:hint="eastAsia"/>
          <w:sz w:val="18"/>
          <w:szCs w:val="18"/>
        </w:rPr>
        <w:t xml:space="preserve"> </w:t>
      </w:r>
    </w:p>
    <w:p w:rsidR="00033A3E" w:rsidRPr="00033A3E" w:rsidRDefault="00033A3E" w:rsidP="00033A3E">
      <w:pPr>
        <w:ind w:firstLine="360"/>
        <w:rPr>
          <w:sz w:val="18"/>
          <w:szCs w:val="18"/>
        </w:rPr>
      </w:pPr>
      <w:r w:rsidRPr="00033A3E">
        <w:rPr>
          <w:rFonts w:hint="eastAsia"/>
          <w:sz w:val="18"/>
          <w:szCs w:val="18"/>
        </w:rPr>
        <w:t>下面，的设置让客户端对响应内容缓存</w:t>
      </w:r>
      <w:r w:rsidRPr="00033A3E">
        <w:rPr>
          <w:rFonts w:hint="eastAsia"/>
          <w:sz w:val="18"/>
          <w:szCs w:val="18"/>
        </w:rPr>
        <w:t>3600</w:t>
      </w:r>
      <w:r w:rsidRPr="00033A3E">
        <w:rPr>
          <w:rFonts w:hint="eastAsia"/>
          <w:sz w:val="18"/>
          <w:szCs w:val="18"/>
        </w:rPr>
        <w:t>秒，也即在</w:t>
      </w:r>
      <w:r w:rsidRPr="00033A3E">
        <w:rPr>
          <w:rFonts w:hint="eastAsia"/>
          <w:sz w:val="18"/>
          <w:szCs w:val="18"/>
        </w:rPr>
        <w:t>3600</w:t>
      </w:r>
      <w:r w:rsidRPr="00033A3E">
        <w:rPr>
          <w:rFonts w:hint="eastAsia"/>
          <w:sz w:val="18"/>
          <w:szCs w:val="18"/>
        </w:rPr>
        <w:t>秒内，如果客户再次访问该资源，直接从客户端的缓存中返回内容给客户，不要再从服务端获取（当然，这个功能是靠客户端实现的，服务</w:t>
      </w:r>
      <w:proofErr w:type="gramStart"/>
      <w:r w:rsidRPr="00033A3E">
        <w:rPr>
          <w:rFonts w:hint="eastAsia"/>
          <w:sz w:val="18"/>
          <w:szCs w:val="18"/>
        </w:rPr>
        <w:t>端只是</w:t>
      </w:r>
      <w:proofErr w:type="gramEnd"/>
      <w:r w:rsidRPr="00033A3E">
        <w:rPr>
          <w:rFonts w:hint="eastAsia"/>
          <w:sz w:val="18"/>
          <w:szCs w:val="18"/>
        </w:rPr>
        <w:t>通过这个属性提示客户端“应该这么做”，做不做，还是决定于客户端，如果是自己宣称支持</w:t>
      </w:r>
      <w:r w:rsidRPr="00033A3E">
        <w:rPr>
          <w:rFonts w:hint="eastAsia"/>
          <w:sz w:val="18"/>
          <w:szCs w:val="18"/>
        </w:rPr>
        <w:t>HTTP</w:t>
      </w:r>
      <w:r w:rsidRPr="00033A3E">
        <w:rPr>
          <w:rFonts w:hint="eastAsia"/>
          <w:sz w:val="18"/>
          <w:szCs w:val="18"/>
        </w:rPr>
        <w:t>的客户端，则就应该这样实现）。</w:t>
      </w:r>
    </w:p>
    <w:p w:rsidR="00033A3E" w:rsidRPr="00033A3E" w:rsidRDefault="00033A3E" w:rsidP="00033A3E">
      <w:pPr>
        <w:ind w:firstLine="360"/>
        <w:rPr>
          <w:sz w:val="18"/>
          <w:szCs w:val="18"/>
        </w:rPr>
      </w:pPr>
      <w:r w:rsidRPr="00033A3E">
        <w:rPr>
          <w:sz w:val="18"/>
          <w:szCs w:val="18"/>
        </w:rPr>
        <w:t>Cache-Control: max-age=3600</w:t>
      </w:r>
    </w:p>
    <w:p w:rsidR="00033A3E" w:rsidRPr="00033A3E" w:rsidRDefault="00033A3E" w:rsidP="00033A3E">
      <w:pPr>
        <w:ind w:firstLine="360"/>
        <w:rPr>
          <w:b/>
          <w:sz w:val="18"/>
          <w:szCs w:val="18"/>
        </w:rPr>
      </w:pPr>
      <w:r w:rsidRPr="00033A3E">
        <w:rPr>
          <w:b/>
          <w:sz w:val="18"/>
          <w:szCs w:val="18"/>
        </w:rPr>
        <w:t>ETag</w:t>
      </w:r>
    </w:p>
    <w:p w:rsidR="00033A3E" w:rsidRPr="00033A3E" w:rsidRDefault="00033A3E" w:rsidP="00033A3E">
      <w:pPr>
        <w:ind w:firstLine="360"/>
        <w:rPr>
          <w:sz w:val="18"/>
          <w:szCs w:val="18"/>
        </w:rPr>
      </w:pPr>
      <w:r w:rsidRPr="00033A3E">
        <w:rPr>
          <w:rFonts w:hint="eastAsia"/>
          <w:sz w:val="18"/>
          <w:szCs w:val="18"/>
        </w:rPr>
        <w:t>一个代表响应服务端资源（如页面）版本的</w:t>
      </w:r>
      <w:proofErr w:type="gramStart"/>
      <w:r w:rsidRPr="00033A3E">
        <w:rPr>
          <w:rFonts w:hint="eastAsia"/>
          <w:sz w:val="18"/>
          <w:szCs w:val="18"/>
        </w:rPr>
        <w:t>报文头</w:t>
      </w:r>
      <w:proofErr w:type="gramEnd"/>
      <w:r w:rsidRPr="00033A3E">
        <w:rPr>
          <w:rFonts w:hint="eastAsia"/>
          <w:sz w:val="18"/>
          <w:szCs w:val="18"/>
        </w:rPr>
        <w:t>属性，如果</w:t>
      </w:r>
      <w:proofErr w:type="gramStart"/>
      <w:r w:rsidRPr="00033A3E">
        <w:rPr>
          <w:rFonts w:hint="eastAsia"/>
          <w:sz w:val="18"/>
          <w:szCs w:val="18"/>
        </w:rPr>
        <w:t>某个服务端资源</w:t>
      </w:r>
      <w:proofErr w:type="gramEnd"/>
      <w:r w:rsidRPr="00033A3E">
        <w:rPr>
          <w:rFonts w:hint="eastAsia"/>
          <w:sz w:val="18"/>
          <w:szCs w:val="18"/>
        </w:rPr>
        <w:t>发生变化了，这个</w:t>
      </w:r>
      <w:r w:rsidRPr="00033A3E">
        <w:rPr>
          <w:rFonts w:hint="eastAsia"/>
          <w:sz w:val="18"/>
          <w:szCs w:val="18"/>
        </w:rPr>
        <w:t>ETag</w:t>
      </w:r>
      <w:r w:rsidRPr="00033A3E">
        <w:rPr>
          <w:rFonts w:hint="eastAsia"/>
          <w:sz w:val="18"/>
          <w:szCs w:val="18"/>
        </w:rPr>
        <w:t>就会相应发生变化。它是</w:t>
      </w:r>
      <w:r w:rsidRPr="00033A3E">
        <w:rPr>
          <w:rFonts w:hint="eastAsia"/>
          <w:sz w:val="18"/>
          <w:szCs w:val="18"/>
        </w:rPr>
        <w:t>Cache-Control</w:t>
      </w:r>
      <w:r w:rsidRPr="00033A3E">
        <w:rPr>
          <w:rFonts w:hint="eastAsia"/>
          <w:sz w:val="18"/>
          <w:szCs w:val="18"/>
        </w:rPr>
        <w:t>的有益补充，可以让客户端“更智能”地处理什么时候要从</w:t>
      </w:r>
      <w:proofErr w:type="gramStart"/>
      <w:r w:rsidRPr="00033A3E">
        <w:rPr>
          <w:rFonts w:hint="eastAsia"/>
          <w:sz w:val="18"/>
          <w:szCs w:val="18"/>
        </w:rPr>
        <w:t>服务端取资源</w:t>
      </w:r>
      <w:proofErr w:type="gramEnd"/>
      <w:r w:rsidRPr="00033A3E">
        <w:rPr>
          <w:rFonts w:hint="eastAsia"/>
          <w:sz w:val="18"/>
          <w:szCs w:val="18"/>
        </w:rPr>
        <w:t>，什么时候可以直接从缓存中返回响应。</w:t>
      </w:r>
    </w:p>
    <w:p w:rsidR="00033A3E" w:rsidRPr="00033A3E" w:rsidRDefault="00033A3E" w:rsidP="00033A3E">
      <w:pPr>
        <w:ind w:firstLine="360"/>
        <w:rPr>
          <w:sz w:val="18"/>
          <w:szCs w:val="18"/>
        </w:rPr>
      </w:pPr>
      <w:r w:rsidRPr="00033A3E">
        <w:rPr>
          <w:sz w:val="18"/>
          <w:szCs w:val="18"/>
        </w:rPr>
        <w:t>ETag: "737060cd8c284d8af7ad3082f209582d"</w:t>
      </w:r>
    </w:p>
    <w:p w:rsidR="00033A3E" w:rsidRPr="00033A3E" w:rsidRDefault="00033A3E" w:rsidP="00033A3E">
      <w:pPr>
        <w:ind w:firstLine="360"/>
        <w:rPr>
          <w:b/>
          <w:sz w:val="18"/>
          <w:szCs w:val="18"/>
        </w:rPr>
      </w:pPr>
      <w:r w:rsidRPr="00033A3E">
        <w:rPr>
          <w:b/>
          <w:sz w:val="18"/>
          <w:szCs w:val="18"/>
        </w:rPr>
        <w:t>Location</w:t>
      </w:r>
    </w:p>
    <w:p w:rsidR="00033A3E" w:rsidRPr="00033A3E" w:rsidRDefault="00033A3E" w:rsidP="00033A3E">
      <w:pPr>
        <w:ind w:firstLine="360"/>
        <w:rPr>
          <w:sz w:val="18"/>
          <w:szCs w:val="18"/>
        </w:rPr>
      </w:pPr>
      <w:r w:rsidRPr="00033A3E">
        <w:rPr>
          <w:rFonts w:hint="eastAsia"/>
          <w:sz w:val="18"/>
          <w:szCs w:val="18"/>
        </w:rPr>
        <w:t>我们在</w:t>
      </w:r>
      <w:r w:rsidRPr="00033A3E">
        <w:rPr>
          <w:rFonts w:hint="eastAsia"/>
          <w:sz w:val="18"/>
          <w:szCs w:val="18"/>
        </w:rPr>
        <w:t>Asp.net</w:t>
      </w:r>
      <w:r w:rsidRPr="00033A3E">
        <w:rPr>
          <w:rFonts w:hint="eastAsia"/>
          <w:sz w:val="18"/>
          <w:szCs w:val="18"/>
        </w:rPr>
        <w:t>中让页面</w:t>
      </w:r>
      <w:r w:rsidRPr="00033A3E">
        <w:rPr>
          <w:rFonts w:hint="eastAsia"/>
          <w:sz w:val="18"/>
          <w:szCs w:val="18"/>
        </w:rPr>
        <w:t>Redirect</w:t>
      </w:r>
      <w:r w:rsidRPr="00033A3E">
        <w:rPr>
          <w:rFonts w:hint="eastAsia"/>
          <w:sz w:val="18"/>
          <w:szCs w:val="18"/>
        </w:rPr>
        <w:t>到一个某个</w:t>
      </w:r>
      <w:r w:rsidRPr="00033A3E">
        <w:rPr>
          <w:rFonts w:hint="eastAsia"/>
          <w:sz w:val="18"/>
          <w:szCs w:val="18"/>
        </w:rPr>
        <w:t>A</w:t>
      </w:r>
      <w:r w:rsidRPr="00033A3E">
        <w:rPr>
          <w:rFonts w:hint="eastAsia"/>
          <w:sz w:val="18"/>
          <w:szCs w:val="18"/>
        </w:rPr>
        <w:t>页面中，其实是让客户端再发一个请求到</w:t>
      </w:r>
      <w:r w:rsidRPr="00033A3E">
        <w:rPr>
          <w:rFonts w:hint="eastAsia"/>
          <w:sz w:val="18"/>
          <w:szCs w:val="18"/>
        </w:rPr>
        <w:t>A</w:t>
      </w:r>
      <w:r w:rsidRPr="00033A3E">
        <w:rPr>
          <w:rFonts w:hint="eastAsia"/>
          <w:sz w:val="18"/>
          <w:szCs w:val="18"/>
        </w:rPr>
        <w:t>页面，这个需要</w:t>
      </w:r>
      <w:r w:rsidRPr="00033A3E">
        <w:rPr>
          <w:rFonts w:hint="eastAsia"/>
          <w:sz w:val="18"/>
          <w:szCs w:val="18"/>
        </w:rPr>
        <w:t>Redirect</w:t>
      </w:r>
      <w:r w:rsidRPr="00033A3E">
        <w:rPr>
          <w:rFonts w:hint="eastAsia"/>
          <w:sz w:val="18"/>
          <w:szCs w:val="18"/>
        </w:rPr>
        <w:t>到的</w:t>
      </w:r>
      <w:r w:rsidRPr="00033A3E">
        <w:rPr>
          <w:rFonts w:hint="eastAsia"/>
          <w:sz w:val="18"/>
          <w:szCs w:val="18"/>
        </w:rPr>
        <w:t>A</w:t>
      </w:r>
      <w:r w:rsidRPr="00033A3E">
        <w:rPr>
          <w:rFonts w:hint="eastAsia"/>
          <w:sz w:val="18"/>
          <w:szCs w:val="18"/>
        </w:rPr>
        <w:t>页面的</w:t>
      </w:r>
      <w:r w:rsidRPr="00033A3E">
        <w:rPr>
          <w:rFonts w:hint="eastAsia"/>
          <w:sz w:val="18"/>
          <w:szCs w:val="18"/>
        </w:rPr>
        <w:t>URL</w:t>
      </w:r>
      <w:r w:rsidRPr="00033A3E">
        <w:rPr>
          <w:rFonts w:hint="eastAsia"/>
          <w:sz w:val="18"/>
          <w:szCs w:val="18"/>
        </w:rPr>
        <w:t>，其实就是通过响应</w:t>
      </w:r>
      <w:proofErr w:type="gramStart"/>
      <w:r w:rsidRPr="00033A3E">
        <w:rPr>
          <w:rFonts w:hint="eastAsia"/>
          <w:sz w:val="18"/>
          <w:szCs w:val="18"/>
        </w:rPr>
        <w:t>报文头</w:t>
      </w:r>
      <w:proofErr w:type="gramEnd"/>
      <w:r w:rsidRPr="00033A3E">
        <w:rPr>
          <w:rFonts w:hint="eastAsia"/>
          <w:sz w:val="18"/>
          <w:szCs w:val="18"/>
        </w:rPr>
        <w:t>的</w:t>
      </w:r>
      <w:r w:rsidRPr="00033A3E">
        <w:rPr>
          <w:rFonts w:hint="eastAsia"/>
          <w:sz w:val="18"/>
          <w:szCs w:val="18"/>
        </w:rPr>
        <w:t>Location</w:t>
      </w:r>
      <w:r w:rsidRPr="00033A3E">
        <w:rPr>
          <w:rFonts w:hint="eastAsia"/>
          <w:sz w:val="18"/>
          <w:szCs w:val="18"/>
        </w:rPr>
        <w:t>属性告知客户端的，如下的</w:t>
      </w:r>
      <w:proofErr w:type="gramStart"/>
      <w:r w:rsidRPr="00033A3E">
        <w:rPr>
          <w:rFonts w:hint="eastAsia"/>
          <w:sz w:val="18"/>
          <w:szCs w:val="18"/>
        </w:rPr>
        <w:t>报文头</w:t>
      </w:r>
      <w:proofErr w:type="gramEnd"/>
      <w:r w:rsidRPr="00033A3E">
        <w:rPr>
          <w:rFonts w:hint="eastAsia"/>
          <w:sz w:val="18"/>
          <w:szCs w:val="18"/>
        </w:rPr>
        <w:t>属性，将使客户端</w:t>
      </w:r>
      <w:r w:rsidRPr="00033A3E">
        <w:rPr>
          <w:rFonts w:hint="eastAsia"/>
          <w:sz w:val="18"/>
          <w:szCs w:val="18"/>
        </w:rPr>
        <w:t>redirect</w:t>
      </w:r>
      <w:r w:rsidRPr="00033A3E">
        <w:rPr>
          <w:rFonts w:hint="eastAsia"/>
          <w:sz w:val="18"/>
          <w:szCs w:val="18"/>
        </w:rPr>
        <w:t>到</w:t>
      </w:r>
      <w:r w:rsidRPr="00033A3E">
        <w:rPr>
          <w:rFonts w:hint="eastAsia"/>
          <w:sz w:val="18"/>
          <w:szCs w:val="18"/>
        </w:rPr>
        <w:t>iteye</w:t>
      </w:r>
      <w:r w:rsidRPr="00033A3E">
        <w:rPr>
          <w:rFonts w:hint="eastAsia"/>
          <w:sz w:val="18"/>
          <w:szCs w:val="18"/>
        </w:rPr>
        <w:t>的首页中：</w:t>
      </w:r>
    </w:p>
    <w:p w:rsidR="00033A3E" w:rsidRPr="00033A3E" w:rsidRDefault="00033A3E" w:rsidP="00033A3E">
      <w:pPr>
        <w:ind w:firstLine="360"/>
        <w:rPr>
          <w:sz w:val="18"/>
          <w:szCs w:val="18"/>
        </w:rPr>
      </w:pPr>
      <w:r w:rsidRPr="00033A3E">
        <w:rPr>
          <w:sz w:val="18"/>
          <w:szCs w:val="18"/>
        </w:rPr>
        <w:t>Location: http://www.google.com.hk</w:t>
      </w:r>
    </w:p>
    <w:p w:rsidR="00033A3E" w:rsidRPr="00033A3E" w:rsidRDefault="00033A3E" w:rsidP="00033A3E">
      <w:pPr>
        <w:ind w:firstLine="360"/>
        <w:rPr>
          <w:b/>
          <w:sz w:val="18"/>
          <w:szCs w:val="18"/>
        </w:rPr>
      </w:pPr>
      <w:r w:rsidRPr="00033A3E">
        <w:rPr>
          <w:b/>
          <w:sz w:val="18"/>
          <w:szCs w:val="18"/>
        </w:rPr>
        <w:t>Set-Cookie</w:t>
      </w:r>
    </w:p>
    <w:p w:rsidR="00033A3E" w:rsidRPr="00033A3E" w:rsidRDefault="00033A3E" w:rsidP="00033A3E">
      <w:pPr>
        <w:ind w:firstLine="360"/>
        <w:rPr>
          <w:sz w:val="18"/>
          <w:szCs w:val="18"/>
        </w:rPr>
      </w:pPr>
      <w:r w:rsidRPr="00033A3E">
        <w:rPr>
          <w:rFonts w:hint="eastAsia"/>
          <w:sz w:val="18"/>
          <w:szCs w:val="18"/>
        </w:rPr>
        <w:t>服务端可以设置客户端的</w:t>
      </w:r>
      <w:r w:rsidRPr="00033A3E">
        <w:rPr>
          <w:rFonts w:hint="eastAsia"/>
          <w:sz w:val="18"/>
          <w:szCs w:val="18"/>
        </w:rPr>
        <w:t>Cookie</w:t>
      </w:r>
      <w:r w:rsidRPr="00033A3E">
        <w:rPr>
          <w:rFonts w:hint="eastAsia"/>
          <w:sz w:val="18"/>
          <w:szCs w:val="18"/>
        </w:rPr>
        <w:t>，其原理就是通过这个响应</w:t>
      </w:r>
      <w:proofErr w:type="gramStart"/>
      <w:r w:rsidRPr="00033A3E">
        <w:rPr>
          <w:rFonts w:hint="eastAsia"/>
          <w:sz w:val="18"/>
          <w:szCs w:val="18"/>
        </w:rPr>
        <w:t>报文头</w:t>
      </w:r>
      <w:proofErr w:type="gramEnd"/>
      <w:r w:rsidRPr="00033A3E">
        <w:rPr>
          <w:rFonts w:hint="eastAsia"/>
          <w:sz w:val="18"/>
          <w:szCs w:val="18"/>
        </w:rPr>
        <w:t>属性实现的。</w:t>
      </w:r>
    </w:p>
    <w:p w:rsidR="00033A3E" w:rsidRDefault="00033A3E" w:rsidP="00033A3E">
      <w:pPr>
        <w:ind w:firstLine="360"/>
        <w:rPr>
          <w:sz w:val="18"/>
          <w:szCs w:val="18"/>
        </w:rPr>
      </w:pPr>
      <w:r w:rsidRPr="00033A3E">
        <w:rPr>
          <w:sz w:val="18"/>
          <w:szCs w:val="18"/>
        </w:rPr>
        <w:t>Set-Cookie: UserID=JohnDoe; Max-Age=3600; Version=1</w:t>
      </w:r>
    </w:p>
    <w:p w:rsidR="0095138F" w:rsidRPr="0095138F" w:rsidRDefault="0095138F" w:rsidP="0095138F">
      <w:pPr>
        <w:ind w:firstLine="360"/>
        <w:rPr>
          <w:b/>
          <w:sz w:val="18"/>
          <w:szCs w:val="18"/>
        </w:rPr>
      </w:pPr>
      <w:r w:rsidRPr="0095138F">
        <w:rPr>
          <w:b/>
          <w:sz w:val="18"/>
          <w:szCs w:val="18"/>
        </w:rPr>
        <w:t>Server</w:t>
      </w:r>
    </w:p>
    <w:p w:rsidR="0095138F" w:rsidRDefault="0095138F" w:rsidP="0095138F">
      <w:pPr>
        <w:ind w:firstLine="360"/>
        <w:rPr>
          <w:sz w:val="18"/>
          <w:szCs w:val="18"/>
        </w:rPr>
      </w:pPr>
      <w:r w:rsidRPr="0095138F">
        <w:rPr>
          <w:rFonts w:hint="eastAsia"/>
          <w:sz w:val="18"/>
          <w:szCs w:val="18"/>
        </w:rPr>
        <w:t>Server</w:t>
      </w:r>
      <w:r w:rsidRPr="0095138F">
        <w:rPr>
          <w:rFonts w:hint="eastAsia"/>
          <w:sz w:val="18"/>
          <w:szCs w:val="18"/>
        </w:rPr>
        <w:t>响应报头域包含了服务器用来处理请求的软件信息</w:t>
      </w:r>
    </w:p>
    <w:p w:rsidR="0095138F" w:rsidRPr="0095138F" w:rsidRDefault="0095138F" w:rsidP="0095138F">
      <w:pPr>
        <w:ind w:firstLine="360"/>
        <w:rPr>
          <w:b/>
          <w:sz w:val="18"/>
          <w:szCs w:val="18"/>
        </w:rPr>
      </w:pPr>
      <w:r w:rsidRPr="0095138F">
        <w:rPr>
          <w:b/>
          <w:sz w:val="18"/>
          <w:szCs w:val="18"/>
        </w:rPr>
        <w:t>Last-Modified</w:t>
      </w:r>
    </w:p>
    <w:p w:rsidR="0095138F" w:rsidRPr="0095138F" w:rsidRDefault="0095138F" w:rsidP="0095138F">
      <w:pPr>
        <w:ind w:firstLine="360"/>
        <w:rPr>
          <w:sz w:val="18"/>
          <w:szCs w:val="18"/>
        </w:rPr>
      </w:pPr>
      <w:r w:rsidRPr="0095138F">
        <w:rPr>
          <w:rFonts w:hint="eastAsia"/>
          <w:sz w:val="18"/>
          <w:szCs w:val="18"/>
        </w:rPr>
        <w:t>Last-Modified</w:t>
      </w:r>
      <w:r w:rsidRPr="0095138F">
        <w:rPr>
          <w:rFonts w:hint="eastAsia"/>
          <w:sz w:val="18"/>
          <w:szCs w:val="18"/>
        </w:rPr>
        <w:t>实体报头</w:t>
      </w:r>
      <w:proofErr w:type="gramStart"/>
      <w:r w:rsidRPr="0095138F">
        <w:rPr>
          <w:rFonts w:hint="eastAsia"/>
          <w:sz w:val="18"/>
          <w:szCs w:val="18"/>
        </w:rPr>
        <w:t>域用于</w:t>
      </w:r>
      <w:proofErr w:type="gramEnd"/>
      <w:r w:rsidRPr="0095138F">
        <w:rPr>
          <w:rFonts w:hint="eastAsia"/>
          <w:sz w:val="18"/>
          <w:szCs w:val="18"/>
        </w:rPr>
        <w:t>指示资源的最后修改日期和时间。</w:t>
      </w:r>
    </w:p>
    <w:p w:rsidR="0095138F" w:rsidRPr="0095138F" w:rsidRDefault="0095138F" w:rsidP="0095138F">
      <w:pPr>
        <w:ind w:firstLine="360"/>
        <w:rPr>
          <w:b/>
          <w:sz w:val="18"/>
          <w:szCs w:val="18"/>
        </w:rPr>
      </w:pPr>
      <w:r w:rsidRPr="0095138F">
        <w:rPr>
          <w:b/>
          <w:sz w:val="18"/>
          <w:szCs w:val="18"/>
        </w:rPr>
        <w:t>Expires</w:t>
      </w:r>
    </w:p>
    <w:p w:rsidR="0095138F" w:rsidRPr="00033A3E" w:rsidRDefault="0095138F" w:rsidP="0095138F">
      <w:pPr>
        <w:ind w:firstLine="360"/>
        <w:rPr>
          <w:sz w:val="18"/>
          <w:szCs w:val="18"/>
        </w:rPr>
      </w:pPr>
      <w:r w:rsidRPr="0095138F">
        <w:rPr>
          <w:rFonts w:hint="eastAsia"/>
          <w:sz w:val="18"/>
          <w:szCs w:val="18"/>
        </w:rPr>
        <w:t>Expires</w:t>
      </w:r>
      <w:r w:rsidRPr="0095138F">
        <w:rPr>
          <w:rFonts w:hint="eastAsia"/>
          <w:sz w:val="18"/>
          <w:szCs w:val="18"/>
        </w:rPr>
        <w:t>实体报头域给出响应过期的日期和时间。为了让代理服务器或浏览器在一段时间以后更新缓存中</w:t>
      </w:r>
      <w:r w:rsidRPr="0095138F">
        <w:rPr>
          <w:rFonts w:hint="eastAsia"/>
          <w:sz w:val="18"/>
          <w:szCs w:val="18"/>
        </w:rPr>
        <w:t>(</w:t>
      </w:r>
      <w:r w:rsidRPr="0095138F">
        <w:rPr>
          <w:rFonts w:hint="eastAsia"/>
          <w:sz w:val="18"/>
          <w:szCs w:val="18"/>
        </w:rPr>
        <w:t>再次访问曾访问过的页面时，直接从缓存中加载，缩短响应时间和降低服务器负载</w:t>
      </w:r>
      <w:r w:rsidRPr="0095138F">
        <w:rPr>
          <w:rFonts w:hint="eastAsia"/>
          <w:sz w:val="18"/>
          <w:szCs w:val="18"/>
        </w:rPr>
        <w:t>)</w:t>
      </w:r>
      <w:r w:rsidRPr="0095138F">
        <w:rPr>
          <w:rFonts w:hint="eastAsia"/>
          <w:sz w:val="18"/>
          <w:szCs w:val="18"/>
        </w:rPr>
        <w:t>的页面，我们可以使用</w:t>
      </w:r>
      <w:r w:rsidRPr="0095138F">
        <w:rPr>
          <w:rFonts w:hint="eastAsia"/>
          <w:sz w:val="18"/>
          <w:szCs w:val="18"/>
        </w:rPr>
        <w:t>Expires</w:t>
      </w:r>
      <w:r w:rsidRPr="0095138F">
        <w:rPr>
          <w:rFonts w:hint="eastAsia"/>
          <w:sz w:val="18"/>
          <w:szCs w:val="18"/>
        </w:rPr>
        <w:t>实体报头域指定页面过期的时间。</w:t>
      </w:r>
      <w:r w:rsidRPr="0095138F">
        <w:rPr>
          <w:rFonts w:hint="eastAsia"/>
          <w:sz w:val="18"/>
          <w:szCs w:val="18"/>
        </w:rPr>
        <w:t>eg</w:t>
      </w:r>
      <w:r w:rsidRPr="0095138F">
        <w:rPr>
          <w:rFonts w:hint="eastAsia"/>
          <w:sz w:val="18"/>
          <w:szCs w:val="18"/>
        </w:rPr>
        <w:t>：</w:t>
      </w:r>
      <w:r w:rsidRPr="0095138F">
        <w:rPr>
          <w:rFonts w:hint="eastAsia"/>
          <w:sz w:val="18"/>
          <w:szCs w:val="18"/>
        </w:rPr>
        <w:t>Expires</w:t>
      </w:r>
      <w:r w:rsidRPr="0095138F">
        <w:rPr>
          <w:rFonts w:hint="eastAsia"/>
          <w:sz w:val="18"/>
          <w:szCs w:val="18"/>
        </w:rPr>
        <w:t>：</w:t>
      </w:r>
      <w:r w:rsidRPr="0095138F">
        <w:rPr>
          <w:rFonts w:hint="eastAsia"/>
          <w:sz w:val="18"/>
          <w:szCs w:val="18"/>
        </w:rPr>
        <w:t>Thu</w:t>
      </w:r>
      <w:r w:rsidRPr="0095138F">
        <w:rPr>
          <w:rFonts w:hint="eastAsia"/>
          <w:sz w:val="18"/>
          <w:szCs w:val="18"/>
        </w:rPr>
        <w:t>，</w:t>
      </w:r>
      <w:r w:rsidRPr="0095138F">
        <w:rPr>
          <w:rFonts w:hint="eastAsia"/>
          <w:sz w:val="18"/>
          <w:szCs w:val="18"/>
        </w:rPr>
        <w:t>15 Sep 2006 16:23:12 GMT</w:t>
      </w:r>
    </w:p>
    <w:p w:rsidR="003254A0" w:rsidRPr="003254A0" w:rsidRDefault="003254A0" w:rsidP="003254A0">
      <w:pPr>
        <w:pStyle w:val="2"/>
        <w:numPr>
          <w:ilvl w:val="1"/>
          <w:numId w:val="3"/>
        </w:numPr>
        <w:spacing w:before="100" w:beforeAutospacing="1" w:after="100" w:afterAutospacing="1" w:line="240" w:lineRule="auto"/>
        <w:rPr>
          <w:sz w:val="21"/>
          <w:szCs w:val="21"/>
        </w:rPr>
      </w:pPr>
      <w:bookmarkStart w:id="232" w:name="_Toc497738934"/>
      <w:r w:rsidRPr="007D6FDE">
        <w:rPr>
          <w:rFonts w:ascii="宋体" w:hAnsi="宋体" w:cs="宋体" w:hint="eastAsia"/>
          <w:kern w:val="0"/>
          <w:sz w:val="18"/>
          <w:szCs w:val="18"/>
        </w:rPr>
        <w:t>什么是Etag？</w:t>
      </w:r>
      <w:bookmarkEnd w:id="232"/>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当发送一个服务器请求时，浏览器首先会进行缓存过期判断。浏览器根据缓存过期时间判断缓存文件是否过期。</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情景</w:t>
      </w:r>
      <w:proofErr w:type="gramStart"/>
      <w:r w:rsidRPr="00A05564">
        <w:rPr>
          <w:rFonts w:ascii="宋体" w:hAnsi="宋体" w:cs="宋体" w:hint="eastAsia"/>
          <w:kern w:val="0"/>
          <w:sz w:val="18"/>
          <w:szCs w:val="18"/>
        </w:rPr>
        <w:t>一</w:t>
      </w:r>
      <w:proofErr w:type="gramEnd"/>
      <w:r w:rsidRPr="00A05564">
        <w:rPr>
          <w:rFonts w:ascii="宋体" w:hAnsi="宋体" w:cs="宋体" w:hint="eastAsia"/>
          <w:kern w:val="0"/>
          <w:sz w:val="18"/>
          <w:szCs w:val="18"/>
        </w:rPr>
        <w:t>：若没有过期，则不向服务器发送请求，直接使用缓存中的结果，此时我们在浏览器控制台中可以看到 </w:t>
      </w:r>
      <w:r w:rsidRPr="00A05564">
        <w:rPr>
          <w:rFonts w:ascii="宋体" w:hAnsi="宋体" w:cs="宋体"/>
          <w:kern w:val="0"/>
          <w:sz w:val="18"/>
          <w:szCs w:val="18"/>
          <w:bdr w:val="none" w:sz="0" w:space="0" w:color="auto" w:frame="1"/>
        </w:rPr>
        <w:t>200 OK</w:t>
      </w:r>
      <w:r w:rsidRPr="00A05564">
        <w:rPr>
          <w:rFonts w:ascii="宋体" w:hAnsi="宋体" w:cs="宋体" w:hint="eastAsia"/>
          <w:kern w:val="0"/>
          <w:sz w:val="18"/>
          <w:szCs w:val="18"/>
        </w:rPr>
        <w:t>(from cache) ，此时的情况就是完全使用缓存，浏览器和服务器没有任何交互的。</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情景二：若已过期，则向服务器发送请求，此时请求中会带上①中设置的文件修改时间，和</w:t>
      </w:r>
      <w:r w:rsidRPr="00A05564">
        <w:rPr>
          <w:rFonts w:ascii="宋体" w:hAnsi="宋体" w:cs="宋体"/>
          <w:kern w:val="0"/>
          <w:sz w:val="18"/>
          <w:szCs w:val="18"/>
          <w:bdr w:val="none" w:sz="0" w:space="0" w:color="auto" w:frame="1"/>
        </w:rPr>
        <w:t>Etag</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然后，进行资源更新判断。服务器根据浏览器传过来的文件修改时间，</w:t>
      </w:r>
      <w:proofErr w:type="gramStart"/>
      <w:r w:rsidRPr="00A05564">
        <w:rPr>
          <w:rFonts w:ascii="宋体" w:hAnsi="宋体" w:cs="宋体" w:hint="eastAsia"/>
          <w:kern w:val="0"/>
          <w:sz w:val="18"/>
          <w:szCs w:val="18"/>
        </w:rPr>
        <w:t>判断自</w:t>
      </w:r>
      <w:proofErr w:type="gramEnd"/>
      <w:r w:rsidRPr="00A05564">
        <w:rPr>
          <w:rFonts w:ascii="宋体" w:hAnsi="宋体" w:cs="宋体" w:hint="eastAsia"/>
          <w:kern w:val="0"/>
          <w:sz w:val="18"/>
          <w:szCs w:val="18"/>
        </w:rPr>
        <w:t>浏览器上一次请求之后，文件是不是没有被修改过；根据</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，判断文件内容自上一次请求之后，有没有发生变化</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情形</w:t>
      </w:r>
      <w:proofErr w:type="gramStart"/>
      <w:r w:rsidRPr="00A05564">
        <w:rPr>
          <w:rFonts w:ascii="宋体" w:hAnsi="宋体" w:cs="宋体" w:hint="eastAsia"/>
          <w:kern w:val="0"/>
          <w:sz w:val="18"/>
          <w:szCs w:val="18"/>
        </w:rPr>
        <w:t>一</w:t>
      </w:r>
      <w:proofErr w:type="gramEnd"/>
      <w:r w:rsidRPr="00A05564">
        <w:rPr>
          <w:rFonts w:ascii="宋体" w:hAnsi="宋体" w:cs="宋体" w:hint="eastAsia"/>
          <w:kern w:val="0"/>
          <w:sz w:val="18"/>
          <w:szCs w:val="18"/>
        </w:rPr>
        <w:t>：若两种判断的结论都是文件没有被修改过，则服务器就不给浏览器发</w:t>
      </w:r>
      <w:r w:rsidRPr="00A05564">
        <w:rPr>
          <w:rFonts w:ascii="宋体" w:hAnsi="宋体" w:cs="宋体"/>
          <w:kern w:val="0"/>
          <w:sz w:val="18"/>
          <w:szCs w:val="18"/>
          <w:bdr w:val="none" w:sz="0" w:space="0" w:color="auto" w:frame="1"/>
        </w:rPr>
        <w:t>index.html</w:t>
      </w:r>
      <w:r w:rsidRPr="00A05564">
        <w:rPr>
          <w:rFonts w:ascii="宋体" w:hAnsi="宋体" w:cs="宋体" w:hint="eastAsia"/>
          <w:kern w:val="0"/>
          <w:sz w:val="18"/>
          <w:szCs w:val="18"/>
        </w:rPr>
        <w:t>的内容了，直接告诉它，文件没有被修改过，你用你那边的缓存吧—— </w:t>
      </w:r>
      <w:r w:rsidRPr="00A05564">
        <w:rPr>
          <w:rFonts w:ascii="宋体" w:hAnsi="宋体" w:cs="宋体"/>
          <w:kern w:val="0"/>
          <w:sz w:val="18"/>
          <w:szCs w:val="18"/>
          <w:bdr w:val="none" w:sz="0" w:space="0" w:color="auto" w:frame="1"/>
        </w:rPr>
        <w:t>304 Not Modified</w:t>
      </w:r>
      <w:r w:rsidRPr="00A05564">
        <w:rPr>
          <w:rFonts w:ascii="宋体" w:hAnsi="宋体" w:cs="宋体" w:hint="eastAsia"/>
          <w:kern w:val="0"/>
          <w:sz w:val="18"/>
          <w:szCs w:val="18"/>
        </w:rPr>
        <w:t>，此时浏览器就会从本地缓存中获取</w:t>
      </w:r>
      <w:r w:rsidRPr="00A05564">
        <w:rPr>
          <w:rFonts w:ascii="宋体" w:hAnsi="宋体" w:cs="宋体"/>
          <w:kern w:val="0"/>
          <w:sz w:val="18"/>
          <w:szCs w:val="18"/>
          <w:bdr w:val="none" w:sz="0" w:space="0" w:color="auto" w:frame="1"/>
        </w:rPr>
        <w:t>index.html</w:t>
      </w:r>
      <w:r w:rsidRPr="00A05564">
        <w:rPr>
          <w:rFonts w:ascii="宋体" w:hAnsi="宋体" w:cs="宋体" w:hint="eastAsia"/>
          <w:kern w:val="0"/>
          <w:sz w:val="18"/>
          <w:szCs w:val="18"/>
        </w:rPr>
        <w:t>的内容。此时的情况叫协议缓存，浏览器和服务器之间有一次请求交互。</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情形二：若修改时间和文件内容判断有任意一个没有通过，则服务器会受理此次请求，之后的操作同①</w:t>
      </w:r>
    </w:p>
    <w:p w:rsidR="00E55DB5"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① 只有get请求会被缓存，post请求不会</w:t>
      </w:r>
    </w:p>
    <w:p w:rsidR="00E55DB5" w:rsidRPr="00973ECF" w:rsidRDefault="00E55DB5" w:rsidP="00E55DB5">
      <w:pPr>
        <w:pStyle w:val="2"/>
        <w:numPr>
          <w:ilvl w:val="1"/>
          <w:numId w:val="3"/>
        </w:numPr>
        <w:spacing w:before="100" w:beforeAutospacing="1" w:after="100" w:afterAutospacing="1" w:line="240" w:lineRule="auto"/>
        <w:rPr>
          <w:sz w:val="21"/>
          <w:szCs w:val="21"/>
        </w:rPr>
      </w:pPr>
      <w:bookmarkStart w:id="233" w:name="t20"/>
      <w:bookmarkStart w:id="234" w:name="t21"/>
      <w:bookmarkStart w:id="235" w:name="_Toc497738935"/>
      <w:bookmarkEnd w:id="233"/>
      <w:bookmarkEnd w:id="234"/>
      <w:r w:rsidRPr="00973ECF">
        <w:rPr>
          <w:rFonts w:ascii="宋体" w:hAnsi="宋体" w:cs="宋体" w:hint="eastAsia"/>
          <w:kern w:val="0"/>
          <w:sz w:val="18"/>
          <w:szCs w:val="18"/>
        </w:rPr>
        <w:t>ETag应用</w:t>
      </w:r>
      <w:bookmarkEnd w:id="235"/>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由服务器端生成，客户端通过</w:t>
      </w:r>
      <w:r w:rsidRPr="00A05564">
        <w:rPr>
          <w:rFonts w:ascii="宋体" w:hAnsi="宋体" w:cs="宋体"/>
          <w:kern w:val="0"/>
          <w:sz w:val="18"/>
          <w:szCs w:val="18"/>
          <w:bdr w:val="none" w:sz="0" w:space="0" w:color="auto" w:frame="1"/>
        </w:rPr>
        <w:t>If-Match</w:t>
      </w:r>
      <w:r w:rsidRPr="00A05564">
        <w:rPr>
          <w:rFonts w:ascii="宋体" w:hAnsi="宋体" w:cs="宋体" w:hint="eastAsia"/>
          <w:kern w:val="0"/>
          <w:sz w:val="18"/>
          <w:szCs w:val="18"/>
        </w:rPr>
        <w:t>或者说</w:t>
      </w:r>
      <w:r w:rsidRPr="00A05564">
        <w:rPr>
          <w:rFonts w:ascii="宋体" w:hAnsi="宋体" w:cs="宋体"/>
          <w:kern w:val="0"/>
          <w:sz w:val="18"/>
          <w:szCs w:val="18"/>
          <w:bdr w:val="none" w:sz="0" w:space="0" w:color="auto" w:frame="1"/>
        </w:rPr>
        <w:t>If-None-Match</w:t>
      </w:r>
      <w:r w:rsidRPr="00A05564">
        <w:rPr>
          <w:rFonts w:ascii="宋体" w:hAnsi="宋体" w:cs="宋体" w:hint="eastAsia"/>
          <w:kern w:val="0"/>
          <w:sz w:val="18"/>
          <w:szCs w:val="18"/>
        </w:rPr>
        <w:t>这个条件判断请求来验证资源是否修改。常见的是使用</w:t>
      </w:r>
      <w:r w:rsidRPr="00A05564">
        <w:rPr>
          <w:rFonts w:ascii="宋体" w:hAnsi="宋体" w:cs="宋体"/>
          <w:kern w:val="0"/>
          <w:sz w:val="18"/>
          <w:szCs w:val="18"/>
          <w:bdr w:val="none" w:sz="0" w:space="0" w:color="auto" w:frame="1"/>
        </w:rPr>
        <w:t>If-None-Match</w:t>
      </w:r>
      <w:r w:rsidRPr="00A05564">
        <w:rPr>
          <w:rFonts w:ascii="宋体" w:hAnsi="宋体" w:cs="宋体" w:hint="eastAsia"/>
          <w:kern w:val="0"/>
          <w:sz w:val="18"/>
          <w:szCs w:val="18"/>
        </w:rPr>
        <w:t>。请求一个文件的流程可能如下：</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====第一次请求===</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1.客户端发起 HTTP GET 请求一个文件；</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2.服务器处理请求，返回文件内容和一堆Header，当然包括Etag(例如"2e681a-6-5d044840")(假设服务器支持Etag生成和已经开启了Etag).状态码200</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====第二次请求===</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客户端发起 HTTP GET 请求一个文件，注意这个时候客户端同时发送一个If-None-Match头，这个头的内容就是第一次请求时服务器返回的Etag：2e681a-6-5d0448402.服务器判断发送过来的Etag和计算出来的Etag匹配，因此If-None-Match为False，不返回200，返回304，客户端继续使用本地缓存；流程很简单，问题是，如果服务器又设置了Cache-Control:max-age和Expires呢，怎么办</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答案是同时使用，也就是说在完全匹配</w:t>
      </w:r>
      <w:r w:rsidRPr="00A05564">
        <w:rPr>
          <w:rFonts w:ascii="宋体" w:hAnsi="宋体" w:cs="宋体"/>
          <w:kern w:val="0"/>
          <w:sz w:val="18"/>
          <w:szCs w:val="18"/>
          <w:bdr w:val="none" w:sz="0" w:space="0" w:color="auto" w:frame="1"/>
        </w:rPr>
        <w:t>If-Modified-Since</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If-None-Match</w:t>
      </w:r>
      <w:r w:rsidRPr="00A05564">
        <w:rPr>
          <w:rFonts w:ascii="宋体" w:hAnsi="宋体" w:cs="宋体" w:hint="eastAsia"/>
          <w:kern w:val="0"/>
          <w:sz w:val="18"/>
          <w:szCs w:val="18"/>
        </w:rPr>
        <w:t>即检查</w:t>
      </w:r>
      <w:proofErr w:type="gramStart"/>
      <w:r w:rsidRPr="00A05564">
        <w:rPr>
          <w:rFonts w:ascii="宋体" w:hAnsi="宋体" w:cs="宋体" w:hint="eastAsia"/>
          <w:kern w:val="0"/>
          <w:sz w:val="18"/>
          <w:szCs w:val="18"/>
        </w:rPr>
        <w:t>完修改</w:t>
      </w:r>
      <w:proofErr w:type="gramEnd"/>
      <w:r w:rsidRPr="00A05564">
        <w:rPr>
          <w:rFonts w:ascii="宋体" w:hAnsi="宋体" w:cs="宋体" w:hint="eastAsia"/>
          <w:kern w:val="0"/>
          <w:sz w:val="18"/>
          <w:szCs w:val="18"/>
        </w:rPr>
        <w:t>时间和</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之后，</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服务器才能返回304.(不要陷入到底使用谁的问题怪圈)</w:t>
      </w:r>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为什么使用Etag请求头?</w:t>
      </w:r>
    </w:p>
    <w:p w:rsidR="00E55DB5" w:rsidRDefault="00E55DB5" w:rsidP="00E55DB5">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Etag 主要为了解决 </w:t>
      </w:r>
      <w:r w:rsidRPr="00A05564">
        <w:rPr>
          <w:rFonts w:ascii="宋体" w:hAnsi="宋体" w:cs="宋体"/>
          <w:kern w:val="0"/>
          <w:sz w:val="18"/>
          <w:szCs w:val="18"/>
          <w:bdr w:val="none" w:sz="0" w:space="0" w:color="auto" w:frame="1"/>
        </w:rPr>
        <w:t>Last-Modified</w:t>
      </w:r>
      <w:r w:rsidRPr="00A05564">
        <w:rPr>
          <w:rFonts w:ascii="宋体" w:hAnsi="宋体" w:cs="宋体" w:hint="eastAsia"/>
          <w:kern w:val="0"/>
          <w:sz w:val="18"/>
          <w:szCs w:val="18"/>
        </w:rPr>
        <w:t> 无法解决的一些问题。</w:t>
      </w:r>
    </w:p>
    <w:p w:rsidR="00E55DB5" w:rsidRPr="007503F9" w:rsidRDefault="00E55DB5" w:rsidP="00E55DB5">
      <w:pPr>
        <w:pStyle w:val="2"/>
        <w:numPr>
          <w:ilvl w:val="1"/>
          <w:numId w:val="3"/>
        </w:numPr>
        <w:spacing w:before="100" w:beforeAutospacing="1" w:after="100" w:afterAutospacing="1" w:line="240" w:lineRule="auto"/>
        <w:rPr>
          <w:sz w:val="21"/>
          <w:szCs w:val="21"/>
        </w:rPr>
      </w:pPr>
      <w:bookmarkStart w:id="236" w:name="_Toc497738936"/>
      <w:r w:rsidRPr="007503F9">
        <w:rPr>
          <w:rFonts w:ascii="宋体" w:hAnsi="宋体" w:cs="宋体" w:hint="eastAsia"/>
          <w:kern w:val="0"/>
          <w:sz w:val="18"/>
          <w:szCs w:val="18"/>
        </w:rPr>
        <w:t>Expires和Cache-Control</w:t>
      </w:r>
      <w:bookmarkEnd w:id="236"/>
    </w:p>
    <w:p w:rsidR="00E55DB5" w:rsidRPr="00A05564" w:rsidRDefault="00E55DB5" w:rsidP="00E55DB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Expires</w:t>
      </w:r>
      <w:r w:rsidRPr="00A05564">
        <w:rPr>
          <w:rFonts w:ascii="宋体" w:hAnsi="宋体" w:cs="宋体" w:hint="eastAsia"/>
          <w:kern w:val="0"/>
          <w:sz w:val="18"/>
          <w:szCs w:val="18"/>
        </w:rPr>
        <w:t>要求客户端和服务端的时钟严格同步。</w:t>
      </w:r>
      <w:r w:rsidRPr="00A05564">
        <w:rPr>
          <w:rFonts w:ascii="宋体" w:hAnsi="宋体" w:cs="宋体"/>
          <w:kern w:val="0"/>
          <w:sz w:val="18"/>
          <w:szCs w:val="18"/>
          <w:bdr w:val="none" w:sz="0" w:space="0" w:color="auto" w:frame="1"/>
        </w:rPr>
        <w:t>HTTP1.1</w:t>
      </w:r>
      <w:r w:rsidRPr="00A05564">
        <w:rPr>
          <w:rFonts w:ascii="宋体" w:hAnsi="宋体" w:cs="宋体" w:hint="eastAsia"/>
          <w:kern w:val="0"/>
          <w:sz w:val="18"/>
          <w:szCs w:val="18"/>
        </w:rPr>
        <w:t>引入</w:t>
      </w:r>
      <w:r w:rsidRPr="00A05564">
        <w:rPr>
          <w:rFonts w:ascii="宋体" w:hAnsi="宋体" w:cs="宋体"/>
          <w:kern w:val="0"/>
          <w:sz w:val="18"/>
          <w:szCs w:val="18"/>
          <w:bdr w:val="none" w:sz="0" w:space="0" w:color="auto" w:frame="1"/>
        </w:rPr>
        <w:t>Cache-Control</w:t>
      </w:r>
      <w:r w:rsidRPr="00A05564">
        <w:rPr>
          <w:rFonts w:ascii="宋体" w:hAnsi="宋体" w:cs="宋体" w:hint="eastAsia"/>
          <w:kern w:val="0"/>
          <w:sz w:val="18"/>
          <w:szCs w:val="18"/>
        </w:rPr>
        <w:t>来克服Expires头的限制。如果max-age和Expires同时出现，则max-age有更高的优先级。</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Cache-Control: no-cache, private, max-age=</w:t>
      </w:r>
      <w:r w:rsidRPr="00A05564">
        <w:rPr>
          <w:rFonts w:ascii="宋体" w:hAnsi="宋体" w:cs="宋体" w:hint="eastAsia"/>
          <w:kern w:val="0"/>
          <w:sz w:val="18"/>
          <w:szCs w:val="18"/>
          <w:bdr w:val="none" w:sz="0" w:space="0" w:color="auto" w:frame="1"/>
        </w:rPr>
        <w:t>0</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ETag: abcde</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Expires: Thu, </w:t>
      </w:r>
      <w:r w:rsidRPr="00A05564">
        <w:rPr>
          <w:rFonts w:ascii="宋体" w:hAnsi="宋体" w:cs="宋体" w:hint="eastAsia"/>
          <w:kern w:val="0"/>
          <w:sz w:val="18"/>
          <w:szCs w:val="18"/>
          <w:bdr w:val="none" w:sz="0" w:space="0" w:color="auto" w:frame="1"/>
        </w:rPr>
        <w:t>15</w:t>
      </w:r>
      <w:r w:rsidRPr="00A05564">
        <w:rPr>
          <w:rFonts w:ascii="宋体" w:hAnsi="宋体" w:cs="宋体"/>
          <w:kern w:val="0"/>
          <w:sz w:val="18"/>
          <w:szCs w:val="18"/>
          <w:bdr w:val="none" w:sz="0" w:space="0" w:color="auto" w:frame="1"/>
        </w:rPr>
        <w:t xml:space="preserve"> Apr </w:t>
      </w:r>
      <w:r w:rsidRPr="00A05564">
        <w:rPr>
          <w:rFonts w:ascii="宋体" w:hAnsi="宋体" w:cs="宋体" w:hint="eastAsia"/>
          <w:kern w:val="0"/>
          <w:sz w:val="18"/>
          <w:szCs w:val="18"/>
          <w:bdr w:val="none" w:sz="0" w:space="0" w:color="auto" w:frame="1"/>
        </w:rPr>
        <w:t>2014</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20</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00</w:t>
      </w:r>
      <w:r w:rsidRPr="00A05564">
        <w:rPr>
          <w:rFonts w:ascii="宋体" w:hAnsi="宋体" w:cs="宋体"/>
          <w:kern w:val="0"/>
          <w:sz w:val="18"/>
          <w:szCs w:val="18"/>
          <w:bdr w:val="none" w:sz="0" w:space="0" w:color="auto" w:frame="1"/>
        </w:rPr>
        <w:t>:</w:t>
      </w:r>
      <w:r w:rsidRPr="00A05564">
        <w:rPr>
          <w:rFonts w:ascii="宋体" w:hAnsi="宋体" w:cs="宋体" w:hint="eastAsia"/>
          <w:kern w:val="0"/>
          <w:sz w:val="18"/>
          <w:szCs w:val="18"/>
          <w:bdr w:val="none" w:sz="0" w:space="0" w:color="auto" w:frame="1"/>
        </w:rPr>
        <w:t>00</w:t>
      </w:r>
      <w:r w:rsidRPr="00A05564">
        <w:rPr>
          <w:rFonts w:ascii="宋体" w:hAnsi="宋体" w:cs="宋体"/>
          <w:kern w:val="0"/>
          <w:sz w:val="18"/>
          <w:szCs w:val="18"/>
          <w:bdr w:val="none" w:sz="0" w:space="0" w:color="auto" w:frame="1"/>
        </w:rPr>
        <w:t xml:space="preserve"> GMT</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Pragma: private</w:t>
      </w:r>
    </w:p>
    <w:p w:rsidR="00E55DB5" w:rsidRPr="00E55DB5"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Last-Modified: $now </w:t>
      </w:r>
      <w:r w:rsidRPr="00A05564">
        <w:rPr>
          <w:rFonts w:ascii="宋体" w:hAnsi="宋体" w:cs="宋体" w:hint="eastAsia"/>
          <w:kern w:val="0"/>
          <w:sz w:val="18"/>
          <w:szCs w:val="18"/>
          <w:bdr w:val="none" w:sz="0" w:space="0" w:color="auto" w:frame="1"/>
        </w:rPr>
        <w:t>// RFC1123 format</w:t>
      </w:r>
    </w:p>
    <w:p w:rsidR="00D317D7" w:rsidRPr="00FA4C52" w:rsidRDefault="00D317D7" w:rsidP="00D317D7">
      <w:pPr>
        <w:pStyle w:val="2"/>
        <w:numPr>
          <w:ilvl w:val="1"/>
          <w:numId w:val="3"/>
        </w:numPr>
        <w:spacing w:before="100" w:beforeAutospacing="1" w:after="100" w:afterAutospacing="1" w:line="240" w:lineRule="auto"/>
        <w:rPr>
          <w:sz w:val="21"/>
          <w:szCs w:val="21"/>
        </w:rPr>
      </w:pPr>
      <w:bookmarkStart w:id="237" w:name="_Toc497738937"/>
      <w:r w:rsidRPr="00FA4C52">
        <w:rPr>
          <w:rFonts w:ascii="宋体" w:hAnsi="宋体" w:cs="宋体" w:hint="eastAsia"/>
          <w:kern w:val="0"/>
          <w:sz w:val="18"/>
          <w:szCs w:val="18"/>
        </w:rPr>
        <w:t>说说304缓存的原理</w:t>
      </w:r>
      <w:bookmarkEnd w:id="237"/>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服务器首先产生</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，服务器可在稍后使用它来判断页面是否已经被修改。本质上，客户端通过将该记号传回服务器要求服务器验证其（客户端）缓存。</w:t>
      </w:r>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304是HTTP状态码，服务器用来标识这个文件没修改，不返回内容，浏览器在接收到</w:t>
      </w:r>
      <w:proofErr w:type="gramStart"/>
      <w:r w:rsidRPr="00A05564">
        <w:rPr>
          <w:rFonts w:ascii="宋体" w:hAnsi="宋体" w:cs="宋体" w:hint="eastAsia"/>
          <w:kern w:val="0"/>
          <w:sz w:val="18"/>
          <w:szCs w:val="18"/>
        </w:rPr>
        <w:t>个状态码</w:t>
      </w:r>
      <w:proofErr w:type="gramEnd"/>
      <w:r w:rsidRPr="00A05564">
        <w:rPr>
          <w:rFonts w:ascii="宋体" w:hAnsi="宋体" w:cs="宋体" w:hint="eastAsia"/>
          <w:kern w:val="0"/>
          <w:sz w:val="18"/>
          <w:szCs w:val="18"/>
        </w:rPr>
        <w:t>后，会使用浏览器已缓存的文件</w:t>
      </w:r>
      <w:r>
        <w:rPr>
          <w:rFonts w:ascii="宋体" w:hAnsi="宋体" w:cs="宋体" w:hint="eastAsia"/>
          <w:kern w:val="0"/>
          <w:sz w:val="18"/>
          <w:szCs w:val="18"/>
        </w:rPr>
        <w:t>。</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客户端请求一个页面（A）。 服务器返回页面A，并在给</w:t>
      </w:r>
      <w:r w:rsidRPr="00A05564">
        <w:rPr>
          <w:rFonts w:ascii="宋体" w:hAnsi="宋体" w:cs="宋体"/>
          <w:kern w:val="0"/>
          <w:sz w:val="18"/>
          <w:szCs w:val="18"/>
          <w:bdr w:val="none" w:sz="0" w:space="0" w:color="auto" w:frame="1"/>
        </w:rPr>
        <w:t>A</w:t>
      </w:r>
      <w:r w:rsidRPr="00A05564">
        <w:rPr>
          <w:rFonts w:ascii="宋体" w:hAnsi="宋体" w:cs="宋体" w:hint="eastAsia"/>
          <w:kern w:val="0"/>
          <w:sz w:val="18"/>
          <w:szCs w:val="18"/>
        </w:rPr>
        <w:t>加上一个</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 客户端展现该页面，并将页面连同</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一起缓存。 客户再次请求页面</w:t>
      </w:r>
      <w:r w:rsidRPr="00A05564">
        <w:rPr>
          <w:rFonts w:ascii="宋体" w:hAnsi="宋体" w:cs="宋体"/>
          <w:kern w:val="0"/>
          <w:sz w:val="18"/>
          <w:szCs w:val="18"/>
          <w:bdr w:val="none" w:sz="0" w:space="0" w:color="auto" w:frame="1"/>
        </w:rPr>
        <w:t>A</w:t>
      </w:r>
      <w:r w:rsidRPr="00A05564">
        <w:rPr>
          <w:rFonts w:ascii="宋体" w:hAnsi="宋体" w:cs="宋体" w:hint="eastAsia"/>
          <w:kern w:val="0"/>
          <w:sz w:val="18"/>
          <w:szCs w:val="18"/>
        </w:rPr>
        <w:t>，并将上次请求时服务器返回的</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一起传递给服务器。 服务器检查该</w:t>
      </w:r>
      <w:r w:rsidRPr="00A05564">
        <w:rPr>
          <w:rFonts w:ascii="宋体" w:hAnsi="宋体" w:cs="宋体"/>
          <w:kern w:val="0"/>
          <w:sz w:val="18"/>
          <w:szCs w:val="18"/>
          <w:bdr w:val="none" w:sz="0" w:space="0" w:color="auto" w:frame="1"/>
        </w:rPr>
        <w:t>ETag</w:t>
      </w:r>
      <w:r w:rsidRPr="00A05564">
        <w:rPr>
          <w:rFonts w:ascii="宋体" w:hAnsi="宋体" w:cs="宋体" w:hint="eastAsia"/>
          <w:kern w:val="0"/>
          <w:sz w:val="18"/>
          <w:szCs w:val="18"/>
        </w:rPr>
        <w:t>，并判断出该页面自上次客户端请求之后还未被修改，直接返回响应</w:t>
      </w:r>
      <w:r w:rsidRPr="00A05564">
        <w:rPr>
          <w:rFonts w:ascii="宋体" w:hAnsi="宋体" w:cs="宋体"/>
          <w:kern w:val="0"/>
          <w:sz w:val="18"/>
          <w:szCs w:val="18"/>
          <w:bdr w:val="none" w:sz="0" w:space="0" w:color="auto" w:frame="1"/>
        </w:rPr>
        <w:t>304</w:t>
      </w:r>
      <w:r w:rsidRPr="00A05564">
        <w:rPr>
          <w:rFonts w:ascii="宋体" w:hAnsi="宋体" w:cs="宋体" w:hint="eastAsia"/>
          <w:kern w:val="0"/>
          <w:sz w:val="18"/>
          <w:szCs w:val="18"/>
        </w:rPr>
        <w:t>（未修改——</w:t>
      </w:r>
      <w:r w:rsidRPr="00A05564">
        <w:rPr>
          <w:rFonts w:ascii="宋体" w:hAnsi="宋体" w:cs="宋体"/>
          <w:kern w:val="0"/>
          <w:sz w:val="18"/>
          <w:szCs w:val="18"/>
          <w:bdr w:val="none" w:sz="0" w:space="0" w:color="auto" w:frame="1"/>
        </w:rPr>
        <w:t>Not Modified</w:t>
      </w:r>
      <w:r w:rsidRPr="00A05564">
        <w:rPr>
          <w:rFonts w:ascii="宋体" w:hAnsi="宋体" w:cs="宋体" w:hint="eastAsia"/>
          <w:kern w:val="0"/>
          <w:sz w:val="18"/>
          <w:szCs w:val="18"/>
        </w:rPr>
        <w:t>）和一个空的响应体。</w:t>
      </w:r>
    </w:p>
    <w:p w:rsidR="00D317D7" w:rsidRPr="00082DCC" w:rsidRDefault="00D317D7" w:rsidP="00D317D7">
      <w:pPr>
        <w:pStyle w:val="2"/>
        <w:numPr>
          <w:ilvl w:val="1"/>
          <w:numId w:val="3"/>
        </w:numPr>
        <w:spacing w:before="100" w:beforeAutospacing="1" w:after="100" w:afterAutospacing="1" w:line="240" w:lineRule="auto"/>
        <w:rPr>
          <w:sz w:val="21"/>
          <w:szCs w:val="21"/>
        </w:rPr>
      </w:pPr>
      <w:bookmarkStart w:id="238" w:name="_Toc497738938"/>
      <w:r w:rsidRPr="00082DCC">
        <w:rPr>
          <w:rFonts w:ascii="宋体" w:hAnsi="宋体" w:cs="宋体" w:hint="eastAsia"/>
          <w:kern w:val="0"/>
          <w:sz w:val="18"/>
          <w:szCs w:val="18"/>
        </w:rPr>
        <w:t>说说网络分层里七层模型是哪七层</w:t>
      </w:r>
      <w:r>
        <w:rPr>
          <w:rFonts w:ascii="宋体" w:hAnsi="宋体" w:cs="宋体" w:hint="eastAsia"/>
          <w:kern w:val="0"/>
          <w:sz w:val="18"/>
          <w:szCs w:val="18"/>
        </w:rPr>
        <w:t>，</w:t>
      </w:r>
      <w:r w:rsidRPr="00CB4830">
        <w:rPr>
          <w:rFonts w:ascii="宋体" w:hAnsi="宋体" w:cs="宋体" w:hint="eastAsia"/>
          <w:kern w:val="0"/>
          <w:sz w:val="18"/>
          <w:szCs w:val="18"/>
        </w:rPr>
        <w:t>每一层的作用</w:t>
      </w:r>
      <w:r>
        <w:rPr>
          <w:rFonts w:ascii="宋体" w:hAnsi="宋体" w:cs="宋体" w:hint="eastAsia"/>
          <w:kern w:val="0"/>
          <w:sz w:val="18"/>
          <w:szCs w:val="18"/>
        </w:rPr>
        <w:t>是什么？</w:t>
      </w:r>
      <w:bookmarkEnd w:id="238"/>
    </w:p>
    <w:p w:rsidR="00D317D7" w:rsidRPr="00082DCC" w:rsidRDefault="00D317D7" w:rsidP="00A10E1C">
      <w:pPr>
        <w:pStyle w:val="ae"/>
        <w:widowControl/>
        <w:numPr>
          <w:ilvl w:val="0"/>
          <w:numId w:val="15"/>
        </w:numPr>
        <w:ind w:firstLineChars="0"/>
        <w:jc w:val="left"/>
        <w:textAlignment w:val="baseline"/>
        <w:rPr>
          <w:rFonts w:ascii="宋体" w:hAnsi="宋体" w:cs="宋体"/>
          <w:kern w:val="0"/>
          <w:sz w:val="18"/>
          <w:szCs w:val="18"/>
        </w:rPr>
      </w:pPr>
      <w:r w:rsidRPr="00082DCC">
        <w:rPr>
          <w:rFonts w:ascii="宋体" w:hAnsi="宋体" w:cs="宋体" w:hint="eastAsia"/>
          <w:kern w:val="0"/>
          <w:sz w:val="18"/>
          <w:szCs w:val="18"/>
        </w:rPr>
        <w:t>应用层：应用层、表示层、会话层（从上往下）（</w:t>
      </w:r>
      <w:r w:rsidRPr="00082DCC">
        <w:rPr>
          <w:rFonts w:ascii="宋体" w:hAnsi="宋体" w:cs="宋体"/>
          <w:kern w:val="0"/>
          <w:sz w:val="18"/>
          <w:szCs w:val="18"/>
          <w:bdr w:val="none" w:sz="0" w:space="0" w:color="auto" w:frame="1"/>
        </w:rPr>
        <w:t>HTTP、FTP、SMTP、DNS</w:t>
      </w:r>
      <w:r w:rsidRPr="00082DCC">
        <w:rPr>
          <w:rFonts w:ascii="宋体" w:hAnsi="宋体" w:cs="宋体" w:hint="eastAsia"/>
          <w:kern w:val="0"/>
          <w:sz w:val="18"/>
          <w:szCs w:val="18"/>
        </w:rPr>
        <w:t>）</w:t>
      </w:r>
    </w:p>
    <w:p w:rsidR="00D317D7" w:rsidRPr="00082DCC" w:rsidRDefault="00D317D7" w:rsidP="00A10E1C">
      <w:pPr>
        <w:pStyle w:val="ae"/>
        <w:widowControl/>
        <w:numPr>
          <w:ilvl w:val="0"/>
          <w:numId w:val="15"/>
        </w:numPr>
        <w:ind w:firstLineChars="0"/>
        <w:jc w:val="left"/>
        <w:textAlignment w:val="baseline"/>
        <w:rPr>
          <w:rFonts w:ascii="宋体" w:hAnsi="宋体" w:cs="宋体"/>
          <w:kern w:val="0"/>
          <w:sz w:val="18"/>
          <w:szCs w:val="18"/>
        </w:rPr>
      </w:pPr>
      <w:r w:rsidRPr="00082DCC">
        <w:rPr>
          <w:rFonts w:ascii="宋体" w:hAnsi="宋体" w:cs="宋体" w:hint="eastAsia"/>
          <w:kern w:val="0"/>
          <w:sz w:val="18"/>
          <w:szCs w:val="18"/>
        </w:rPr>
        <w:t>传输层（</w:t>
      </w:r>
      <w:r w:rsidRPr="00082DCC">
        <w:rPr>
          <w:rFonts w:ascii="宋体" w:hAnsi="宋体" w:cs="宋体"/>
          <w:kern w:val="0"/>
          <w:sz w:val="18"/>
          <w:szCs w:val="18"/>
          <w:bdr w:val="none" w:sz="0" w:space="0" w:color="auto" w:frame="1"/>
        </w:rPr>
        <w:t>TCP</w:t>
      </w:r>
      <w:r w:rsidRPr="00082DCC">
        <w:rPr>
          <w:rFonts w:ascii="宋体" w:hAnsi="宋体" w:cs="宋体" w:hint="eastAsia"/>
          <w:kern w:val="0"/>
          <w:sz w:val="18"/>
          <w:szCs w:val="18"/>
        </w:rPr>
        <w:t>和</w:t>
      </w:r>
      <w:r w:rsidRPr="00082DCC">
        <w:rPr>
          <w:rFonts w:ascii="宋体" w:hAnsi="宋体" w:cs="宋体"/>
          <w:kern w:val="0"/>
          <w:sz w:val="18"/>
          <w:szCs w:val="18"/>
          <w:bdr w:val="none" w:sz="0" w:space="0" w:color="auto" w:frame="1"/>
        </w:rPr>
        <w:t>UDP</w:t>
      </w:r>
      <w:r w:rsidRPr="00082DCC">
        <w:rPr>
          <w:rFonts w:ascii="宋体" w:hAnsi="宋体" w:cs="宋体" w:hint="eastAsia"/>
          <w:kern w:val="0"/>
          <w:sz w:val="18"/>
          <w:szCs w:val="18"/>
        </w:rPr>
        <w:t>）</w:t>
      </w:r>
    </w:p>
    <w:p w:rsidR="00D317D7" w:rsidRPr="00082DCC" w:rsidRDefault="00D317D7" w:rsidP="00A10E1C">
      <w:pPr>
        <w:pStyle w:val="ae"/>
        <w:widowControl/>
        <w:numPr>
          <w:ilvl w:val="0"/>
          <w:numId w:val="15"/>
        </w:numPr>
        <w:ind w:firstLineChars="0"/>
        <w:jc w:val="left"/>
        <w:textAlignment w:val="baseline"/>
        <w:rPr>
          <w:rFonts w:ascii="宋体" w:hAnsi="宋体" w:cs="宋体"/>
          <w:kern w:val="0"/>
          <w:sz w:val="18"/>
          <w:szCs w:val="18"/>
        </w:rPr>
      </w:pPr>
      <w:r w:rsidRPr="00082DCC">
        <w:rPr>
          <w:rFonts w:ascii="宋体" w:hAnsi="宋体" w:cs="宋体" w:hint="eastAsia"/>
          <w:kern w:val="0"/>
          <w:sz w:val="18"/>
          <w:szCs w:val="18"/>
        </w:rPr>
        <w:t>网络层（</w:t>
      </w:r>
      <w:r w:rsidRPr="00082DCC">
        <w:rPr>
          <w:rFonts w:ascii="宋体" w:hAnsi="宋体" w:cs="宋体"/>
          <w:kern w:val="0"/>
          <w:sz w:val="18"/>
          <w:szCs w:val="18"/>
          <w:bdr w:val="none" w:sz="0" w:space="0" w:color="auto" w:frame="1"/>
        </w:rPr>
        <w:t>IP</w:t>
      </w:r>
      <w:r w:rsidRPr="00082DCC">
        <w:rPr>
          <w:rFonts w:ascii="宋体" w:hAnsi="宋体" w:cs="宋体" w:hint="eastAsia"/>
          <w:kern w:val="0"/>
          <w:sz w:val="18"/>
          <w:szCs w:val="18"/>
        </w:rPr>
        <w:t>）</w:t>
      </w:r>
    </w:p>
    <w:p w:rsidR="00D317D7" w:rsidRPr="00082DCC" w:rsidRDefault="00D317D7" w:rsidP="00A10E1C">
      <w:pPr>
        <w:pStyle w:val="ae"/>
        <w:widowControl/>
        <w:numPr>
          <w:ilvl w:val="0"/>
          <w:numId w:val="15"/>
        </w:numPr>
        <w:ind w:firstLineChars="0"/>
        <w:jc w:val="left"/>
        <w:textAlignment w:val="baseline"/>
        <w:rPr>
          <w:rFonts w:ascii="宋体" w:hAnsi="宋体" w:cs="宋体"/>
          <w:kern w:val="0"/>
          <w:sz w:val="18"/>
          <w:szCs w:val="18"/>
        </w:rPr>
      </w:pPr>
      <w:r w:rsidRPr="00082DCC">
        <w:rPr>
          <w:rFonts w:ascii="宋体" w:hAnsi="宋体" w:cs="宋体" w:hint="eastAsia"/>
          <w:kern w:val="0"/>
          <w:sz w:val="18"/>
          <w:szCs w:val="18"/>
        </w:rPr>
        <w:t>物理和数据链路层（以太网）</w:t>
      </w:r>
    </w:p>
    <w:p w:rsidR="00D317D7" w:rsidRPr="00082DCC"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每一层的作用如下：</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物理层：通过媒介传输比特,确定机械及电气规范（比特Bit）</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数据链路层：将比特组装成帧和点到点的传递（帧Frame）</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网络层：负责数据包从源到宿的传递和网际互连（包PackeT）</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传输层：提供端到端的可靠报文传递和错误恢复（段Segment）</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会话层：建立、管理和终止会话（会话协议数据单元SPDU）</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bdr w:val="none" w:sz="0" w:space="0" w:color="auto" w:frame="1"/>
        </w:rPr>
      </w:pPr>
      <w:r w:rsidRPr="00082DCC">
        <w:rPr>
          <w:rFonts w:ascii="宋体" w:hAnsi="宋体" w:cs="宋体"/>
          <w:kern w:val="0"/>
          <w:sz w:val="18"/>
          <w:szCs w:val="18"/>
          <w:bdr w:val="none" w:sz="0" w:space="0" w:color="auto" w:frame="1"/>
        </w:rPr>
        <w:t>表示层：对数据进行翻译、加密和压缩（表示协议数据单元PPDU）</w:t>
      </w:r>
    </w:p>
    <w:p w:rsidR="00D317D7" w:rsidRPr="00082DCC" w:rsidRDefault="00D317D7" w:rsidP="00A10E1C">
      <w:pPr>
        <w:pStyle w:val="ae"/>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textAlignment w:val="baseline"/>
        <w:rPr>
          <w:rFonts w:ascii="宋体" w:hAnsi="宋体" w:cs="宋体"/>
          <w:kern w:val="0"/>
          <w:sz w:val="18"/>
          <w:szCs w:val="18"/>
        </w:rPr>
      </w:pPr>
      <w:r w:rsidRPr="00082DCC">
        <w:rPr>
          <w:rFonts w:ascii="宋体" w:hAnsi="宋体" w:cs="宋体"/>
          <w:kern w:val="0"/>
          <w:sz w:val="18"/>
          <w:szCs w:val="18"/>
          <w:bdr w:val="none" w:sz="0" w:space="0" w:color="auto" w:frame="1"/>
        </w:rPr>
        <w:t>应用层：允许访问OSI环境的手段（应用协议数据单元APDU）</w:t>
      </w:r>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各种协议</w:t>
      </w:r>
      <w:r>
        <w:rPr>
          <w:rFonts w:ascii="宋体" w:hAnsi="宋体" w:cs="宋体" w:hint="eastAsia"/>
          <w:kern w:val="0"/>
          <w:sz w:val="18"/>
          <w:szCs w:val="18"/>
        </w:rPr>
        <w:t>：</w:t>
      </w:r>
    </w:p>
    <w:p w:rsidR="00D317D7" w:rsidRPr="00D317D7" w:rsidRDefault="00D317D7" w:rsidP="00A10E1C">
      <w:pPr>
        <w:pStyle w:val="ae"/>
        <w:widowControl/>
        <w:numPr>
          <w:ilvl w:val="0"/>
          <w:numId w:val="17"/>
        </w:numPr>
        <w:ind w:firstLineChars="0"/>
        <w:jc w:val="left"/>
        <w:textAlignment w:val="baseline"/>
        <w:rPr>
          <w:rFonts w:ascii="宋体" w:hAnsi="宋体" w:cs="宋体"/>
          <w:kern w:val="0"/>
          <w:sz w:val="18"/>
          <w:szCs w:val="18"/>
        </w:rPr>
      </w:pPr>
      <w:r w:rsidRPr="00082DCC">
        <w:rPr>
          <w:rFonts w:ascii="宋体" w:hAnsi="宋体" w:cs="宋体"/>
          <w:kern w:val="0"/>
          <w:sz w:val="18"/>
          <w:szCs w:val="18"/>
          <w:bdr w:val="none" w:sz="0" w:space="0" w:color="auto" w:frame="1"/>
        </w:rPr>
        <w:t>ICMP协议</w:t>
      </w:r>
      <w:r w:rsidRPr="00082DCC">
        <w:rPr>
          <w:rFonts w:ascii="宋体" w:hAnsi="宋体" w:cs="宋体" w:hint="eastAsia"/>
          <w:kern w:val="0"/>
          <w:sz w:val="18"/>
          <w:szCs w:val="18"/>
        </w:rPr>
        <w:t>： 因特网控制报文协议。它是TCP/IP协议族的</w:t>
      </w:r>
      <w:proofErr w:type="gramStart"/>
      <w:r w:rsidRPr="00082DCC">
        <w:rPr>
          <w:rFonts w:ascii="宋体" w:hAnsi="宋体" w:cs="宋体" w:hint="eastAsia"/>
          <w:kern w:val="0"/>
          <w:sz w:val="18"/>
          <w:szCs w:val="18"/>
        </w:rPr>
        <w:t>一</w:t>
      </w:r>
      <w:proofErr w:type="gramEnd"/>
      <w:r w:rsidRPr="00082DCC">
        <w:rPr>
          <w:rFonts w:ascii="宋体" w:hAnsi="宋体" w:cs="宋体" w:hint="eastAsia"/>
          <w:kern w:val="0"/>
          <w:sz w:val="18"/>
          <w:szCs w:val="18"/>
        </w:rPr>
        <w:t>个子协议，用于在IP主机、路由器之间传递控制消息。 </w:t>
      </w:r>
      <w:r w:rsidRPr="00082DCC">
        <w:rPr>
          <w:rFonts w:ascii="宋体" w:hAnsi="宋体" w:cs="宋体" w:hint="eastAsia"/>
          <w:kern w:val="0"/>
          <w:sz w:val="18"/>
          <w:szCs w:val="18"/>
        </w:rPr>
        <w:br/>
      </w:r>
      <w:r w:rsidRPr="00082DCC">
        <w:rPr>
          <w:rFonts w:ascii="宋体" w:hAnsi="宋体" w:cs="宋体"/>
          <w:kern w:val="0"/>
          <w:sz w:val="18"/>
          <w:szCs w:val="18"/>
          <w:bdr w:val="none" w:sz="0" w:space="0" w:color="auto" w:frame="1"/>
        </w:rPr>
        <w:t>TFTP协议</w:t>
      </w:r>
      <w:r w:rsidRPr="00082DCC">
        <w:rPr>
          <w:rFonts w:ascii="宋体" w:hAnsi="宋体" w:cs="宋体" w:hint="eastAsia"/>
          <w:kern w:val="0"/>
          <w:sz w:val="18"/>
          <w:szCs w:val="18"/>
        </w:rPr>
        <w:t>： 是TCP/IP协议族中的一个用来在客户机与服务器之间进行简单文件传输的协议，提供不复杂、开销不大的文件传输服务。 </w:t>
      </w:r>
      <w:r w:rsidRPr="00082DCC">
        <w:rPr>
          <w:rFonts w:ascii="宋体" w:hAnsi="宋体" w:cs="宋体" w:hint="eastAsia"/>
          <w:kern w:val="0"/>
          <w:sz w:val="18"/>
          <w:szCs w:val="18"/>
        </w:rPr>
        <w:br/>
      </w:r>
      <w:r w:rsidRPr="00082DCC">
        <w:rPr>
          <w:rFonts w:ascii="宋体" w:hAnsi="宋体" w:cs="宋体"/>
          <w:kern w:val="0"/>
          <w:sz w:val="18"/>
          <w:szCs w:val="18"/>
          <w:bdr w:val="none" w:sz="0" w:space="0" w:color="auto" w:frame="1"/>
        </w:rPr>
        <w:t>HTTP协议</w:t>
      </w:r>
      <w:r w:rsidRPr="00082DCC">
        <w:rPr>
          <w:rFonts w:ascii="宋体" w:hAnsi="宋体" w:cs="宋体" w:hint="eastAsia"/>
          <w:kern w:val="0"/>
          <w:sz w:val="18"/>
          <w:szCs w:val="18"/>
        </w:rPr>
        <w:t>： 超文本传输协议，是一个属于应用层的面向对象的协议，由于其简捷、快速的方式，适用于分布式超媒体信息系统。 </w:t>
      </w:r>
      <w:r w:rsidRPr="00082DCC">
        <w:rPr>
          <w:rFonts w:ascii="宋体" w:hAnsi="宋体" w:cs="宋体" w:hint="eastAsia"/>
          <w:kern w:val="0"/>
          <w:sz w:val="18"/>
          <w:szCs w:val="18"/>
        </w:rPr>
        <w:br/>
      </w:r>
      <w:r w:rsidRPr="00082DCC">
        <w:rPr>
          <w:rFonts w:ascii="宋体" w:hAnsi="宋体" w:cs="宋体"/>
          <w:kern w:val="0"/>
          <w:sz w:val="18"/>
          <w:szCs w:val="18"/>
          <w:bdr w:val="none" w:sz="0" w:space="0" w:color="auto" w:frame="1"/>
        </w:rPr>
        <w:t>DHCP协议</w:t>
      </w:r>
      <w:r w:rsidRPr="00082DCC">
        <w:rPr>
          <w:rFonts w:ascii="宋体" w:hAnsi="宋体" w:cs="宋体" w:hint="eastAsia"/>
          <w:kern w:val="0"/>
          <w:sz w:val="18"/>
          <w:szCs w:val="18"/>
        </w:rPr>
        <w:t>： 动态主机配置协议，是一种让系统得以连接到网络上，并获取所需要的配置参数手段。</w:t>
      </w:r>
    </w:p>
    <w:p w:rsidR="00D317D7" w:rsidRPr="002220D2" w:rsidRDefault="00D317D7" w:rsidP="00D317D7">
      <w:pPr>
        <w:pStyle w:val="2"/>
        <w:numPr>
          <w:ilvl w:val="1"/>
          <w:numId w:val="3"/>
        </w:numPr>
        <w:spacing w:before="100" w:beforeAutospacing="1" w:after="100" w:afterAutospacing="1" w:line="240" w:lineRule="auto"/>
        <w:rPr>
          <w:sz w:val="21"/>
          <w:szCs w:val="21"/>
        </w:rPr>
      </w:pPr>
      <w:bookmarkStart w:id="239" w:name="_Toc497738939"/>
      <w:r w:rsidRPr="002220D2">
        <w:rPr>
          <w:rFonts w:ascii="宋体" w:hAnsi="宋体" w:cs="宋体" w:hint="eastAsia"/>
          <w:kern w:val="0"/>
          <w:sz w:val="18"/>
          <w:szCs w:val="18"/>
        </w:rPr>
        <w:t>说说TCP传输的三次握手四次挥手策略</w:t>
      </w:r>
      <w:bookmarkEnd w:id="239"/>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为了准确无误地把数据送达目标处，</w:t>
      </w: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协议采用了三次握手策略。用TCP协议把数据包送出去后，</w:t>
      </w: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不会对传送后的情况置之不理，它一定会向对方确认是否成功送达。握手过程中使用了TCP的标志：</w:t>
      </w:r>
      <w:r w:rsidRPr="00A05564">
        <w:rPr>
          <w:rFonts w:ascii="宋体" w:hAnsi="宋体" w:cs="宋体"/>
          <w:kern w:val="0"/>
          <w:sz w:val="18"/>
          <w:szCs w:val="18"/>
          <w:bdr w:val="none" w:sz="0" w:space="0" w:color="auto" w:frame="1"/>
        </w:rPr>
        <w:t>SYN</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ACK</w:t>
      </w:r>
      <w:r w:rsidRPr="00A05564">
        <w:rPr>
          <w:rFonts w:ascii="宋体" w:hAnsi="宋体" w:cs="宋体" w:hint="eastAsia"/>
          <w:kern w:val="0"/>
          <w:sz w:val="18"/>
          <w:szCs w:val="18"/>
        </w:rPr>
        <w:t>。</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发送</w:t>
      </w:r>
      <w:proofErr w:type="gramStart"/>
      <w:r w:rsidRPr="00A05564">
        <w:rPr>
          <w:rFonts w:ascii="宋体" w:hAnsi="宋体" w:cs="宋体" w:hint="eastAsia"/>
          <w:kern w:val="0"/>
          <w:sz w:val="18"/>
          <w:szCs w:val="18"/>
        </w:rPr>
        <w:t>端首先</w:t>
      </w:r>
      <w:proofErr w:type="gramEnd"/>
      <w:r w:rsidRPr="00A05564">
        <w:rPr>
          <w:rFonts w:ascii="宋体" w:hAnsi="宋体" w:cs="宋体" w:hint="eastAsia"/>
          <w:kern w:val="0"/>
          <w:sz w:val="18"/>
          <w:szCs w:val="18"/>
        </w:rPr>
        <w:t>发送一个带</w:t>
      </w:r>
      <w:r w:rsidRPr="00A05564">
        <w:rPr>
          <w:rFonts w:ascii="宋体" w:hAnsi="宋体" w:cs="宋体"/>
          <w:kern w:val="0"/>
          <w:sz w:val="18"/>
          <w:szCs w:val="18"/>
          <w:bdr w:val="none" w:sz="0" w:space="0" w:color="auto" w:frame="1"/>
        </w:rPr>
        <w:t>SYN</w:t>
      </w:r>
      <w:r w:rsidRPr="00A05564">
        <w:rPr>
          <w:rFonts w:ascii="宋体" w:hAnsi="宋体" w:cs="宋体" w:hint="eastAsia"/>
          <w:kern w:val="0"/>
          <w:sz w:val="18"/>
          <w:szCs w:val="18"/>
        </w:rPr>
        <w:t>标志的数据包给对方。接收</w:t>
      </w:r>
      <w:proofErr w:type="gramStart"/>
      <w:r w:rsidRPr="00A05564">
        <w:rPr>
          <w:rFonts w:ascii="宋体" w:hAnsi="宋体" w:cs="宋体" w:hint="eastAsia"/>
          <w:kern w:val="0"/>
          <w:sz w:val="18"/>
          <w:szCs w:val="18"/>
        </w:rPr>
        <w:t>端收到</w:t>
      </w:r>
      <w:proofErr w:type="gramEnd"/>
      <w:r w:rsidRPr="00A05564">
        <w:rPr>
          <w:rFonts w:ascii="宋体" w:hAnsi="宋体" w:cs="宋体" w:hint="eastAsia"/>
          <w:kern w:val="0"/>
          <w:sz w:val="18"/>
          <w:szCs w:val="18"/>
        </w:rPr>
        <w:t>后，回传一个带有</w:t>
      </w:r>
      <w:r w:rsidRPr="00A05564">
        <w:rPr>
          <w:rFonts w:ascii="宋体" w:hAnsi="宋体" w:cs="宋体"/>
          <w:kern w:val="0"/>
          <w:sz w:val="18"/>
          <w:szCs w:val="18"/>
          <w:bdr w:val="none" w:sz="0" w:space="0" w:color="auto" w:frame="1"/>
        </w:rPr>
        <w:t>SYN/ACK</w:t>
      </w:r>
      <w:r w:rsidRPr="00A05564">
        <w:rPr>
          <w:rFonts w:ascii="宋体" w:hAnsi="宋体" w:cs="宋体" w:hint="eastAsia"/>
          <w:kern w:val="0"/>
          <w:sz w:val="18"/>
          <w:szCs w:val="18"/>
        </w:rPr>
        <w:t>标志的数据包以示传达确认信息。 </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最后，发送端再回传一个带</w:t>
      </w:r>
      <w:r w:rsidRPr="00A05564">
        <w:rPr>
          <w:rFonts w:ascii="宋体" w:hAnsi="宋体" w:cs="宋体"/>
          <w:kern w:val="0"/>
          <w:sz w:val="18"/>
          <w:szCs w:val="18"/>
          <w:bdr w:val="none" w:sz="0" w:space="0" w:color="auto" w:frame="1"/>
        </w:rPr>
        <w:t>ACK</w:t>
      </w:r>
      <w:r w:rsidRPr="00A05564">
        <w:rPr>
          <w:rFonts w:ascii="宋体" w:hAnsi="宋体" w:cs="宋体" w:hint="eastAsia"/>
          <w:kern w:val="0"/>
          <w:sz w:val="18"/>
          <w:szCs w:val="18"/>
        </w:rPr>
        <w:t>标志的数据包，代表“握手”结束。 </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若在握手过程中某个阶段莫名中断，</w:t>
      </w: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协议会再次以相同的顺序发送相同的数据包。</w:t>
      </w:r>
    </w:p>
    <w:p w:rsidR="00D317D7" w:rsidRPr="004259E5" w:rsidRDefault="00D317D7" w:rsidP="00D317D7">
      <w:pPr>
        <w:widowControl/>
        <w:jc w:val="left"/>
        <w:textAlignment w:val="baseline"/>
        <w:rPr>
          <w:rFonts w:ascii="宋体" w:hAnsi="宋体" w:cs="宋体"/>
          <w:b/>
          <w:kern w:val="0"/>
          <w:sz w:val="18"/>
          <w:szCs w:val="18"/>
        </w:rPr>
      </w:pPr>
      <w:r w:rsidRPr="004259E5">
        <w:rPr>
          <w:rFonts w:ascii="宋体" w:hAnsi="宋体" w:cs="宋体" w:hint="eastAsia"/>
          <w:b/>
          <w:kern w:val="0"/>
          <w:sz w:val="18"/>
          <w:szCs w:val="18"/>
        </w:rPr>
        <w:t>断开一个TCP连接则需要“四次挥手”：</w:t>
      </w:r>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第一次挥手：主动关闭方发送一个</w:t>
      </w:r>
      <w:r w:rsidRPr="00A05564">
        <w:rPr>
          <w:rFonts w:ascii="宋体" w:hAnsi="宋体" w:cs="宋体"/>
          <w:kern w:val="0"/>
          <w:sz w:val="18"/>
          <w:szCs w:val="18"/>
          <w:bdr w:val="none" w:sz="0" w:space="0" w:color="auto" w:frame="1"/>
        </w:rPr>
        <w:t>FIN</w:t>
      </w:r>
      <w:r w:rsidRPr="00A05564">
        <w:rPr>
          <w:rFonts w:ascii="宋体" w:hAnsi="宋体" w:cs="宋体" w:hint="eastAsia"/>
          <w:kern w:val="0"/>
          <w:sz w:val="18"/>
          <w:szCs w:val="18"/>
        </w:rPr>
        <w:t>，用来关闭主动方到被动关闭方的数据传送，也就是主动关闭</w:t>
      </w:r>
      <w:proofErr w:type="gramStart"/>
      <w:r w:rsidRPr="00A05564">
        <w:rPr>
          <w:rFonts w:ascii="宋体" w:hAnsi="宋体" w:cs="宋体" w:hint="eastAsia"/>
          <w:kern w:val="0"/>
          <w:sz w:val="18"/>
          <w:szCs w:val="18"/>
        </w:rPr>
        <w:t>方告诉</w:t>
      </w:r>
      <w:proofErr w:type="gramEnd"/>
      <w:r w:rsidRPr="00A05564">
        <w:rPr>
          <w:rFonts w:ascii="宋体" w:hAnsi="宋体" w:cs="宋体" w:hint="eastAsia"/>
          <w:kern w:val="0"/>
          <w:sz w:val="18"/>
          <w:szCs w:val="18"/>
        </w:rPr>
        <w:t>被动关闭方：我已经不 会再给你</w:t>
      </w:r>
      <w:proofErr w:type="gramStart"/>
      <w:r w:rsidRPr="00A05564">
        <w:rPr>
          <w:rFonts w:ascii="宋体" w:hAnsi="宋体" w:cs="宋体" w:hint="eastAsia"/>
          <w:kern w:val="0"/>
          <w:sz w:val="18"/>
          <w:szCs w:val="18"/>
        </w:rPr>
        <w:t>发数据</w:t>
      </w:r>
      <w:proofErr w:type="gramEnd"/>
      <w:r w:rsidRPr="00A05564">
        <w:rPr>
          <w:rFonts w:ascii="宋体" w:hAnsi="宋体" w:cs="宋体" w:hint="eastAsia"/>
          <w:kern w:val="0"/>
          <w:sz w:val="18"/>
          <w:szCs w:val="18"/>
        </w:rPr>
        <w:t>了(当然，在fin包之前发送出去的数据，如果没有收到对应的ack确认报文，主动关闭</w:t>
      </w:r>
      <w:proofErr w:type="gramStart"/>
      <w:r w:rsidRPr="00A05564">
        <w:rPr>
          <w:rFonts w:ascii="宋体" w:hAnsi="宋体" w:cs="宋体" w:hint="eastAsia"/>
          <w:kern w:val="0"/>
          <w:sz w:val="18"/>
          <w:szCs w:val="18"/>
        </w:rPr>
        <w:t>方依然</w:t>
      </w:r>
      <w:proofErr w:type="gramEnd"/>
      <w:r w:rsidRPr="00A05564">
        <w:rPr>
          <w:rFonts w:ascii="宋体" w:hAnsi="宋体" w:cs="宋体" w:hint="eastAsia"/>
          <w:kern w:val="0"/>
          <w:sz w:val="18"/>
          <w:szCs w:val="18"/>
        </w:rPr>
        <w:t>会重发这些数据)，但是，此时主动关闭方还可 以接受数据。</w:t>
      </w:r>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第二次挥手：被动关闭</w:t>
      </w:r>
      <w:proofErr w:type="gramStart"/>
      <w:r w:rsidRPr="00A05564">
        <w:rPr>
          <w:rFonts w:ascii="宋体" w:hAnsi="宋体" w:cs="宋体" w:hint="eastAsia"/>
          <w:kern w:val="0"/>
          <w:sz w:val="18"/>
          <w:szCs w:val="18"/>
        </w:rPr>
        <w:t>方收到</w:t>
      </w:r>
      <w:proofErr w:type="gramEnd"/>
      <w:r w:rsidRPr="00A05564">
        <w:rPr>
          <w:rFonts w:ascii="宋体" w:hAnsi="宋体" w:cs="宋体"/>
          <w:kern w:val="0"/>
          <w:sz w:val="18"/>
          <w:szCs w:val="18"/>
          <w:bdr w:val="none" w:sz="0" w:space="0" w:color="auto" w:frame="1"/>
        </w:rPr>
        <w:t>FIN</w:t>
      </w:r>
      <w:r w:rsidRPr="00A05564">
        <w:rPr>
          <w:rFonts w:ascii="宋体" w:hAnsi="宋体" w:cs="宋体" w:hint="eastAsia"/>
          <w:kern w:val="0"/>
          <w:sz w:val="18"/>
          <w:szCs w:val="18"/>
        </w:rPr>
        <w:t>包后，发送一个</w:t>
      </w:r>
      <w:r w:rsidRPr="00A05564">
        <w:rPr>
          <w:rFonts w:ascii="宋体" w:hAnsi="宋体" w:cs="宋体"/>
          <w:kern w:val="0"/>
          <w:sz w:val="18"/>
          <w:szCs w:val="18"/>
          <w:bdr w:val="none" w:sz="0" w:space="0" w:color="auto" w:frame="1"/>
        </w:rPr>
        <w:t>ACK</w:t>
      </w:r>
      <w:r w:rsidRPr="00A05564">
        <w:rPr>
          <w:rFonts w:ascii="宋体" w:hAnsi="宋体" w:cs="宋体" w:hint="eastAsia"/>
          <w:kern w:val="0"/>
          <w:sz w:val="18"/>
          <w:szCs w:val="18"/>
        </w:rPr>
        <w:t>给对方，确认序号为收到序号</w:t>
      </w:r>
      <w:r w:rsidRPr="00A05564">
        <w:rPr>
          <w:rFonts w:ascii="宋体" w:hAnsi="宋体" w:cs="宋体"/>
          <w:kern w:val="0"/>
          <w:sz w:val="18"/>
          <w:szCs w:val="18"/>
          <w:bdr w:val="none" w:sz="0" w:space="0" w:color="auto" w:frame="1"/>
        </w:rPr>
        <w:t>+1</w:t>
      </w:r>
      <w:r w:rsidRPr="00A05564">
        <w:rPr>
          <w:rFonts w:ascii="宋体" w:hAnsi="宋体" w:cs="宋体" w:hint="eastAsia"/>
          <w:kern w:val="0"/>
          <w:sz w:val="18"/>
          <w:szCs w:val="18"/>
        </w:rPr>
        <w:t>（与</w:t>
      </w:r>
      <w:r w:rsidRPr="00A05564">
        <w:rPr>
          <w:rFonts w:ascii="宋体" w:hAnsi="宋体" w:cs="宋体"/>
          <w:kern w:val="0"/>
          <w:sz w:val="18"/>
          <w:szCs w:val="18"/>
          <w:bdr w:val="none" w:sz="0" w:space="0" w:color="auto" w:frame="1"/>
        </w:rPr>
        <w:t>SYN</w:t>
      </w:r>
      <w:r w:rsidRPr="00A05564">
        <w:rPr>
          <w:rFonts w:ascii="宋体" w:hAnsi="宋体" w:cs="宋体" w:hint="eastAsia"/>
          <w:kern w:val="0"/>
          <w:sz w:val="18"/>
          <w:szCs w:val="18"/>
        </w:rPr>
        <w:t>相同，一个</w:t>
      </w:r>
      <w:r w:rsidRPr="00A05564">
        <w:rPr>
          <w:rFonts w:ascii="宋体" w:hAnsi="宋体" w:cs="宋体"/>
          <w:kern w:val="0"/>
          <w:sz w:val="18"/>
          <w:szCs w:val="18"/>
          <w:bdr w:val="none" w:sz="0" w:space="0" w:color="auto" w:frame="1"/>
        </w:rPr>
        <w:t>FIN</w:t>
      </w:r>
      <w:r w:rsidRPr="00A05564">
        <w:rPr>
          <w:rFonts w:ascii="宋体" w:hAnsi="宋体" w:cs="宋体" w:hint="eastAsia"/>
          <w:kern w:val="0"/>
          <w:sz w:val="18"/>
          <w:szCs w:val="18"/>
        </w:rPr>
        <w:t>占用一个序号）。</w:t>
      </w:r>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第三次挥手：被动关闭方发送一个</w:t>
      </w:r>
      <w:r w:rsidRPr="00A05564">
        <w:rPr>
          <w:rFonts w:ascii="宋体" w:hAnsi="宋体" w:cs="宋体"/>
          <w:kern w:val="0"/>
          <w:sz w:val="18"/>
          <w:szCs w:val="18"/>
          <w:bdr w:val="none" w:sz="0" w:space="0" w:color="auto" w:frame="1"/>
        </w:rPr>
        <w:t>FIN</w:t>
      </w:r>
      <w:r w:rsidRPr="00A05564">
        <w:rPr>
          <w:rFonts w:ascii="宋体" w:hAnsi="宋体" w:cs="宋体" w:hint="eastAsia"/>
          <w:kern w:val="0"/>
          <w:sz w:val="18"/>
          <w:szCs w:val="18"/>
        </w:rPr>
        <w:t>，用来关闭被动关闭方到主动关闭方的数据传送，也就是告诉主动关闭方，我的数据也发送完了，不会再给你</w:t>
      </w:r>
      <w:proofErr w:type="gramStart"/>
      <w:r w:rsidRPr="00A05564">
        <w:rPr>
          <w:rFonts w:ascii="宋体" w:hAnsi="宋体" w:cs="宋体" w:hint="eastAsia"/>
          <w:kern w:val="0"/>
          <w:sz w:val="18"/>
          <w:szCs w:val="18"/>
        </w:rPr>
        <w:t>发数据</w:t>
      </w:r>
      <w:proofErr w:type="gramEnd"/>
      <w:r w:rsidRPr="00A05564">
        <w:rPr>
          <w:rFonts w:ascii="宋体" w:hAnsi="宋体" w:cs="宋体" w:hint="eastAsia"/>
          <w:kern w:val="0"/>
          <w:sz w:val="18"/>
          <w:szCs w:val="18"/>
        </w:rPr>
        <w:t>了。</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第四次挥手：主动关闭</w:t>
      </w:r>
      <w:proofErr w:type="gramStart"/>
      <w:r w:rsidRPr="00A05564">
        <w:rPr>
          <w:rFonts w:ascii="宋体" w:hAnsi="宋体" w:cs="宋体" w:hint="eastAsia"/>
          <w:kern w:val="0"/>
          <w:sz w:val="18"/>
          <w:szCs w:val="18"/>
        </w:rPr>
        <w:t>方收到</w:t>
      </w:r>
      <w:proofErr w:type="gramEnd"/>
      <w:r w:rsidRPr="00A05564">
        <w:rPr>
          <w:rFonts w:ascii="宋体" w:hAnsi="宋体" w:cs="宋体"/>
          <w:kern w:val="0"/>
          <w:sz w:val="18"/>
          <w:szCs w:val="18"/>
          <w:bdr w:val="none" w:sz="0" w:space="0" w:color="auto" w:frame="1"/>
        </w:rPr>
        <w:t>FIN</w:t>
      </w:r>
      <w:r w:rsidRPr="00A05564">
        <w:rPr>
          <w:rFonts w:ascii="宋体" w:hAnsi="宋体" w:cs="宋体" w:hint="eastAsia"/>
          <w:kern w:val="0"/>
          <w:sz w:val="18"/>
          <w:szCs w:val="18"/>
        </w:rPr>
        <w:t>后，发送一个</w:t>
      </w:r>
      <w:r w:rsidRPr="00A05564">
        <w:rPr>
          <w:rFonts w:ascii="宋体" w:hAnsi="宋体" w:cs="宋体"/>
          <w:kern w:val="0"/>
          <w:sz w:val="18"/>
          <w:szCs w:val="18"/>
          <w:bdr w:val="none" w:sz="0" w:space="0" w:color="auto" w:frame="1"/>
        </w:rPr>
        <w:t>ACK</w:t>
      </w:r>
      <w:r w:rsidRPr="00A05564">
        <w:rPr>
          <w:rFonts w:ascii="宋体" w:hAnsi="宋体" w:cs="宋体" w:hint="eastAsia"/>
          <w:kern w:val="0"/>
          <w:sz w:val="18"/>
          <w:szCs w:val="18"/>
        </w:rPr>
        <w:t>给被动关闭方，确认序号为收到序号+1，至此，完成四次挥手。</w:t>
      </w:r>
    </w:p>
    <w:p w:rsidR="00D317D7" w:rsidRPr="005305F7" w:rsidRDefault="00D317D7" w:rsidP="00D317D7">
      <w:pPr>
        <w:pStyle w:val="2"/>
        <w:numPr>
          <w:ilvl w:val="1"/>
          <w:numId w:val="3"/>
        </w:numPr>
        <w:spacing w:before="100" w:beforeAutospacing="1" w:after="100" w:afterAutospacing="1" w:line="240" w:lineRule="auto"/>
        <w:rPr>
          <w:color w:val="FF0000"/>
          <w:sz w:val="21"/>
          <w:szCs w:val="21"/>
        </w:rPr>
      </w:pPr>
      <w:bookmarkStart w:id="240" w:name="t6"/>
      <w:bookmarkStart w:id="241" w:name="_Toc497738940"/>
      <w:bookmarkEnd w:id="240"/>
      <w:r w:rsidRPr="005305F7">
        <w:rPr>
          <w:rFonts w:ascii="宋体" w:hAnsi="宋体" w:cs="宋体" w:hint="eastAsia"/>
          <w:color w:val="FF0000"/>
          <w:kern w:val="0"/>
          <w:sz w:val="18"/>
          <w:szCs w:val="18"/>
        </w:rPr>
        <w:lastRenderedPageBreak/>
        <w:t>TCP和UDP的区别</w:t>
      </w:r>
      <w:bookmarkEnd w:id="241"/>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（Transmission Control Protocol，传输控制协议）是基于连接的协议，也就是说，在正式收发数据前，必须和对方建立可靠的连接。一个</w:t>
      </w: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连接必须要经过三次“对话”才能建立起来</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UDP</w:t>
      </w:r>
      <w:r w:rsidRPr="00A05564">
        <w:rPr>
          <w:rFonts w:ascii="宋体" w:hAnsi="宋体" w:cs="宋体" w:hint="eastAsia"/>
          <w:kern w:val="0"/>
          <w:sz w:val="18"/>
          <w:szCs w:val="18"/>
        </w:rPr>
        <w:t>（User Data Protocol，用户数据报协议）是与TCP相对应的协议。它是面向非连接的协议，它不与对方建立连接，而是直接就把数据包发送过去！ </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UDP适用于一次只传送少量数据、对可靠性要求不高的应用环境。</w:t>
      </w:r>
    </w:p>
    <w:p w:rsidR="00D317D7" w:rsidRPr="005305F7" w:rsidRDefault="00D317D7" w:rsidP="00D317D7">
      <w:pPr>
        <w:pStyle w:val="2"/>
        <w:numPr>
          <w:ilvl w:val="1"/>
          <w:numId w:val="3"/>
        </w:numPr>
        <w:spacing w:before="100" w:beforeAutospacing="1" w:after="100" w:afterAutospacing="1" w:line="240" w:lineRule="auto"/>
        <w:rPr>
          <w:color w:val="FF0000"/>
          <w:sz w:val="21"/>
          <w:szCs w:val="21"/>
        </w:rPr>
      </w:pPr>
      <w:bookmarkStart w:id="242" w:name="_Toc497738941"/>
      <w:r w:rsidRPr="005305F7">
        <w:rPr>
          <w:rFonts w:ascii="宋体" w:hAnsi="宋体" w:cs="宋体" w:hint="eastAsia"/>
          <w:color w:val="FF0000"/>
          <w:kern w:val="0"/>
          <w:sz w:val="18"/>
          <w:szCs w:val="18"/>
        </w:rPr>
        <w:t>HTTP和HTTPS</w:t>
      </w:r>
      <w:bookmarkEnd w:id="242"/>
    </w:p>
    <w:p w:rsidR="00D317D7" w:rsidRPr="00A05564" w:rsidRDefault="00D317D7" w:rsidP="00D317D7">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HTTP</w:t>
      </w:r>
      <w:r w:rsidRPr="00A05564">
        <w:rPr>
          <w:rFonts w:ascii="宋体" w:hAnsi="宋体" w:cs="宋体" w:hint="eastAsia"/>
          <w:kern w:val="0"/>
          <w:sz w:val="18"/>
          <w:szCs w:val="18"/>
        </w:rPr>
        <w:t>协议通常承载于TCP协议之上，在</w:t>
      </w:r>
      <w:r w:rsidRPr="00A05564">
        <w:rPr>
          <w:rFonts w:ascii="宋体" w:hAnsi="宋体" w:cs="宋体"/>
          <w:kern w:val="0"/>
          <w:sz w:val="18"/>
          <w:szCs w:val="18"/>
          <w:bdr w:val="none" w:sz="0" w:space="0" w:color="auto" w:frame="1"/>
        </w:rPr>
        <w:t>HTTP</w:t>
      </w:r>
      <w:r w:rsidRPr="00A05564">
        <w:rPr>
          <w:rFonts w:ascii="宋体" w:hAnsi="宋体" w:cs="宋体" w:hint="eastAsia"/>
          <w:kern w:val="0"/>
          <w:sz w:val="18"/>
          <w:szCs w:val="18"/>
        </w:rPr>
        <w:t>和</w:t>
      </w:r>
      <w:r w:rsidRPr="00A05564">
        <w:rPr>
          <w:rFonts w:ascii="宋体" w:hAnsi="宋体" w:cs="宋体"/>
          <w:kern w:val="0"/>
          <w:sz w:val="18"/>
          <w:szCs w:val="18"/>
          <w:bdr w:val="none" w:sz="0" w:space="0" w:color="auto" w:frame="1"/>
        </w:rPr>
        <w:t>TCP</w:t>
      </w:r>
      <w:r w:rsidRPr="00A05564">
        <w:rPr>
          <w:rFonts w:ascii="宋体" w:hAnsi="宋体" w:cs="宋体" w:hint="eastAsia"/>
          <w:kern w:val="0"/>
          <w:sz w:val="18"/>
          <w:szCs w:val="18"/>
        </w:rPr>
        <w:t>之间添加一个安全协议层（</w:t>
      </w:r>
      <w:r w:rsidRPr="00A05564">
        <w:rPr>
          <w:rFonts w:ascii="宋体" w:hAnsi="宋体" w:cs="宋体"/>
          <w:kern w:val="0"/>
          <w:sz w:val="18"/>
          <w:szCs w:val="18"/>
          <w:bdr w:val="none" w:sz="0" w:space="0" w:color="auto" w:frame="1"/>
        </w:rPr>
        <w:t>SSL</w:t>
      </w:r>
      <w:r w:rsidRPr="00A05564">
        <w:rPr>
          <w:rFonts w:ascii="宋体" w:hAnsi="宋体" w:cs="宋体" w:hint="eastAsia"/>
          <w:kern w:val="0"/>
          <w:sz w:val="18"/>
          <w:szCs w:val="18"/>
        </w:rPr>
        <w:t>或</w:t>
      </w:r>
      <w:r w:rsidRPr="00A05564">
        <w:rPr>
          <w:rFonts w:ascii="宋体" w:hAnsi="宋体" w:cs="宋体"/>
          <w:kern w:val="0"/>
          <w:sz w:val="18"/>
          <w:szCs w:val="18"/>
          <w:bdr w:val="none" w:sz="0" w:space="0" w:color="auto" w:frame="1"/>
        </w:rPr>
        <w:t>TSL</w:t>
      </w:r>
      <w:r w:rsidRPr="00A05564">
        <w:rPr>
          <w:rFonts w:ascii="宋体" w:hAnsi="宋体" w:cs="宋体" w:hint="eastAsia"/>
          <w:kern w:val="0"/>
          <w:sz w:val="18"/>
          <w:szCs w:val="18"/>
        </w:rPr>
        <w:t>），这个时候，就成了我们常说的HTTPS。</w:t>
      </w:r>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默认HTTP的端口号为80，</w:t>
      </w:r>
      <w:r w:rsidRPr="00A05564">
        <w:rPr>
          <w:rFonts w:ascii="宋体" w:hAnsi="宋体" w:cs="宋体"/>
          <w:kern w:val="0"/>
          <w:sz w:val="18"/>
          <w:szCs w:val="18"/>
          <w:bdr w:val="none" w:sz="0" w:space="0" w:color="auto" w:frame="1"/>
        </w:rPr>
        <w:t>HTTPS</w:t>
      </w:r>
      <w:r w:rsidRPr="00A05564">
        <w:rPr>
          <w:rFonts w:ascii="宋体" w:hAnsi="宋体" w:cs="宋体" w:hint="eastAsia"/>
          <w:kern w:val="0"/>
          <w:sz w:val="18"/>
          <w:szCs w:val="18"/>
        </w:rPr>
        <w:t>的端口号为443。</w:t>
      </w:r>
    </w:p>
    <w:p w:rsidR="00D317D7" w:rsidRPr="005305F7" w:rsidRDefault="00D317D7" w:rsidP="00D317D7">
      <w:pPr>
        <w:pStyle w:val="2"/>
        <w:numPr>
          <w:ilvl w:val="1"/>
          <w:numId w:val="3"/>
        </w:numPr>
        <w:spacing w:before="100" w:beforeAutospacing="1" w:after="100" w:afterAutospacing="1" w:line="240" w:lineRule="auto"/>
        <w:rPr>
          <w:color w:val="FF0000"/>
          <w:sz w:val="21"/>
          <w:szCs w:val="21"/>
        </w:rPr>
      </w:pPr>
      <w:bookmarkStart w:id="243" w:name="t13"/>
      <w:bookmarkStart w:id="244" w:name="_Toc497738942"/>
      <w:bookmarkEnd w:id="243"/>
      <w:r w:rsidRPr="005305F7">
        <w:rPr>
          <w:rFonts w:ascii="宋体" w:hAnsi="宋体" w:cs="宋体" w:hint="eastAsia"/>
          <w:color w:val="FF0000"/>
          <w:kern w:val="0"/>
          <w:sz w:val="18"/>
          <w:szCs w:val="18"/>
        </w:rPr>
        <w:t>为什么</w:t>
      </w:r>
      <w:r w:rsidRPr="005305F7">
        <w:rPr>
          <w:rFonts w:ascii="宋体" w:hAnsi="宋体" w:cs="宋体"/>
          <w:color w:val="FF0000"/>
          <w:kern w:val="0"/>
          <w:sz w:val="18"/>
          <w:szCs w:val="18"/>
          <w:bdr w:val="none" w:sz="0" w:space="0" w:color="auto" w:frame="1"/>
        </w:rPr>
        <w:t>HTTPS</w:t>
      </w:r>
      <w:r w:rsidRPr="005305F7">
        <w:rPr>
          <w:rFonts w:ascii="宋体" w:hAnsi="宋体" w:cs="宋体" w:hint="eastAsia"/>
          <w:color w:val="FF0000"/>
          <w:kern w:val="0"/>
          <w:sz w:val="18"/>
          <w:szCs w:val="18"/>
        </w:rPr>
        <w:t>安全</w:t>
      </w:r>
      <w:bookmarkEnd w:id="244"/>
    </w:p>
    <w:p w:rsidR="00D317D7" w:rsidRDefault="00D317D7" w:rsidP="00D317D7">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因为网络请求需要中间有很多的服务器路由器的转发。中间的节点都可能篡改信息，而如果使用</w:t>
      </w:r>
      <w:r w:rsidRPr="00A05564">
        <w:rPr>
          <w:rFonts w:ascii="宋体" w:hAnsi="宋体" w:cs="宋体"/>
          <w:kern w:val="0"/>
          <w:sz w:val="18"/>
          <w:szCs w:val="18"/>
          <w:bdr w:val="none" w:sz="0" w:space="0" w:color="auto" w:frame="1"/>
        </w:rPr>
        <w:t>HTTPS</w:t>
      </w:r>
      <w:r w:rsidRPr="00A05564">
        <w:rPr>
          <w:rFonts w:ascii="宋体" w:hAnsi="宋体" w:cs="宋体" w:hint="eastAsia"/>
          <w:kern w:val="0"/>
          <w:sz w:val="18"/>
          <w:szCs w:val="18"/>
        </w:rPr>
        <w:t>，密钥在你和终点站才有。</w:t>
      </w:r>
      <w:r w:rsidRPr="00A05564">
        <w:rPr>
          <w:rFonts w:ascii="宋体" w:hAnsi="宋体" w:cs="宋体"/>
          <w:kern w:val="0"/>
          <w:sz w:val="18"/>
          <w:szCs w:val="18"/>
          <w:bdr w:val="none" w:sz="0" w:space="0" w:color="auto" w:frame="1"/>
        </w:rPr>
        <w:t>https</w:t>
      </w:r>
      <w:r w:rsidRPr="00A05564">
        <w:rPr>
          <w:rFonts w:ascii="宋体" w:hAnsi="宋体" w:cs="宋体" w:hint="eastAsia"/>
          <w:kern w:val="0"/>
          <w:sz w:val="18"/>
          <w:szCs w:val="18"/>
        </w:rPr>
        <w:t>之所以比</w:t>
      </w:r>
      <w:r w:rsidRPr="00A05564">
        <w:rPr>
          <w:rFonts w:ascii="宋体" w:hAnsi="宋体" w:cs="宋体"/>
          <w:kern w:val="0"/>
          <w:sz w:val="18"/>
          <w:szCs w:val="18"/>
          <w:bdr w:val="none" w:sz="0" w:space="0" w:color="auto" w:frame="1"/>
        </w:rPr>
        <w:t>http</w:t>
      </w:r>
      <w:r w:rsidRPr="00A05564">
        <w:rPr>
          <w:rFonts w:ascii="宋体" w:hAnsi="宋体" w:cs="宋体" w:hint="eastAsia"/>
          <w:kern w:val="0"/>
          <w:sz w:val="18"/>
          <w:szCs w:val="18"/>
        </w:rPr>
        <w:t>安全，是因为他利用</w:t>
      </w:r>
      <w:r w:rsidRPr="00A05564">
        <w:rPr>
          <w:rFonts w:ascii="宋体" w:hAnsi="宋体" w:cs="宋体"/>
          <w:kern w:val="0"/>
          <w:sz w:val="18"/>
          <w:szCs w:val="18"/>
          <w:bdr w:val="none" w:sz="0" w:space="0" w:color="auto" w:frame="1"/>
        </w:rPr>
        <w:t>ssl/tls</w:t>
      </w:r>
      <w:r w:rsidRPr="00A05564">
        <w:rPr>
          <w:rFonts w:ascii="宋体" w:hAnsi="宋体" w:cs="宋体" w:hint="eastAsia"/>
          <w:kern w:val="0"/>
          <w:sz w:val="18"/>
          <w:szCs w:val="18"/>
        </w:rPr>
        <w:t>协议传输。它包含证书，卸载，流量转发，负载均衡，页面适配，浏览器适配，refer传递等。保障了传输过程的安全性</w:t>
      </w:r>
      <w:r>
        <w:rPr>
          <w:rFonts w:ascii="宋体" w:hAnsi="宋体" w:cs="宋体" w:hint="eastAsia"/>
          <w:kern w:val="0"/>
          <w:sz w:val="18"/>
          <w:szCs w:val="18"/>
        </w:rPr>
        <w:t>。</w:t>
      </w:r>
    </w:p>
    <w:p w:rsidR="00BA5B38" w:rsidRPr="006677D5" w:rsidRDefault="00BA5B38" w:rsidP="00BA5B38">
      <w:pPr>
        <w:pStyle w:val="2"/>
        <w:numPr>
          <w:ilvl w:val="1"/>
          <w:numId w:val="3"/>
        </w:numPr>
        <w:spacing w:before="100" w:beforeAutospacing="1" w:after="100" w:afterAutospacing="1" w:line="240" w:lineRule="auto"/>
        <w:rPr>
          <w:sz w:val="21"/>
          <w:szCs w:val="21"/>
        </w:rPr>
      </w:pPr>
      <w:bookmarkStart w:id="245" w:name="_Toc497738943"/>
      <w:r w:rsidRPr="006677D5">
        <w:rPr>
          <w:rFonts w:ascii="宋体" w:hAnsi="宋体" w:cs="宋体" w:hint="eastAsia"/>
          <w:kern w:val="0"/>
          <w:sz w:val="18"/>
          <w:szCs w:val="18"/>
        </w:rPr>
        <w:t>关于Http 2.0 你知道多少？</w:t>
      </w:r>
      <w:bookmarkEnd w:id="245"/>
    </w:p>
    <w:p w:rsidR="00BA5B38" w:rsidRPr="00A05564" w:rsidRDefault="00BA5B38" w:rsidP="00BA5B3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HTTP/2</w:t>
      </w:r>
      <w:r w:rsidRPr="00A05564">
        <w:rPr>
          <w:rFonts w:ascii="宋体" w:hAnsi="宋体" w:cs="宋体" w:hint="eastAsia"/>
          <w:kern w:val="0"/>
          <w:sz w:val="18"/>
          <w:szCs w:val="18"/>
        </w:rPr>
        <w:t>引入了“服务端推（server push）”的概念，它允许服务端在客户端需要数据之前就主动地将数据发送到客户端缓存中，从而提高性能。</w:t>
      </w:r>
    </w:p>
    <w:p w:rsidR="00BA5B38" w:rsidRPr="00A05564" w:rsidRDefault="00BA5B38" w:rsidP="00BA5B3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HTTP/2</w:t>
      </w:r>
      <w:r w:rsidRPr="00A05564">
        <w:rPr>
          <w:rFonts w:ascii="宋体" w:hAnsi="宋体" w:cs="宋体" w:hint="eastAsia"/>
          <w:kern w:val="0"/>
          <w:sz w:val="18"/>
          <w:szCs w:val="18"/>
        </w:rPr>
        <w:t>提供更多的加密支持</w:t>
      </w:r>
    </w:p>
    <w:p w:rsidR="00BA5B38" w:rsidRPr="00A05564" w:rsidRDefault="00BA5B38" w:rsidP="00BA5B38">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HTTP/2</w:t>
      </w:r>
      <w:r w:rsidRPr="00A05564">
        <w:rPr>
          <w:rFonts w:ascii="宋体" w:hAnsi="宋体" w:cs="宋体" w:hint="eastAsia"/>
          <w:kern w:val="0"/>
          <w:sz w:val="18"/>
          <w:szCs w:val="18"/>
        </w:rPr>
        <w:t>使用多路技术，允许多个消息在一个连接上同时交差。</w:t>
      </w:r>
    </w:p>
    <w:p w:rsidR="00643822" w:rsidRDefault="00BA5B38" w:rsidP="00BA5B38">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它增加了头压缩（header compression），因此即使非常小的请求，其请求和响应的</w:t>
      </w:r>
      <w:r w:rsidRPr="00A05564">
        <w:rPr>
          <w:rFonts w:ascii="宋体" w:hAnsi="宋体" w:cs="宋体"/>
          <w:kern w:val="0"/>
          <w:sz w:val="18"/>
          <w:szCs w:val="18"/>
          <w:bdr w:val="none" w:sz="0" w:space="0" w:color="auto" w:frame="1"/>
        </w:rPr>
        <w:t>header</w:t>
      </w:r>
      <w:r w:rsidRPr="00A05564">
        <w:rPr>
          <w:rFonts w:ascii="宋体" w:hAnsi="宋体" w:cs="宋体" w:hint="eastAsia"/>
          <w:kern w:val="0"/>
          <w:sz w:val="18"/>
          <w:szCs w:val="18"/>
        </w:rPr>
        <w:t>都只会占用很小比例的带宽。</w:t>
      </w:r>
    </w:p>
    <w:p w:rsidR="00643822" w:rsidRPr="006677D5" w:rsidRDefault="00DC64D5" w:rsidP="00DC64D5">
      <w:pPr>
        <w:pStyle w:val="2"/>
        <w:numPr>
          <w:ilvl w:val="1"/>
          <w:numId w:val="3"/>
        </w:numPr>
        <w:spacing w:before="100" w:beforeAutospacing="1" w:after="100" w:afterAutospacing="1" w:line="240" w:lineRule="auto"/>
        <w:rPr>
          <w:sz w:val="21"/>
          <w:szCs w:val="21"/>
        </w:rPr>
      </w:pPr>
      <w:bookmarkStart w:id="246" w:name="_Toc497738944"/>
      <w:r w:rsidRPr="00DC64D5">
        <w:rPr>
          <w:rFonts w:ascii="宋体" w:hAnsi="宋体" w:cs="宋体"/>
          <w:kern w:val="0"/>
          <w:sz w:val="18"/>
          <w:szCs w:val="18"/>
        </w:rPr>
        <w:t xml:space="preserve">HTTP method </w:t>
      </w:r>
      <w:r>
        <w:rPr>
          <w:rFonts w:ascii="宋体" w:hAnsi="宋体" w:cs="宋体" w:hint="eastAsia"/>
          <w:kern w:val="0"/>
          <w:sz w:val="18"/>
          <w:szCs w:val="18"/>
        </w:rPr>
        <w:t>及</w:t>
      </w:r>
      <w:r w:rsidR="00643822" w:rsidRPr="00643822">
        <w:rPr>
          <w:rFonts w:ascii="宋体" w:hAnsi="宋体" w:cs="宋体"/>
          <w:kern w:val="0"/>
          <w:sz w:val="18"/>
          <w:szCs w:val="18"/>
        </w:rPr>
        <w:t>Restful</w:t>
      </w:r>
      <w:bookmarkEnd w:id="246"/>
    </w:p>
    <w:p w:rsidR="00643822" w:rsidRDefault="00643822" w:rsidP="00643822">
      <w:pPr>
        <w:widowControl/>
        <w:jc w:val="left"/>
        <w:textAlignment w:val="baseline"/>
        <w:rPr>
          <w:rFonts w:ascii="宋体" w:hAnsi="宋体" w:cs="宋体"/>
          <w:kern w:val="0"/>
          <w:sz w:val="18"/>
          <w:szCs w:val="18"/>
        </w:rPr>
      </w:pPr>
      <w:r w:rsidRPr="00643822">
        <w:rPr>
          <w:rFonts w:ascii="宋体" w:hAnsi="宋体" w:cs="宋体" w:hint="eastAsia"/>
          <w:kern w:val="0"/>
          <w:sz w:val="18"/>
          <w:szCs w:val="18"/>
          <w:bdr w:val="none" w:sz="0" w:space="0" w:color="auto" w:frame="1"/>
        </w:rPr>
        <w:t>REST（Representational State Transfer） REST的意思是表征状态转移，</w:t>
      </w:r>
      <w:r w:rsidR="00974FB8">
        <w:rPr>
          <w:rFonts w:ascii="宋体" w:hAnsi="宋体" w:cs="宋体" w:hint="eastAsia"/>
          <w:kern w:val="0"/>
          <w:sz w:val="18"/>
          <w:szCs w:val="18"/>
          <w:bdr w:val="none" w:sz="0" w:space="0" w:color="auto" w:frame="1"/>
        </w:rPr>
        <w:t>可理解为</w:t>
      </w:r>
      <w:r w:rsidR="00974FB8" w:rsidRPr="00974FB8">
        <w:rPr>
          <w:rFonts w:ascii="宋体" w:hAnsi="宋体" w:cs="宋体" w:hint="eastAsia"/>
          <w:kern w:val="0"/>
          <w:sz w:val="18"/>
          <w:szCs w:val="18"/>
          <w:bdr w:val="none" w:sz="0" w:space="0" w:color="auto" w:frame="1"/>
        </w:rPr>
        <w:t>"表现</w:t>
      </w:r>
      <w:proofErr w:type="gramStart"/>
      <w:r w:rsidR="00974FB8" w:rsidRPr="00974FB8">
        <w:rPr>
          <w:rFonts w:ascii="宋体" w:hAnsi="宋体" w:cs="宋体" w:hint="eastAsia"/>
          <w:kern w:val="0"/>
          <w:sz w:val="18"/>
          <w:szCs w:val="18"/>
          <w:bdr w:val="none" w:sz="0" w:space="0" w:color="auto" w:frame="1"/>
        </w:rPr>
        <w:t>层状态</w:t>
      </w:r>
      <w:proofErr w:type="gramEnd"/>
      <w:r w:rsidR="00974FB8" w:rsidRPr="00974FB8">
        <w:rPr>
          <w:rFonts w:ascii="宋体" w:hAnsi="宋体" w:cs="宋体" w:hint="eastAsia"/>
          <w:kern w:val="0"/>
          <w:sz w:val="18"/>
          <w:szCs w:val="18"/>
          <w:bdr w:val="none" w:sz="0" w:space="0" w:color="auto" w:frame="1"/>
        </w:rPr>
        <w:t>转化"</w:t>
      </w:r>
      <w:r w:rsidR="00974FB8">
        <w:rPr>
          <w:rFonts w:ascii="宋体" w:hAnsi="宋体" w:cs="宋体" w:hint="eastAsia"/>
          <w:kern w:val="0"/>
          <w:sz w:val="18"/>
          <w:szCs w:val="18"/>
          <w:bdr w:val="none" w:sz="0" w:space="0" w:color="auto" w:frame="1"/>
        </w:rPr>
        <w:t>。</w:t>
      </w:r>
      <w:r w:rsidRPr="00643822">
        <w:rPr>
          <w:rFonts w:ascii="宋体" w:hAnsi="宋体" w:cs="宋体" w:hint="eastAsia"/>
          <w:kern w:val="0"/>
          <w:sz w:val="18"/>
          <w:szCs w:val="18"/>
          <w:bdr w:val="none" w:sz="0" w:space="0" w:color="auto" w:frame="1"/>
        </w:rPr>
        <w:t>是一种基于HTTP协议的网络应用接口风格，充分利用HTTP的方法实现统一风格接口的服务，</w:t>
      </w:r>
      <w:r w:rsidR="00974FB8" w:rsidRPr="00974FB8">
        <w:rPr>
          <w:rFonts w:ascii="宋体" w:hAnsi="宋体" w:cs="宋体" w:hint="eastAsia"/>
          <w:kern w:val="0"/>
          <w:sz w:val="18"/>
          <w:szCs w:val="18"/>
          <w:bdr w:val="none" w:sz="0" w:space="0" w:color="auto" w:frame="1"/>
        </w:rPr>
        <w:t>如果一个架构符合REST原则，就称它为RESTful架构。</w:t>
      </w:r>
      <w:r w:rsidRPr="00643822">
        <w:rPr>
          <w:rFonts w:ascii="宋体" w:hAnsi="宋体" w:cs="宋体" w:hint="eastAsia"/>
          <w:kern w:val="0"/>
          <w:sz w:val="18"/>
          <w:szCs w:val="18"/>
          <w:bdr w:val="none" w:sz="0" w:space="0" w:color="auto" w:frame="1"/>
        </w:rPr>
        <w:t>HTTP定义了以下8种标准的方法</w:t>
      </w:r>
      <w:r>
        <w:rPr>
          <w:rFonts w:ascii="宋体" w:hAnsi="宋体" w:cs="宋体" w:hint="eastAsia"/>
          <w:kern w:val="0"/>
          <w:sz w:val="18"/>
          <w:szCs w:val="18"/>
          <w:bdr w:val="none" w:sz="0" w:space="0" w:color="auto" w:frame="1"/>
        </w:rPr>
        <w:t>(</w:t>
      </w:r>
      <w:r w:rsidRPr="00643822">
        <w:rPr>
          <w:rFonts w:ascii="宋体" w:hAnsi="宋体" w:cs="宋体"/>
          <w:kern w:val="0"/>
          <w:sz w:val="18"/>
          <w:szCs w:val="18"/>
          <w:bdr w:val="none" w:sz="0" w:space="0" w:color="auto" w:frame="1"/>
        </w:rPr>
        <w:t>HTTP method</w:t>
      </w:r>
      <w:r>
        <w:rPr>
          <w:rFonts w:ascii="宋体" w:hAnsi="宋体" w:cs="宋体" w:hint="eastAsia"/>
          <w:kern w:val="0"/>
          <w:sz w:val="18"/>
          <w:szCs w:val="18"/>
          <w:bdr w:val="none" w:sz="0" w:space="0" w:color="auto" w:frame="1"/>
        </w:rPr>
        <w:t>)</w:t>
      </w:r>
      <w:r w:rsidRPr="00643822">
        <w:rPr>
          <w:rFonts w:ascii="宋体" w:hAnsi="宋体" w:cs="宋体" w:hint="eastAsia"/>
          <w:kern w:val="0"/>
          <w:sz w:val="18"/>
          <w:szCs w:val="18"/>
          <w:bdr w:val="none" w:sz="0" w:space="0" w:color="auto" w:frame="1"/>
        </w:rPr>
        <w:t>：</w:t>
      </w:r>
    </w:p>
    <w:p w:rsidR="00B93BD6" w:rsidRDefault="00643822" w:rsidP="00B93BD6">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GET</w:t>
      </w:r>
      <w:r w:rsidR="00B93BD6" w:rsidRPr="00B93BD6">
        <w:rPr>
          <w:rFonts w:ascii="宋体" w:hAnsi="宋体" w:cs="宋体" w:hint="eastAsia"/>
          <w:b/>
          <w:kern w:val="0"/>
          <w:sz w:val="18"/>
          <w:szCs w:val="18"/>
        </w:rPr>
        <w:t>（SELECT）</w:t>
      </w:r>
      <w:r w:rsidRPr="0013749F">
        <w:rPr>
          <w:rFonts w:ascii="宋体" w:hAnsi="宋体" w:cs="宋体" w:hint="eastAsia"/>
          <w:b/>
          <w:kern w:val="0"/>
          <w:sz w:val="18"/>
          <w:szCs w:val="18"/>
        </w:rPr>
        <w:t>：</w:t>
      </w:r>
      <w:r w:rsidRPr="00643822">
        <w:rPr>
          <w:rFonts w:ascii="宋体" w:hAnsi="宋体" w:cs="宋体" w:hint="eastAsia"/>
          <w:kern w:val="0"/>
          <w:sz w:val="18"/>
          <w:szCs w:val="18"/>
        </w:rPr>
        <w:t>请求</w:t>
      </w:r>
      <w:r w:rsidR="00B93BD6" w:rsidRPr="00B93BD6">
        <w:rPr>
          <w:rFonts w:ascii="宋体" w:hAnsi="宋体" w:cs="宋体" w:hint="eastAsia"/>
          <w:kern w:val="0"/>
          <w:sz w:val="18"/>
          <w:szCs w:val="18"/>
        </w:rPr>
        <w:t>从服务器</w:t>
      </w:r>
      <w:r w:rsidRPr="00643822">
        <w:rPr>
          <w:rFonts w:ascii="宋体" w:hAnsi="宋体" w:cs="宋体" w:hint="eastAsia"/>
          <w:kern w:val="0"/>
          <w:sz w:val="18"/>
          <w:szCs w:val="18"/>
        </w:rPr>
        <w:t>获取指定资源</w:t>
      </w:r>
      <w:r w:rsidR="00B93BD6" w:rsidRPr="00B93BD6">
        <w:rPr>
          <w:rFonts w:ascii="宋体" w:hAnsi="宋体" w:cs="宋体" w:hint="eastAsia"/>
          <w:kern w:val="0"/>
          <w:sz w:val="18"/>
          <w:szCs w:val="18"/>
        </w:rPr>
        <w:t>（一项或多项）</w:t>
      </w:r>
      <w:r>
        <w:rPr>
          <w:rFonts w:ascii="宋体" w:hAnsi="宋体" w:cs="宋体" w:hint="eastAsia"/>
          <w:kern w:val="0"/>
          <w:sz w:val="18"/>
          <w:szCs w:val="18"/>
        </w:rPr>
        <w:t>。</w:t>
      </w:r>
    </w:p>
    <w:p w:rsidR="00B93BD6" w:rsidRPr="00643822" w:rsidRDefault="00B93BD6" w:rsidP="00B93BD6">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POST</w:t>
      </w:r>
      <w:r w:rsidRPr="00B93BD6">
        <w:rPr>
          <w:rFonts w:ascii="宋体" w:hAnsi="宋体" w:cs="宋体" w:hint="eastAsia"/>
          <w:b/>
          <w:kern w:val="0"/>
          <w:sz w:val="18"/>
          <w:szCs w:val="18"/>
        </w:rPr>
        <w:t>（CREATE）</w:t>
      </w:r>
      <w:r w:rsidRPr="0013749F">
        <w:rPr>
          <w:rFonts w:ascii="宋体" w:hAnsi="宋体" w:cs="宋体" w:hint="eastAsia"/>
          <w:b/>
          <w:kern w:val="0"/>
          <w:sz w:val="18"/>
          <w:szCs w:val="18"/>
        </w:rPr>
        <w:t>：</w:t>
      </w:r>
      <w:r w:rsidRPr="00B93BD6">
        <w:rPr>
          <w:rFonts w:ascii="宋体" w:hAnsi="宋体" w:cs="宋体" w:hint="eastAsia"/>
          <w:kern w:val="0"/>
          <w:sz w:val="18"/>
          <w:szCs w:val="18"/>
        </w:rPr>
        <w:t>在服务器新建一个资源。</w:t>
      </w:r>
      <w:r w:rsidRPr="00643822">
        <w:rPr>
          <w:rFonts w:ascii="宋体" w:hAnsi="宋体" w:cs="宋体" w:hint="eastAsia"/>
          <w:kern w:val="0"/>
          <w:sz w:val="18"/>
          <w:szCs w:val="18"/>
        </w:rPr>
        <w:t>起初是用来向服务器输入数据的。实际上，通常会用它来支持HTML的表单。表单中填好的数据通常会被送给服务器，然后由服务器将其发送到要去的地方。</w:t>
      </w:r>
    </w:p>
    <w:p w:rsidR="00B93BD6" w:rsidRDefault="00B93BD6" w:rsidP="00B93BD6">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PUT</w:t>
      </w:r>
      <w:r w:rsidRPr="00B93BD6">
        <w:rPr>
          <w:rFonts w:ascii="宋体" w:hAnsi="宋体" w:cs="宋体" w:hint="eastAsia"/>
          <w:b/>
          <w:kern w:val="0"/>
          <w:sz w:val="18"/>
          <w:szCs w:val="18"/>
        </w:rPr>
        <w:t>（UPDATE）</w:t>
      </w:r>
      <w:r w:rsidRPr="0013749F">
        <w:rPr>
          <w:rFonts w:ascii="宋体" w:hAnsi="宋体" w:cs="宋体" w:hint="eastAsia"/>
          <w:b/>
          <w:kern w:val="0"/>
          <w:sz w:val="18"/>
          <w:szCs w:val="18"/>
        </w:rPr>
        <w:t>：</w:t>
      </w:r>
      <w:r w:rsidRPr="00643822">
        <w:rPr>
          <w:rFonts w:ascii="宋体" w:hAnsi="宋体" w:cs="宋体" w:hint="eastAsia"/>
          <w:kern w:val="0"/>
          <w:sz w:val="18"/>
          <w:szCs w:val="18"/>
        </w:rPr>
        <w:t>请求服务器存储一个资源</w:t>
      </w:r>
      <w:r>
        <w:rPr>
          <w:rFonts w:ascii="宋体" w:hAnsi="宋体" w:cs="宋体" w:hint="eastAsia"/>
          <w:kern w:val="0"/>
          <w:sz w:val="18"/>
          <w:szCs w:val="18"/>
        </w:rPr>
        <w:t>。即</w:t>
      </w:r>
      <w:r w:rsidRPr="00B93BD6">
        <w:rPr>
          <w:rFonts w:ascii="宋体" w:hAnsi="宋体" w:cs="宋体" w:hint="eastAsia"/>
          <w:kern w:val="0"/>
          <w:sz w:val="18"/>
          <w:szCs w:val="18"/>
        </w:rPr>
        <w:t>在服务器更新资源（客户端提供改变后的完整资源）</w:t>
      </w:r>
      <w:r>
        <w:rPr>
          <w:rFonts w:ascii="宋体" w:hAnsi="宋体" w:cs="宋体" w:hint="eastAsia"/>
          <w:kern w:val="0"/>
          <w:sz w:val="18"/>
          <w:szCs w:val="18"/>
        </w:rPr>
        <w:t>。</w:t>
      </w:r>
      <w:r w:rsidRPr="00643822">
        <w:rPr>
          <w:rFonts w:ascii="宋体" w:hAnsi="宋体" w:cs="宋体" w:hint="eastAsia"/>
          <w:kern w:val="0"/>
          <w:sz w:val="18"/>
          <w:szCs w:val="18"/>
        </w:rPr>
        <w:t>让服务器用请求的主体部分来创建一个由所请求的URL命名的新文档，或者，如果那个URL已经存在的话，就用干这个主体替代它</w:t>
      </w:r>
      <w:r>
        <w:rPr>
          <w:rFonts w:ascii="宋体" w:hAnsi="宋体" w:cs="宋体" w:hint="eastAsia"/>
          <w:kern w:val="0"/>
          <w:sz w:val="18"/>
          <w:szCs w:val="18"/>
        </w:rPr>
        <w:t>。</w:t>
      </w:r>
    </w:p>
    <w:p w:rsidR="00B93BD6" w:rsidRDefault="00B93BD6" w:rsidP="00B93BD6">
      <w:pPr>
        <w:widowControl/>
        <w:ind w:firstLine="360"/>
        <w:jc w:val="left"/>
        <w:textAlignment w:val="baseline"/>
        <w:rPr>
          <w:rFonts w:ascii="宋体" w:hAnsi="宋体" w:cs="宋体"/>
          <w:kern w:val="0"/>
          <w:sz w:val="18"/>
          <w:szCs w:val="18"/>
        </w:rPr>
      </w:pPr>
      <w:r w:rsidRPr="00B93BD6">
        <w:rPr>
          <w:rFonts w:ascii="宋体" w:hAnsi="宋体" w:cs="宋体" w:hint="eastAsia"/>
          <w:b/>
          <w:kern w:val="0"/>
          <w:sz w:val="18"/>
          <w:szCs w:val="18"/>
        </w:rPr>
        <w:t>PATCH（UPDATE）：</w:t>
      </w:r>
      <w:r w:rsidRPr="00B93BD6">
        <w:rPr>
          <w:rFonts w:ascii="宋体" w:hAnsi="宋体" w:cs="宋体" w:hint="eastAsia"/>
          <w:kern w:val="0"/>
          <w:sz w:val="18"/>
          <w:szCs w:val="18"/>
        </w:rPr>
        <w:t>在服务器更新资源（客户端提供改变的属性）。</w:t>
      </w:r>
    </w:p>
    <w:p w:rsidR="00B93BD6" w:rsidRPr="00B93BD6" w:rsidRDefault="00B93BD6" w:rsidP="00B93BD6">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DELETE</w:t>
      </w:r>
      <w:r w:rsidRPr="00B93BD6">
        <w:rPr>
          <w:rFonts w:ascii="宋体" w:hAnsi="宋体" w:cs="宋体" w:hint="eastAsia"/>
          <w:b/>
          <w:kern w:val="0"/>
          <w:sz w:val="18"/>
          <w:szCs w:val="18"/>
        </w:rPr>
        <w:t>（DELETE）</w:t>
      </w:r>
      <w:r w:rsidRPr="0013749F">
        <w:rPr>
          <w:rFonts w:ascii="宋体" w:hAnsi="宋体" w:cs="宋体" w:hint="eastAsia"/>
          <w:b/>
          <w:kern w:val="0"/>
          <w:sz w:val="18"/>
          <w:szCs w:val="18"/>
        </w:rPr>
        <w:t>：</w:t>
      </w:r>
      <w:r w:rsidRPr="00643822">
        <w:rPr>
          <w:rFonts w:ascii="宋体" w:hAnsi="宋体" w:cs="宋体" w:hint="eastAsia"/>
          <w:kern w:val="0"/>
          <w:sz w:val="18"/>
          <w:szCs w:val="18"/>
        </w:rPr>
        <w:t>请求服务器删除请求URL指定的资源</w:t>
      </w:r>
      <w:r>
        <w:rPr>
          <w:rFonts w:ascii="宋体" w:hAnsi="宋体" w:cs="宋体" w:hint="eastAsia"/>
          <w:kern w:val="0"/>
          <w:sz w:val="18"/>
          <w:szCs w:val="18"/>
        </w:rPr>
        <w:t>。</w:t>
      </w:r>
    </w:p>
    <w:p w:rsidR="00643822" w:rsidRDefault="00643822" w:rsidP="00B93BD6">
      <w:pPr>
        <w:widowControl/>
        <w:jc w:val="left"/>
        <w:textAlignment w:val="baseline"/>
        <w:rPr>
          <w:rFonts w:ascii="宋体" w:hAnsi="宋体" w:cs="宋体"/>
          <w:kern w:val="0"/>
          <w:sz w:val="18"/>
          <w:szCs w:val="18"/>
        </w:rPr>
      </w:pPr>
      <w:r w:rsidRPr="00643822">
        <w:rPr>
          <w:rFonts w:ascii="宋体" w:hAnsi="宋体" w:cs="宋体" w:hint="eastAsia"/>
          <w:kern w:val="0"/>
          <w:sz w:val="18"/>
          <w:szCs w:val="18"/>
        </w:rPr>
        <w:t xml:space="preserve">    </w:t>
      </w:r>
      <w:r w:rsidRPr="0013749F">
        <w:rPr>
          <w:rFonts w:ascii="宋体" w:hAnsi="宋体" w:cs="宋体" w:hint="eastAsia"/>
          <w:b/>
          <w:kern w:val="0"/>
          <w:sz w:val="18"/>
          <w:szCs w:val="18"/>
        </w:rPr>
        <w:t>HEAD：</w:t>
      </w:r>
      <w:r w:rsidRPr="00643822">
        <w:rPr>
          <w:rFonts w:ascii="宋体" w:hAnsi="宋体" w:cs="宋体" w:hint="eastAsia"/>
          <w:kern w:val="0"/>
          <w:sz w:val="18"/>
          <w:szCs w:val="18"/>
        </w:rPr>
        <w:t>请求指定资源的响应头</w:t>
      </w:r>
      <w:r>
        <w:rPr>
          <w:rFonts w:ascii="宋体" w:hAnsi="宋体" w:cs="宋体" w:hint="eastAsia"/>
          <w:kern w:val="0"/>
          <w:sz w:val="18"/>
          <w:szCs w:val="18"/>
        </w:rPr>
        <w:t>。</w:t>
      </w:r>
      <w:r w:rsidR="00B93BD6">
        <w:rPr>
          <w:rFonts w:ascii="宋体" w:hAnsi="宋体" w:cs="宋体" w:hint="eastAsia"/>
          <w:kern w:val="0"/>
          <w:sz w:val="18"/>
          <w:szCs w:val="18"/>
        </w:rPr>
        <w:t>即</w:t>
      </w:r>
      <w:r w:rsidR="00B93BD6" w:rsidRPr="00B93BD6">
        <w:rPr>
          <w:rFonts w:ascii="宋体" w:hAnsi="宋体" w:cs="宋体" w:hint="eastAsia"/>
          <w:kern w:val="0"/>
          <w:sz w:val="18"/>
          <w:szCs w:val="18"/>
        </w:rPr>
        <w:t>获取资源的元数据。</w:t>
      </w:r>
      <w:r w:rsidRPr="00643822">
        <w:rPr>
          <w:rFonts w:ascii="宋体" w:hAnsi="宋体" w:cs="宋体" w:hint="eastAsia"/>
          <w:kern w:val="0"/>
          <w:sz w:val="18"/>
          <w:szCs w:val="18"/>
        </w:rPr>
        <w:t>与GET类似，但服务器在响应中值返回首部，不返回实体的主体部分</w:t>
      </w:r>
    </w:p>
    <w:p w:rsidR="00643822" w:rsidRDefault="00643822" w:rsidP="00643822">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TRACE：</w:t>
      </w:r>
      <w:r w:rsidRPr="00643822">
        <w:rPr>
          <w:rFonts w:ascii="宋体" w:hAnsi="宋体" w:cs="宋体" w:hint="eastAsia"/>
          <w:kern w:val="0"/>
          <w:sz w:val="18"/>
          <w:szCs w:val="18"/>
        </w:rPr>
        <w:t>会在目的服务器端发起一个环回诊断，最后一站的服务器会弹回一个TRACE响应并在响应主体中携带它收到的原始请求报文。TRACE方法主要用于诊断，用于验证请求是否如愿穿过了请求/响应链。</w:t>
      </w:r>
    </w:p>
    <w:p w:rsidR="00643822" w:rsidRDefault="00643822" w:rsidP="00643822">
      <w:pPr>
        <w:widowControl/>
        <w:ind w:firstLine="360"/>
        <w:jc w:val="left"/>
        <w:textAlignment w:val="baseline"/>
        <w:rPr>
          <w:rFonts w:ascii="宋体" w:hAnsi="宋体" w:cs="宋体"/>
          <w:kern w:val="0"/>
          <w:sz w:val="18"/>
          <w:szCs w:val="18"/>
        </w:rPr>
      </w:pPr>
      <w:r w:rsidRPr="0013749F">
        <w:rPr>
          <w:rFonts w:ascii="宋体" w:hAnsi="宋体" w:cs="宋体" w:hint="eastAsia"/>
          <w:b/>
          <w:kern w:val="0"/>
          <w:sz w:val="18"/>
          <w:szCs w:val="18"/>
        </w:rPr>
        <w:t>OPTIONS：</w:t>
      </w:r>
      <w:r w:rsidRPr="00643822">
        <w:rPr>
          <w:rFonts w:ascii="宋体" w:hAnsi="宋体" w:cs="宋体" w:hint="eastAsia"/>
          <w:kern w:val="0"/>
          <w:sz w:val="18"/>
          <w:szCs w:val="18"/>
        </w:rPr>
        <w:t>请求web服务器告知其支持的各种功能。可以查询服务器支持哪些方法或者对某些特殊资源支持哪些方法。</w:t>
      </w:r>
    </w:p>
    <w:p w:rsidR="00685389" w:rsidRDefault="00643822" w:rsidP="00B93BD6">
      <w:pPr>
        <w:widowControl/>
        <w:jc w:val="left"/>
        <w:textAlignment w:val="baseline"/>
        <w:rPr>
          <w:rFonts w:ascii="宋体" w:hAnsi="宋体" w:cs="宋体"/>
          <w:kern w:val="0"/>
          <w:sz w:val="18"/>
          <w:szCs w:val="18"/>
        </w:rPr>
      </w:pPr>
      <w:r w:rsidRPr="00643822">
        <w:rPr>
          <w:rFonts w:ascii="宋体" w:hAnsi="宋体" w:cs="宋体" w:hint="eastAsia"/>
          <w:kern w:val="0"/>
          <w:sz w:val="18"/>
          <w:szCs w:val="18"/>
        </w:rPr>
        <w:t>根据REST设计模式，通常实现以下功能： GET（获取），POST（新增），PUT（更新），DELETE（删除）</w:t>
      </w:r>
    </w:p>
    <w:p w:rsidR="00685389" w:rsidRPr="006665B4" w:rsidRDefault="00685389" w:rsidP="00685389">
      <w:pPr>
        <w:pStyle w:val="2"/>
        <w:numPr>
          <w:ilvl w:val="1"/>
          <w:numId w:val="3"/>
        </w:numPr>
        <w:spacing w:before="100" w:beforeAutospacing="1" w:after="100" w:afterAutospacing="1" w:line="240" w:lineRule="auto"/>
        <w:rPr>
          <w:sz w:val="21"/>
          <w:szCs w:val="21"/>
        </w:rPr>
      </w:pPr>
      <w:bookmarkStart w:id="247" w:name="_Toc497738945"/>
      <w:r w:rsidRPr="006665B4">
        <w:rPr>
          <w:rFonts w:ascii="宋体" w:hAnsi="宋体" w:cs="宋体" w:hint="eastAsia"/>
          <w:kern w:val="0"/>
          <w:sz w:val="18"/>
          <w:szCs w:val="18"/>
        </w:rPr>
        <w:lastRenderedPageBreak/>
        <w:t>GET和POST的区别，何时使用POST？</w:t>
      </w:r>
      <w:bookmarkEnd w:id="247"/>
    </w:p>
    <w:p w:rsidR="00685389" w:rsidRPr="00A05564" w:rsidRDefault="00685389" w:rsidP="006853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GET：一般用于信息获取，使用URL传递参数，对所发送信息的数量也有限制，一般在2000个字符</w:t>
      </w:r>
    </w:p>
    <w:p w:rsidR="00685389" w:rsidRPr="00A05564" w:rsidRDefault="00685389" w:rsidP="006853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POST：一般用于修改服务器上的资源，对所发送的信息没有限制。</w:t>
      </w:r>
    </w:p>
    <w:p w:rsidR="00685389" w:rsidRPr="006665B4" w:rsidRDefault="00685389" w:rsidP="006853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GET方式需要使用Request.QueryString来取得变量的值，而POST方式通过Request.Form来获取变量的值，也就是说Get是通过</w:t>
      </w:r>
      <w:proofErr w:type="gramStart"/>
      <w:r w:rsidRPr="00A05564">
        <w:rPr>
          <w:rFonts w:ascii="宋体" w:hAnsi="宋体" w:cs="宋体"/>
          <w:kern w:val="0"/>
          <w:sz w:val="18"/>
          <w:szCs w:val="18"/>
          <w:bdr w:val="none" w:sz="0" w:space="0" w:color="auto" w:frame="1"/>
        </w:rPr>
        <w:t>地址栏来传值</w:t>
      </w:r>
      <w:proofErr w:type="gramEnd"/>
      <w:r w:rsidRPr="00A05564">
        <w:rPr>
          <w:rFonts w:ascii="宋体" w:hAnsi="宋体" w:cs="宋体"/>
          <w:kern w:val="0"/>
          <w:sz w:val="18"/>
          <w:szCs w:val="18"/>
          <w:bdr w:val="none" w:sz="0" w:space="0" w:color="auto" w:frame="1"/>
        </w:rPr>
        <w:t>，而Post是通过提交表单来传值。</w:t>
      </w:r>
    </w:p>
    <w:p w:rsidR="00685389" w:rsidRPr="00A05564" w:rsidRDefault="00685389" w:rsidP="006853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然而，在以下情况中，请使用 POST 请求：</w:t>
      </w:r>
    </w:p>
    <w:p w:rsidR="00685389" w:rsidRPr="00A05564" w:rsidRDefault="00685389" w:rsidP="00685389">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Pr="00A05564">
        <w:rPr>
          <w:rFonts w:ascii="宋体" w:hAnsi="宋体" w:cs="宋体"/>
          <w:kern w:val="0"/>
          <w:sz w:val="18"/>
          <w:szCs w:val="18"/>
          <w:bdr w:val="none" w:sz="0" w:space="0" w:color="auto" w:frame="1"/>
        </w:rPr>
        <w:t>（1</w:t>
      </w:r>
      <w:r>
        <w:rPr>
          <w:rFonts w:ascii="宋体" w:hAnsi="宋体" w:cs="宋体"/>
          <w:kern w:val="0"/>
          <w:sz w:val="18"/>
          <w:szCs w:val="18"/>
          <w:bdr w:val="none" w:sz="0" w:space="0" w:color="auto" w:frame="1"/>
        </w:rPr>
        <w:t>）</w:t>
      </w:r>
      <w:r w:rsidRPr="00A05564">
        <w:rPr>
          <w:rFonts w:ascii="宋体" w:hAnsi="宋体" w:cs="宋体"/>
          <w:kern w:val="0"/>
          <w:sz w:val="18"/>
          <w:szCs w:val="18"/>
          <w:bdr w:val="none" w:sz="0" w:space="0" w:color="auto" w:frame="1"/>
        </w:rPr>
        <w:t>无法使用缓存文件（更新服务器上的文件或数据库）</w:t>
      </w:r>
    </w:p>
    <w:p w:rsidR="00685389" w:rsidRPr="00A05564" w:rsidRDefault="00685389" w:rsidP="006853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2）</w:t>
      </w:r>
      <w:r w:rsidRPr="00A05564">
        <w:rPr>
          <w:rFonts w:ascii="宋体" w:hAnsi="宋体" w:cs="宋体"/>
          <w:kern w:val="0"/>
          <w:sz w:val="18"/>
          <w:szCs w:val="18"/>
          <w:bdr w:val="none" w:sz="0" w:space="0" w:color="auto" w:frame="1"/>
        </w:rPr>
        <w:t>向服务器发送大量数据（POST 没有数据量限制）</w:t>
      </w:r>
    </w:p>
    <w:p w:rsidR="00A1406C" w:rsidRDefault="00685389" w:rsidP="00A14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w:t>
      </w:r>
      <w:r>
        <w:rPr>
          <w:rFonts w:ascii="宋体" w:hAnsi="宋体" w:cs="宋体"/>
          <w:kern w:val="0"/>
          <w:sz w:val="18"/>
          <w:szCs w:val="18"/>
          <w:bdr w:val="none" w:sz="0" w:space="0" w:color="auto" w:frame="1"/>
        </w:rPr>
        <w:t>3）</w:t>
      </w:r>
      <w:r w:rsidRPr="00A05564">
        <w:rPr>
          <w:rFonts w:ascii="宋体" w:hAnsi="宋体" w:cs="宋体"/>
          <w:kern w:val="0"/>
          <w:sz w:val="18"/>
          <w:szCs w:val="18"/>
          <w:bdr w:val="none" w:sz="0" w:space="0" w:color="auto" w:frame="1"/>
        </w:rPr>
        <w:t>发送包含未知字符的用户输入时，POST 比 GET 更稳定也更可靠</w:t>
      </w:r>
    </w:p>
    <w:p w:rsidR="00A1406C" w:rsidRPr="006665B4" w:rsidRDefault="00A1406C" w:rsidP="00A1406C">
      <w:pPr>
        <w:pStyle w:val="2"/>
        <w:numPr>
          <w:ilvl w:val="1"/>
          <w:numId w:val="3"/>
        </w:numPr>
        <w:spacing w:before="100" w:beforeAutospacing="1" w:after="100" w:afterAutospacing="1" w:line="240" w:lineRule="auto"/>
        <w:rPr>
          <w:sz w:val="21"/>
          <w:szCs w:val="21"/>
        </w:rPr>
      </w:pPr>
      <w:bookmarkStart w:id="248" w:name="_Toc497738946"/>
      <w:r w:rsidRPr="00A1406C">
        <w:rPr>
          <w:rFonts w:ascii="宋体" w:hAnsi="宋体" w:cs="宋体" w:hint="eastAsia"/>
          <w:kern w:val="0"/>
          <w:sz w:val="18"/>
          <w:szCs w:val="18"/>
        </w:rPr>
        <w:t>正向代理和反向代理</w:t>
      </w:r>
      <w:r w:rsidR="008A360D">
        <w:rPr>
          <w:rFonts w:ascii="宋体" w:hAnsi="宋体" w:cs="宋体" w:hint="eastAsia"/>
          <w:kern w:val="0"/>
          <w:sz w:val="18"/>
          <w:szCs w:val="18"/>
        </w:rPr>
        <w:t>的定义，区别是什么？</w:t>
      </w:r>
      <w:bookmarkEnd w:id="248"/>
    </w:p>
    <w:p w:rsidR="00211B4C" w:rsidRPr="00211B4C" w:rsidRDefault="00A1406C" w:rsidP="00211B4C">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00211B4C" w:rsidRPr="00211B4C">
        <w:rPr>
          <w:rFonts w:ascii="宋体" w:hAnsi="宋体" w:cs="宋体" w:hint="eastAsia"/>
          <w:b/>
          <w:kern w:val="0"/>
          <w:sz w:val="18"/>
          <w:szCs w:val="18"/>
          <w:bdr w:val="none" w:sz="0" w:space="0" w:color="auto" w:frame="1"/>
        </w:rPr>
        <w:t>正向代理：</w:t>
      </w:r>
      <w:r w:rsidR="00211B4C" w:rsidRPr="00211B4C">
        <w:rPr>
          <w:rFonts w:ascii="宋体" w:hAnsi="宋体" w:cs="宋体" w:hint="eastAsia"/>
          <w:kern w:val="0"/>
          <w:sz w:val="18"/>
          <w:szCs w:val="18"/>
          <w:bdr w:val="none" w:sz="0" w:space="0" w:color="auto" w:frame="1"/>
        </w:rPr>
        <w:t>只用于代理内部网络对Internet的连接请求，客户机必须指定代理服务器,并将本来要直接发送到Web服务器上的http请求发送到代理服务器中。</w:t>
      </w:r>
    </w:p>
    <w:p w:rsidR="00211B4C" w:rsidRPr="00211B4C" w:rsidRDefault="00211B4C" w:rsidP="00211B4C">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textAlignment w:val="baseline"/>
        <w:rPr>
          <w:rFonts w:ascii="宋体" w:hAnsi="宋体" w:cs="宋体"/>
          <w:kern w:val="0"/>
          <w:sz w:val="18"/>
          <w:szCs w:val="18"/>
          <w:bdr w:val="none" w:sz="0" w:space="0" w:color="auto" w:frame="1"/>
        </w:rPr>
      </w:pPr>
      <w:r w:rsidRPr="00211B4C">
        <w:rPr>
          <w:rFonts w:ascii="宋体" w:hAnsi="宋体" w:cs="宋体" w:hint="eastAsia"/>
          <w:b/>
          <w:kern w:val="0"/>
          <w:sz w:val="18"/>
          <w:szCs w:val="18"/>
          <w:bdr w:val="none" w:sz="0" w:space="0" w:color="auto" w:frame="1"/>
        </w:rPr>
        <w:t>反向代理（Reverse Proxy）：</w:t>
      </w:r>
      <w:r w:rsidRPr="00211B4C">
        <w:rPr>
          <w:rFonts w:ascii="宋体" w:hAnsi="宋体" w:cs="宋体" w:hint="eastAsia"/>
          <w:kern w:val="0"/>
          <w:sz w:val="18"/>
          <w:szCs w:val="18"/>
          <w:bdr w:val="none" w:sz="0" w:space="0" w:color="auto" w:frame="1"/>
        </w:rPr>
        <w:t>是指以代理服务器来接受Internet上的连接请求，然后将请求转发给内部网络上的服务器；并将从服务器上得到的结果返回给Internet上请求连接的客户端，此时代理服务器对外就表现为一个服务器。</w:t>
      </w:r>
    </w:p>
    <w:p w:rsidR="00A1406C" w:rsidRPr="00A1406C" w:rsidRDefault="00A1406C" w:rsidP="00211B4C">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211B4C">
        <w:rPr>
          <w:rFonts w:ascii="宋体" w:hAnsi="宋体" w:cs="宋体" w:hint="eastAsia"/>
          <w:kern w:val="0"/>
          <w:sz w:val="18"/>
          <w:szCs w:val="18"/>
          <w:bdr w:val="none" w:sz="0" w:space="0" w:color="auto" w:frame="1"/>
        </w:rPr>
        <w:t>正向代理：</w:t>
      </w:r>
      <w:r w:rsidRPr="00A1406C">
        <w:rPr>
          <w:rFonts w:ascii="宋体" w:hAnsi="宋体" w:cs="宋体" w:hint="eastAsia"/>
          <w:kern w:val="0"/>
          <w:sz w:val="18"/>
          <w:szCs w:val="18"/>
          <w:bdr w:val="none" w:sz="0" w:space="0" w:color="auto" w:frame="1"/>
        </w:rPr>
        <w:t>用浏览器访问时，被残忍的block，于是你可以在国外搭建一台代理服务器，让代理帮我去请求google.com，代理把请求返回的相应结构再返回给我。</w:t>
      </w:r>
    </w:p>
    <w:p w:rsidR="00A1406C" w:rsidRDefault="00A1406C"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211B4C">
        <w:rPr>
          <w:rFonts w:ascii="宋体" w:hAnsi="宋体" w:cs="宋体" w:hint="eastAsia"/>
          <w:kern w:val="0"/>
          <w:sz w:val="18"/>
          <w:szCs w:val="18"/>
          <w:bdr w:val="none" w:sz="0" w:space="0" w:color="auto" w:frame="1"/>
        </w:rPr>
        <w:t>反向代理：</w:t>
      </w:r>
      <w:r w:rsidRPr="00A1406C">
        <w:rPr>
          <w:rFonts w:ascii="宋体" w:hAnsi="宋体" w:cs="宋体" w:hint="eastAsia"/>
          <w:kern w:val="0"/>
          <w:sz w:val="18"/>
          <w:szCs w:val="18"/>
          <w:bdr w:val="none" w:sz="0" w:space="0" w:color="auto" w:frame="1"/>
        </w:rPr>
        <w:t>反向代理服务器会帮我们把请求转发到真实的服务器那里去。Nginx就是性能非常好的反向代理服务器，用来做负载均衡。 正向代理的对象是客户端，反向代理的对象是服务端。</w:t>
      </w:r>
    </w:p>
    <w:p w:rsidR="008A360D" w:rsidRPr="008A360D"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textAlignment w:val="baseline"/>
        <w:rPr>
          <w:rFonts w:ascii="宋体" w:hAnsi="宋体" w:cs="宋体"/>
          <w:b/>
          <w:kern w:val="0"/>
          <w:sz w:val="18"/>
          <w:szCs w:val="18"/>
          <w:bdr w:val="none" w:sz="0" w:space="0" w:color="auto" w:frame="1"/>
        </w:rPr>
      </w:pPr>
      <w:r w:rsidRPr="008A360D">
        <w:rPr>
          <w:rFonts w:ascii="宋体" w:hAnsi="宋体" w:cs="宋体" w:hint="eastAsia"/>
          <w:b/>
          <w:kern w:val="0"/>
          <w:sz w:val="18"/>
          <w:szCs w:val="18"/>
          <w:bdr w:val="none" w:sz="0" w:space="0" w:color="auto" w:frame="1"/>
        </w:rPr>
        <w:t>两者区别</w:t>
      </w:r>
      <w:r>
        <w:rPr>
          <w:rFonts w:ascii="宋体" w:hAnsi="宋体" w:cs="宋体" w:hint="eastAsia"/>
          <w:b/>
          <w:kern w:val="0"/>
          <w:sz w:val="18"/>
          <w:szCs w:val="18"/>
          <w:bdr w:val="none" w:sz="0" w:space="0" w:color="auto" w:frame="1"/>
        </w:rPr>
        <w:t>：</w:t>
      </w:r>
    </w:p>
    <w:p w:rsidR="008A360D" w:rsidRPr="008A360D"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textAlignment w:val="baseline"/>
        <w:rPr>
          <w:rFonts w:ascii="宋体" w:hAnsi="宋体" w:cs="宋体"/>
          <w:b/>
          <w:kern w:val="0"/>
          <w:sz w:val="18"/>
          <w:szCs w:val="18"/>
          <w:bdr w:val="none" w:sz="0" w:space="0" w:color="auto" w:frame="1"/>
        </w:rPr>
      </w:pPr>
      <w:r w:rsidRPr="008A360D">
        <w:rPr>
          <w:rFonts w:ascii="宋体" w:hAnsi="宋体" w:cs="宋体" w:hint="eastAsia"/>
          <w:b/>
          <w:kern w:val="0"/>
          <w:sz w:val="18"/>
          <w:szCs w:val="18"/>
          <w:bdr w:val="none" w:sz="0" w:space="0" w:color="auto" w:frame="1"/>
        </w:rPr>
        <w:t>从用途 上来讲：</w:t>
      </w:r>
    </w:p>
    <w:p w:rsidR="008A360D" w:rsidRPr="008A360D"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8A360D">
        <w:rPr>
          <w:rFonts w:ascii="宋体" w:hAnsi="宋体" w:cs="宋体" w:hint="eastAsia"/>
          <w:kern w:val="0"/>
          <w:sz w:val="18"/>
          <w:szCs w:val="18"/>
          <w:bdr w:val="none" w:sz="0" w:space="0" w:color="auto" w:frame="1"/>
        </w:rPr>
        <w:t>正向代理的典型用途是为在防火墙内的局域网客户端提供访问Internet的途径。正向代理还可以使用缓冲特性减少网络使用率。反向代理的典型用途是将 防火墙后面的服务器提供给Internet用户访问。反向代理还可以为后端的多台服务器提供负载平衡，或为后端较慢的服务器提供缓冲服务。</w:t>
      </w:r>
    </w:p>
    <w:p w:rsidR="008A360D" w:rsidRPr="008A360D"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8A360D">
        <w:rPr>
          <w:rFonts w:ascii="宋体" w:hAnsi="宋体" w:cs="宋体" w:hint="eastAsia"/>
          <w:kern w:val="0"/>
          <w:sz w:val="18"/>
          <w:szCs w:val="18"/>
          <w:bdr w:val="none" w:sz="0" w:space="0" w:color="auto" w:frame="1"/>
        </w:rPr>
        <w:t>另外，反向代理还可以启用高级URL策略和管理技术，从而使处于不同web服务器系统的web页面同时存在于同一个URL空间下。</w:t>
      </w:r>
    </w:p>
    <w:p w:rsidR="008A360D" w:rsidRPr="008A360D"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1"/>
        <w:jc w:val="left"/>
        <w:textAlignment w:val="baseline"/>
        <w:rPr>
          <w:rFonts w:ascii="宋体" w:hAnsi="宋体" w:cs="宋体"/>
          <w:b/>
          <w:kern w:val="0"/>
          <w:sz w:val="18"/>
          <w:szCs w:val="18"/>
          <w:bdr w:val="none" w:sz="0" w:space="0" w:color="auto" w:frame="1"/>
        </w:rPr>
      </w:pPr>
      <w:r w:rsidRPr="008A360D">
        <w:rPr>
          <w:rFonts w:ascii="宋体" w:hAnsi="宋体" w:cs="宋体" w:hint="eastAsia"/>
          <w:b/>
          <w:kern w:val="0"/>
          <w:sz w:val="18"/>
          <w:szCs w:val="18"/>
          <w:bdr w:val="none" w:sz="0" w:space="0" w:color="auto" w:frame="1"/>
        </w:rPr>
        <w:t>从安全性 来讲：</w:t>
      </w:r>
    </w:p>
    <w:p w:rsidR="008A360D" w:rsidRPr="00685389" w:rsidRDefault="008A360D" w:rsidP="008A36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8A360D">
        <w:rPr>
          <w:rFonts w:ascii="宋体" w:hAnsi="宋体" w:cs="宋体" w:hint="eastAsia"/>
          <w:kern w:val="0"/>
          <w:sz w:val="18"/>
          <w:szCs w:val="18"/>
          <w:bdr w:val="none" w:sz="0" w:space="0" w:color="auto" w:frame="1"/>
        </w:rPr>
        <w:t>正向代理允许客户端通过它访问任意网站并且隐藏客户端自身，因此你必须采取安全措施以确保仅为经过授权的客户端提供服务。反向代理对外都是透明的，访问者并不知道自己访问的是一个代理。</w:t>
      </w:r>
    </w:p>
    <w:p w:rsidR="00E55DB5" w:rsidRPr="00F77A83" w:rsidRDefault="00E55DB5" w:rsidP="00E55DB5">
      <w:pPr>
        <w:pStyle w:val="2"/>
        <w:numPr>
          <w:ilvl w:val="1"/>
          <w:numId w:val="3"/>
        </w:numPr>
        <w:spacing w:before="100" w:beforeAutospacing="1" w:after="100" w:afterAutospacing="1" w:line="240" w:lineRule="auto"/>
        <w:rPr>
          <w:sz w:val="21"/>
          <w:szCs w:val="21"/>
        </w:rPr>
      </w:pPr>
      <w:bookmarkStart w:id="249" w:name="_Toc497738947"/>
      <w:r w:rsidRPr="00F77A83">
        <w:rPr>
          <w:rFonts w:ascii="宋体" w:hAnsi="宋体" w:cs="宋体" w:hint="eastAsia"/>
          <w:kern w:val="0"/>
          <w:sz w:val="18"/>
          <w:szCs w:val="18"/>
        </w:rPr>
        <w:t>HTTP状态码</w:t>
      </w:r>
      <w:bookmarkEnd w:id="249"/>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67BD1">
        <w:rPr>
          <w:rFonts w:ascii="宋体" w:hAnsi="宋体" w:cs="宋体" w:hint="eastAsia"/>
          <w:b/>
          <w:kern w:val="0"/>
          <w:sz w:val="18"/>
          <w:szCs w:val="18"/>
          <w:bdr w:val="none" w:sz="0" w:space="0" w:color="auto" w:frame="1"/>
        </w:rPr>
        <w:t>1**(信息类)：表示接收到请求并且继续处理</w:t>
      </w:r>
    </w:p>
    <w:p w:rsidR="00E55DB5"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Pr>
          <w:rFonts w:ascii="宋体" w:hAnsi="宋体" w:cs="宋体"/>
          <w:kern w:val="0"/>
          <w:sz w:val="18"/>
          <w:szCs w:val="18"/>
          <w:bdr w:val="none" w:sz="0" w:space="0" w:color="auto" w:frame="1"/>
        </w:rPr>
        <w:tab/>
      </w:r>
      <w:r w:rsidR="00E55DB5" w:rsidRPr="00A05564">
        <w:rPr>
          <w:rFonts w:ascii="宋体" w:hAnsi="宋体" w:cs="宋体"/>
          <w:kern w:val="0"/>
          <w:sz w:val="18"/>
          <w:szCs w:val="18"/>
          <w:bdr w:val="none" w:sz="0" w:space="0" w:color="auto" w:frame="1"/>
        </w:rPr>
        <w:t>100  Continue  继续，一般在发送post请求时，已发送了http header之后服务端将返回此信息，表示确认，之后发送具体参数信息</w:t>
      </w:r>
    </w:p>
    <w:p w:rsid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101</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客户要求服务器根据请求转换HTTP协议版本</w:t>
      </w:r>
    </w:p>
    <w:p w:rsidR="00767BD1" w:rsidRP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67BD1">
        <w:rPr>
          <w:rFonts w:ascii="宋体" w:hAnsi="宋体" w:cs="宋体" w:hint="eastAsia"/>
          <w:b/>
          <w:kern w:val="0"/>
          <w:sz w:val="18"/>
          <w:szCs w:val="18"/>
          <w:bdr w:val="none" w:sz="0" w:space="0" w:color="auto" w:frame="1"/>
        </w:rPr>
        <w:t>2**(响应成功)：表示动作被成功接收、理解和接受</w:t>
      </w:r>
    </w:p>
    <w:p w:rsidR="00E55DB5" w:rsidRDefault="00E55DB5"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200  OK   正常返回信息</w:t>
      </w:r>
      <w:r w:rsidR="00767BD1">
        <w:rPr>
          <w:rFonts w:ascii="宋体" w:hAnsi="宋体" w:cs="宋体" w:hint="eastAsia"/>
          <w:kern w:val="0"/>
          <w:sz w:val="18"/>
          <w:szCs w:val="18"/>
          <w:bdr w:val="none" w:sz="0" w:space="0" w:color="auto" w:frame="1"/>
        </w:rPr>
        <w:t>。</w:t>
      </w:r>
      <w:r w:rsidR="00767BD1" w:rsidRPr="00767BD1">
        <w:rPr>
          <w:rFonts w:ascii="宋体" w:hAnsi="宋体" w:cs="宋体" w:hint="eastAsia"/>
          <w:kern w:val="0"/>
          <w:sz w:val="18"/>
          <w:szCs w:val="18"/>
          <w:bdr w:val="none" w:sz="0" w:space="0" w:color="auto" w:frame="1"/>
        </w:rPr>
        <w:t>表明该请求被成功地完成，所请求的资源发送回客户端</w:t>
      </w:r>
    </w:p>
    <w:p w:rsidR="00767BD1" w:rsidRPr="00A05564"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201  Created  请求成功并且服务器创建了新的资源</w:t>
      </w:r>
    </w:p>
    <w:p w:rsid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202  Accepted  服务器已接受请求，但尚未处理</w:t>
      </w:r>
    </w:p>
    <w:p w:rsidR="00767BD1" w:rsidRP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203</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返回信息不确定或不完整</w:t>
      </w:r>
    </w:p>
    <w:p w:rsidR="00767BD1" w:rsidRP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204</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请求收到，但返回信息为空</w:t>
      </w:r>
    </w:p>
    <w:p w:rsidR="00767BD1" w:rsidRP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lastRenderedPageBreak/>
        <w:t>205</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服务器完成了请求，用户代理必须复位当前已经浏览过的文件</w:t>
      </w:r>
    </w:p>
    <w:p w:rsid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206</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服务器已经完成了部分用户的GET请求</w:t>
      </w:r>
    </w:p>
    <w:p w:rsidR="00767BD1" w:rsidRPr="00767BD1" w:rsidRDefault="00767BD1" w:rsidP="00767BD1">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67BD1">
        <w:rPr>
          <w:rFonts w:ascii="宋体" w:hAnsi="宋体" w:cs="宋体" w:hint="eastAsia"/>
          <w:b/>
          <w:kern w:val="0"/>
          <w:sz w:val="18"/>
          <w:szCs w:val="18"/>
          <w:bdr w:val="none" w:sz="0" w:space="0" w:color="auto" w:frame="1"/>
        </w:rPr>
        <w:t>3**(重定向类)：为了完成指定的动作，必须接受进一步处理</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301  Moved Permanently  </w:t>
      </w:r>
      <w:r w:rsidR="00B52B1C" w:rsidRPr="00B52B1C">
        <w:rPr>
          <w:rFonts w:ascii="宋体" w:hAnsi="宋体" w:cs="宋体" w:hint="eastAsia"/>
          <w:kern w:val="0"/>
          <w:sz w:val="18"/>
          <w:szCs w:val="18"/>
          <w:bdr w:val="none" w:sz="0" w:space="0" w:color="auto" w:frame="1"/>
        </w:rPr>
        <w:t>永久重定向，</w:t>
      </w:r>
      <w:r w:rsidRPr="00A05564">
        <w:rPr>
          <w:rFonts w:ascii="宋体" w:hAnsi="宋体" w:cs="宋体"/>
          <w:kern w:val="0"/>
          <w:sz w:val="18"/>
          <w:szCs w:val="18"/>
          <w:bdr w:val="none" w:sz="0" w:space="0" w:color="auto" w:frame="1"/>
        </w:rPr>
        <w:t>请求的网页已永久移动到新位置。</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302 Found  临时性重定向</w:t>
      </w:r>
      <w:r w:rsidR="00B52B1C" w:rsidRPr="00B52B1C">
        <w:rPr>
          <w:rFonts w:ascii="宋体" w:hAnsi="宋体" w:cs="宋体" w:hint="eastAsia"/>
          <w:kern w:val="0"/>
          <w:sz w:val="18"/>
          <w:szCs w:val="18"/>
          <w:bdr w:val="none" w:sz="0" w:space="0" w:color="auto" w:frame="1"/>
        </w:rPr>
        <w:t>，资源已临时分配新URI</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303 See Other  临时性重定向，且总是使用 GET 请求新的 URI。</w:t>
      </w:r>
      <w:r w:rsidR="00767BD1" w:rsidRPr="00767BD1">
        <w:rPr>
          <w:rFonts w:ascii="宋体" w:hAnsi="宋体" w:cs="宋体" w:hint="eastAsia"/>
          <w:kern w:val="0"/>
          <w:sz w:val="18"/>
          <w:szCs w:val="18"/>
          <w:bdr w:val="none" w:sz="0" w:space="0" w:color="auto" w:frame="1"/>
        </w:rPr>
        <w:t>建议客户访问其他URL或访问方式</w:t>
      </w:r>
      <w:r w:rsidR="00767BD1">
        <w:rPr>
          <w:rFonts w:ascii="宋体" w:hAnsi="宋体" w:cs="宋体" w:hint="eastAsia"/>
          <w:kern w:val="0"/>
          <w:sz w:val="18"/>
          <w:szCs w:val="18"/>
          <w:bdr w:val="none" w:sz="0" w:space="0" w:color="auto" w:frame="1"/>
        </w:rPr>
        <w:t>。</w:t>
      </w:r>
    </w:p>
    <w:p w:rsidR="00E55DB5" w:rsidRDefault="00E55DB5"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304  Not Modified  自从上次请求后，请求的</w:t>
      </w:r>
      <w:proofErr w:type="gramStart"/>
      <w:r w:rsidRPr="00A05564">
        <w:rPr>
          <w:rFonts w:ascii="宋体" w:hAnsi="宋体" w:cs="宋体"/>
          <w:kern w:val="0"/>
          <w:sz w:val="18"/>
          <w:szCs w:val="18"/>
          <w:bdr w:val="none" w:sz="0" w:space="0" w:color="auto" w:frame="1"/>
        </w:rPr>
        <w:t>网页未</w:t>
      </w:r>
      <w:proofErr w:type="gramEnd"/>
      <w:r w:rsidRPr="00A05564">
        <w:rPr>
          <w:rFonts w:ascii="宋体" w:hAnsi="宋体" w:cs="宋体"/>
          <w:kern w:val="0"/>
          <w:sz w:val="18"/>
          <w:szCs w:val="18"/>
          <w:bdr w:val="none" w:sz="0" w:space="0" w:color="auto" w:frame="1"/>
        </w:rPr>
        <w:t>修改过。</w:t>
      </w:r>
      <w:r w:rsidR="00767BD1" w:rsidRPr="00767BD1">
        <w:rPr>
          <w:rFonts w:ascii="宋体" w:hAnsi="宋体" w:cs="宋体" w:hint="eastAsia"/>
          <w:kern w:val="0"/>
          <w:sz w:val="18"/>
          <w:szCs w:val="18"/>
          <w:bdr w:val="none" w:sz="0" w:space="0" w:color="auto" w:frame="1"/>
        </w:rPr>
        <w:t>服务器返回此响应时，不会返回网页内容，代表上次的文档已经被缓存了，还可以继续使用</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305</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请求的资源必须从服务器指定的地址得到</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306</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前一版本HTTP中使用的代码，现行版本中不再使用</w:t>
      </w:r>
    </w:p>
    <w:p w:rsid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307</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申明请求的资源临时性删除</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67BD1">
        <w:rPr>
          <w:rFonts w:ascii="宋体" w:hAnsi="宋体" w:cs="宋体" w:hint="eastAsia"/>
          <w:b/>
          <w:kern w:val="0"/>
          <w:sz w:val="18"/>
          <w:szCs w:val="18"/>
          <w:bdr w:val="none" w:sz="0" w:space="0" w:color="auto" w:frame="1"/>
        </w:rPr>
        <w:t>4**(客户端错误类)：请求包含错误语法或不能正确执行</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400 Bad Request  </w:t>
      </w:r>
      <w:r w:rsidR="00B52B1C" w:rsidRPr="00B52B1C">
        <w:rPr>
          <w:rFonts w:ascii="宋体" w:hAnsi="宋体" w:cs="宋体" w:hint="eastAsia"/>
          <w:kern w:val="0"/>
          <w:sz w:val="18"/>
          <w:szCs w:val="18"/>
          <w:bdr w:val="none" w:sz="0" w:space="0" w:color="auto" w:frame="1"/>
        </w:rPr>
        <w:t>(错误请求)</w:t>
      </w:r>
      <w:r w:rsidRPr="00A05564">
        <w:rPr>
          <w:rFonts w:ascii="宋体" w:hAnsi="宋体" w:cs="宋体"/>
          <w:kern w:val="0"/>
          <w:sz w:val="18"/>
          <w:szCs w:val="18"/>
          <w:bdr w:val="none" w:sz="0" w:space="0" w:color="auto" w:frame="1"/>
        </w:rPr>
        <w:t>服务器无法理解请求的格式，客户端不应当尝试再次使用相同的内容发起请求。</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401 Unauthorized  </w:t>
      </w:r>
      <w:r w:rsidR="00B52B1C" w:rsidRPr="00B52B1C">
        <w:rPr>
          <w:rFonts w:ascii="宋体" w:hAnsi="宋体" w:cs="宋体" w:hint="eastAsia"/>
          <w:kern w:val="0"/>
          <w:sz w:val="18"/>
          <w:szCs w:val="18"/>
          <w:bdr w:val="none" w:sz="0" w:space="0" w:color="auto" w:frame="1"/>
        </w:rPr>
        <w:t>(未授权)</w:t>
      </w:r>
      <w:r w:rsidRPr="00A05564">
        <w:rPr>
          <w:rFonts w:ascii="宋体" w:hAnsi="宋体" w:cs="宋体"/>
          <w:kern w:val="0"/>
          <w:sz w:val="18"/>
          <w:szCs w:val="18"/>
          <w:bdr w:val="none" w:sz="0" w:space="0" w:color="auto" w:frame="1"/>
        </w:rPr>
        <w:t>请求未授权。</w:t>
      </w:r>
      <w:r w:rsidR="00B52B1C" w:rsidRPr="00B52B1C">
        <w:rPr>
          <w:rFonts w:ascii="宋体" w:hAnsi="宋体" w:cs="宋体" w:hint="eastAsia"/>
          <w:kern w:val="0"/>
          <w:sz w:val="18"/>
          <w:szCs w:val="18"/>
          <w:bdr w:val="none" w:sz="0" w:space="0" w:color="auto" w:frame="1"/>
        </w:rPr>
        <w:t>请求要求身份验证。 对于需要登录的网页，服务器可能返回此响应。</w:t>
      </w:r>
      <w:r w:rsidR="00767BD1" w:rsidRPr="00767BD1">
        <w:rPr>
          <w:rFonts w:ascii="宋体" w:hAnsi="宋体" w:cs="宋体" w:hint="eastAsia"/>
          <w:kern w:val="0"/>
          <w:sz w:val="18"/>
          <w:szCs w:val="18"/>
          <w:bdr w:val="none" w:sz="0" w:space="0" w:color="auto" w:frame="1"/>
        </w:rPr>
        <w:t>这个状态代码必须和WWW-Authenticate报头</w:t>
      </w:r>
      <w:proofErr w:type="gramStart"/>
      <w:r w:rsidR="00767BD1" w:rsidRPr="00767BD1">
        <w:rPr>
          <w:rFonts w:ascii="宋体" w:hAnsi="宋体" w:cs="宋体" w:hint="eastAsia"/>
          <w:kern w:val="0"/>
          <w:sz w:val="18"/>
          <w:szCs w:val="18"/>
          <w:bdr w:val="none" w:sz="0" w:space="0" w:color="auto" w:frame="1"/>
        </w:rPr>
        <w:t>域一起</w:t>
      </w:r>
      <w:proofErr w:type="gramEnd"/>
      <w:r w:rsidR="00767BD1" w:rsidRPr="00767BD1">
        <w:rPr>
          <w:rFonts w:ascii="宋体" w:hAnsi="宋体" w:cs="宋体" w:hint="eastAsia"/>
          <w:kern w:val="0"/>
          <w:sz w:val="18"/>
          <w:szCs w:val="18"/>
          <w:bdr w:val="none" w:sz="0" w:space="0" w:color="auto" w:frame="1"/>
        </w:rPr>
        <w:t>使用</w:t>
      </w:r>
    </w:p>
    <w:p w:rsidR="00E55DB5" w:rsidRPr="00A05564"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403 Forbidden  </w:t>
      </w:r>
      <w:r w:rsidR="00B52B1C" w:rsidRPr="00B52B1C">
        <w:rPr>
          <w:rFonts w:ascii="宋体" w:hAnsi="宋体" w:cs="宋体" w:hint="eastAsia"/>
          <w:kern w:val="0"/>
          <w:sz w:val="18"/>
          <w:szCs w:val="18"/>
          <w:bdr w:val="none" w:sz="0" w:space="0" w:color="auto" w:frame="1"/>
        </w:rPr>
        <w:t>(禁止)</w:t>
      </w:r>
      <w:r w:rsidRPr="00A05564">
        <w:rPr>
          <w:rFonts w:ascii="宋体" w:hAnsi="宋体" w:cs="宋体"/>
          <w:kern w:val="0"/>
          <w:sz w:val="18"/>
          <w:szCs w:val="18"/>
          <w:bdr w:val="none" w:sz="0" w:space="0" w:color="auto" w:frame="1"/>
        </w:rPr>
        <w:t>禁止访问。</w:t>
      </w:r>
      <w:r w:rsidR="00B52B1C" w:rsidRPr="00B52B1C">
        <w:rPr>
          <w:rFonts w:ascii="宋体" w:hAnsi="宋体" w:cs="宋体" w:hint="eastAsia"/>
          <w:kern w:val="0"/>
          <w:sz w:val="18"/>
          <w:szCs w:val="18"/>
          <w:bdr w:val="none" w:sz="0" w:space="0" w:color="auto" w:frame="1"/>
        </w:rPr>
        <w:t>服务器拒绝请求。</w:t>
      </w:r>
    </w:p>
    <w:p w:rsidR="00E55DB5" w:rsidRDefault="00E55DB5" w:rsidP="00B52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404 Not Found  </w:t>
      </w:r>
      <w:r w:rsidR="00B52B1C" w:rsidRPr="00B52B1C">
        <w:rPr>
          <w:rFonts w:ascii="宋体" w:hAnsi="宋体" w:cs="宋体" w:hint="eastAsia"/>
          <w:kern w:val="0"/>
          <w:sz w:val="18"/>
          <w:szCs w:val="18"/>
          <w:bdr w:val="none" w:sz="0" w:space="0" w:color="auto" w:frame="1"/>
        </w:rPr>
        <w:t>(未找到)</w:t>
      </w:r>
      <w:r w:rsidRPr="00A05564">
        <w:rPr>
          <w:rFonts w:ascii="宋体" w:hAnsi="宋体" w:cs="宋体"/>
          <w:kern w:val="0"/>
          <w:sz w:val="18"/>
          <w:szCs w:val="18"/>
          <w:bdr w:val="none" w:sz="0" w:space="0" w:color="auto" w:frame="1"/>
        </w:rPr>
        <w:t>找不到如何与 URI 相匹配的资源。</w:t>
      </w:r>
      <w:r w:rsidR="00B52B1C" w:rsidRPr="00B52B1C">
        <w:rPr>
          <w:rFonts w:ascii="宋体" w:hAnsi="宋体" w:cs="宋体" w:hint="eastAsia"/>
          <w:kern w:val="0"/>
          <w:sz w:val="18"/>
          <w:szCs w:val="18"/>
          <w:bdr w:val="none" w:sz="0" w:space="0" w:color="auto" w:frame="1"/>
        </w:rPr>
        <w:t>服务器找不到请求的网页。</w:t>
      </w:r>
    </w:p>
    <w:p w:rsidR="00B52B1C" w:rsidRDefault="00B52B1C" w:rsidP="00B52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B52B1C">
        <w:rPr>
          <w:rFonts w:ascii="宋体" w:hAnsi="宋体" w:cs="宋体" w:hint="eastAsia"/>
          <w:kern w:val="0"/>
          <w:sz w:val="18"/>
          <w:szCs w:val="18"/>
          <w:bdr w:val="none" w:sz="0" w:space="0" w:color="auto" w:frame="1"/>
        </w:rPr>
        <w:t>405 (方法禁用) 禁用请求中指定的方法。</w:t>
      </w:r>
      <w:r w:rsidR="00767BD1" w:rsidRPr="00767BD1">
        <w:rPr>
          <w:rFonts w:ascii="宋体" w:hAnsi="宋体" w:cs="宋体" w:hint="eastAsia"/>
          <w:kern w:val="0"/>
          <w:sz w:val="18"/>
          <w:szCs w:val="18"/>
          <w:bdr w:val="none" w:sz="0" w:space="0" w:color="auto" w:frame="1"/>
        </w:rPr>
        <w:t>用户在Request-Line字段定义的方法不允许</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406</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根据用户发送的Accept拖，请求资源不可访问</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407</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类似401，用户必须首先在代理服务器上得到授权</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408</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客户端没有在用户指定的</w:t>
      </w:r>
      <w:proofErr w:type="gramStart"/>
      <w:r w:rsidRPr="00767BD1">
        <w:rPr>
          <w:rFonts w:ascii="宋体" w:hAnsi="宋体" w:cs="宋体" w:hint="eastAsia"/>
          <w:kern w:val="0"/>
          <w:sz w:val="18"/>
          <w:szCs w:val="18"/>
          <w:bdr w:val="none" w:sz="0" w:space="0" w:color="auto" w:frame="1"/>
        </w:rPr>
        <w:t>饿时间</w:t>
      </w:r>
      <w:proofErr w:type="gramEnd"/>
      <w:r w:rsidRPr="00767BD1">
        <w:rPr>
          <w:rFonts w:ascii="宋体" w:hAnsi="宋体" w:cs="宋体" w:hint="eastAsia"/>
          <w:kern w:val="0"/>
          <w:sz w:val="18"/>
          <w:szCs w:val="18"/>
          <w:bdr w:val="none" w:sz="0" w:space="0" w:color="auto" w:frame="1"/>
        </w:rPr>
        <w:t>内完成请求</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409</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对当前资源状态，请求不能完成</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410</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服务器上不再有</w:t>
      </w:r>
      <w:proofErr w:type="gramStart"/>
      <w:r w:rsidRPr="00767BD1">
        <w:rPr>
          <w:rFonts w:ascii="宋体" w:hAnsi="宋体" w:cs="宋体" w:hint="eastAsia"/>
          <w:kern w:val="0"/>
          <w:sz w:val="18"/>
          <w:szCs w:val="18"/>
          <w:bdr w:val="none" w:sz="0" w:space="0" w:color="auto" w:frame="1"/>
        </w:rPr>
        <w:t>此资源</w:t>
      </w:r>
      <w:proofErr w:type="gramEnd"/>
      <w:r w:rsidRPr="00767BD1">
        <w:rPr>
          <w:rFonts w:ascii="宋体" w:hAnsi="宋体" w:cs="宋体" w:hint="eastAsia"/>
          <w:kern w:val="0"/>
          <w:sz w:val="18"/>
          <w:szCs w:val="18"/>
          <w:bdr w:val="none" w:sz="0" w:space="0" w:color="auto" w:frame="1"/>
        </w:rPr>
        <w:t>且无进一步的参考地址</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411</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服务器拒绝用户定义的Content-Length属性请求</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412</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一个或多个请求头字段在当前请求中错误</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413</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请求的资源大于服务器允许的大小</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414</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请求的资源URL长于服务器允许的长度</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415</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请求资源不支持请求项目格式</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416</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请求中包含Range请求头字段，在当前请求资源范围内没有range指示值，请求也不包含If-Range请求头字段</w:t>
      </w:r>
    </w:p>
    <w:p w:rsid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767BD1">
        <w:rPr>
          <w:rFonts w:ascii="宋体" w:hAnsi="宋体" w:cs="宋体" w:hint="eastAsia"/>
          <w:kern w:val="0"/>
          <w:sz w:val="18"/>
          <w:szCs w:val="18"/>
          <w:bdr w:val="none" w:sz="0" w:space="0" w:color="auto" w:frame="1"/>
        </w:rPr>
        <w:t>417</w:t>
      </w:r>
      <w:r>
        <w:rPr>
          <w:rFonts w:ascii="宋体" w:hAnsi="宋体" w:cs="宋体" w:hint="eastAsia"/>
          <w:kern w:val="0"/>
          <w:sz w:val="18"/>
          <w:szCs w:val="18"/>
          <w:bdr w:val="none" w:sz="0" w:space="0" w:color="auto" w:frame="1"/>
        </w:rPr>
        <w:t xml:space="preserve"> </w:t>
      </w:r>
      <w:r>
        <w:rPr>
          <w:rFonts w:ascii="宋体" w:hAnsi="宋体" w:cs="宋体"/>
          <w:kern w:val="0"/>
          <w:sz w:val="18"/>
          <w:szCs w:val="18"/>
          <w:bdr w:val="none" w:sz="0" w:space="0" w:color="auto" w:frame="1"/>
        </w:rPr>
        <w:t xml:space="preserve"> </w:t>
      </w:r>
      <w:r w:rsidRPr="00767BD1">
        <w:rPr>
          <w:rFonts w:ascii="宋体" w:hAnsi="宋体" w:cs="宋体" w:hint="eastAsia"/>
          <w:kern w:val="0"/>
          <w:sz w:val="18"/>
          <w:szCs w:val="18"/>
          <w:bdr w:val="none" w:sz="0" w:space="0" w:color="auto" w:frame="1"/>
        </w:rPr>
        <w:t>服务器不满足请求Expect头字段指定的期望值，如果是代理服务器，可能是下一级服务器不能满足请求长。</w:t>
      </w:r>
    </w:p>
    <w:p w:rsidR="00767BD1" w:rsidRPr="00767BD1" w:rsidRDefault="00767BD1" w:rsidP="0076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b/>
          <w:kern w:val="0"/>
          <w:sz w:val="18"/>
          <w:szCs w:val="18"/>
          <w:bdr w:val="none" w:sz="0" w:space="0" w:color="auto" w:frame="1"/>
        </w:rPr>
      </w:pPr>
      <w:r w:rsidRPr="00767BD1">
        <w:rPr>
          <w:rFonts w:ascii="宋体" w:hAnsi="宋体" w:cs="宋体" w:hint="eastAsia"/>
          <w:b/>
          <w:kern w:val="0"/>
          <w:sz w:val="18"/>
          <w:szCs w:val="18"/>
          <w:bdr w:val="none" w:sz="0" w:space="0" w:color="auto" w:frame="1"/>
        </w:rPr>
        <w:t>5**(服务端错误类)：服务器不能正确执行一个正确的请求</w:t>
      </w:r>
    </w:p>
    <w:p w:rsidR="00E55DB5" w:rsidRDefault="00E55DB5" w:rsidP="00B52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500 Internal Server Error  </w:t>
      </w:r>
      <w:r w:rsidR="00B52B1C" w:rsidRPr="00B52B1C">
        <w:rPr>
          <w:rFonts w:ascii="宋体" w:hAnsi="宋体" w:cs="宋体" w:hint="eastAsia"/>
          <w:kern w:val="0"/>
          <w:sz w:val="18"/>
          <w:szCs w:val="18"/>
          <w:bdr w:val="none" w:sz="0" w:space="0" w:color="auto" w:frame="1"/>
        </w:rPr>
        <w:t>(服务器内部错误)</w:t>
      </w:r>
      <w:r w:rsidRPr="00A05564">
        <w:rPr>
          <w:rFonts w:ascii="宋体" w:hAnsi="宋体" w:cs="宋体"/>
          <w:kern w:val="0"/>
          <w:sz w:val="18"/>
          <w:szCs w:val="18"/>
          <w:bdr w:val="none" w:sz="0" w:space="0" w:color="auto" w:frame="1"/>
        </w:rPr>
        <w:t>最常见的服务器端错误。</w:t>
      </w:r>
      <w:r w:rsidR="00B52B1C" w:rsidRPr="00B52B1C">
        <w:rPr>
          <w:rFonts w:ascii="宋体" w:hAnsi="宋体" w:cs="宋体" w:hint="eastAsia"/>
          <w:kern w:val="0"/>
          <w:sz w:val="18"/>
          <w:szCs w:val="18"/>
          <w:bdr w:val="none" w:sz="0" w:space="0" w:color="auto" w:frame="1"/>
        </w:rPr>
        <w:t>服务器遇到错误，无法完成请求。</w:t>
      </w:r>
    </w:p>
    <w:p w:rsidR="00B52B1C" w:rsidRPr="00B52B1C" w:rsidRDefault="00B52B1C" w:rsidP="00B52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B52B1C">
        <w:rPr>
          <w:rFonts w:ascii="宋体" w:hAnsi="宋体" w:cs="宋体" w:hint="eastAsia"/>
          <w:kern w:val="0"/>
          <w:sz w:val="18"/>
          <w:szCs w:val="18"/>
          <w:bdr w:val="none" w:sz="0" w:space="0" w:color="auto" w:frame="1"/>
        </w:rPr>
        <w:t>501 (尚未实施) 服务器不具备完成请求的功能。 例如，服务器无法识别请求方法时可能会返回此代码。</w:t>
      </w:r>
    </w:p>
    <w:p w:rsidR="00B52B1C" w:rsidRPr="00A05564" w:rsidRDefault="00B52B1C" w:rsidP="00B52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B52B1C">
        <w:rPr>
          <w:rFonts w:ascii="宋体" w:hAnsi="宋体" w:cs="宋体" w:hint="eastAsia"/>
          <w:kern w:val="0"/>
          <w:sz w:val="18"/>
          <w:szCs w:val="18"/>
          <w:bdr w:val="none" w:sz="0" w:space="0" w:color="auto" w:frame="1"/>
        </w:rPr>
        <w:t>502 (错误网关) 服务器作为网关或代理，从上游服务器收到无效响应。</w:t>
      </w:r>
    </w:p>
    <w:p w:rsidR="00E55DB5" w:rsidRDefault="00E55DB5"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503 Service Unavailable</w:t>
      </w:r>
      <w:r w:rsidR="00B52B1C" w:rsidRPr="00B52B1C">
        <w:rPr>
          <w:rFonts w:hint="eastAsia"/>
        </w:rPr>
        <w:t xml:space="preserve"> </w:t>
      </w:r>
      <w:r w:rsidR="00B52B1C" w:rsidRPr="00B52B1C">
        <w:rPr>
          <w:rFonts w:ascii="宋体" w:hAnsi="宋体" w:cs="宋体" w:hint="eastAsia"/>
          <w:kern w:val="0"/>
          <w:sz w:val="18"/>
          <w:szCs w:val="18"/>
          <w:bdr w:val="none" w:sz="0" w:space="0" w:color="auto" w:frame="1"/>
        </w:rPr>
        <w:t>(服务</w:t>
      </w:r>
      <w:proofErr w:type="gramStart"/>
      <w:r w:rsidR="00B52B1C" w:rsidRPr="00B52B1C">
        <w:rPr>
          <w:rFonts w:ascii="宋体" w:hAnsi="宋体" w:cs="宋体" w:hint="eastAsia"/>
          <w:kern w:val="0"/>
          <w:sz w:val="18"/>
          <w:szCs w:val="18"/>
          <w:bdr w:val="none" w:sz="0" w:space="0" w:color="auto" w:frame="1"/>
        </w:rPr>
        <w:t>不</w:t>
      </w:r>
      <w:proofErr w:type="gramEnd"/>
      <w:r w:rsidR="00B52B1C" w:rsidRPr="00B52B1C">
        <w:rPr>
          <w:rFonts w:ascii="宋体" w:hAnsi="宋体" w:cs="宋体" w:hint="eastAsia"/>
          <w:kern w:val="0"/>
          <w:sz w:val="18"/>
          <w:szCs w:val="18"/>
          <w:bdr w:val="none" w:sz="0" w:space="0" w:color="auto" w:frame="1"/>
        </w:rPr>
        <w:t>可用)</w:t>
      </w:r>
      <w:r w:rsidRPr="00A05564">
        <w:rPr>
          <w:rFonts w:ascii="宋体" w:hAnsi="宋体" w:cs="宋体"/>
          <w:kern w:val="0"/>
          <w:sz w:val="18"/>
          <w:szCs w:val="18"/>
          <w:bdr w:val="none" w:sz="0" w:space="0" w:color="auto" w:frame="1"/>
        </w:rPr>
        <w:t xml:space="preserve"> 服务器端暂时无法处理请求（可能是过载或维护）。</w:t>
      </w:r>
      <w:r w:rsidR="00B52B1C" w:rsidRPr="00B52B1C">
        <w:rPr>
          <w:rFonts w:ascii="宋体" w:hAnsi="宋体" w:cs="宋体" w:hint="eastAsia"/>
          <w:kern w:val="0"/>
          <w:sz w:val="18"/>
          <w:szCs w:val="18"/>
          <w:bdr w:val="none" w:sz="0" w:space="0" w:color="auto" w:frame="1"/>
        </w:rPr>
        <w:t>通常，这只是暂时状态。</w:t>
      </w:r>
    </w:p>
    <w:p w:rsidR="00B52B1C" w:rsidRDefault="00B52B1C" w:rsidP="00E55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textAlignment w:val="baseline"/>
        <w:rPr>
          <w:rFonts w:ascii="宋体" w:hAnsi="宋体" w:cs="宋体"/>
          <w:kern w:val="0"/>
          <w:sz w:val="18"/>
          <w:szCs w:val="18"/>
          <w:bdr w:val="none" w:sz="0" w:space="0" w:color="auto" w:frame="1"/>
        </w:rPr>
      </w:pPr>
      <w:r w:rsidRPr="00B52B1C">
        <w:rPr>
          <w:rFonts w:ascii="宋体" w:hAnsi="宋体" w:cs="宋体" w:hint="eastAsia"/>
          <w:kern w:val="0"/>
          <w:sz w:val="18"/>
          <w:szCs w:val="18"/>
          <w:bdr w:val="none" w:sz="0" w:space="0" w:color="auto" w:frame="1"/>
        </w:rPr>
        <w:t>504 (网关超时) 服务器作为网关或代理，但是没有及时从上游服务器收到请求。</w:t>
      </w:r>
    </w:p>
    <w:p w:rsidR="00A134B5" w:rsidRDefault="00A134B5" w:rsidP="00A134B5">
      <w:pPr>
        <w:pStyle w:val="1"/>
        <w:numPr>
          <w:ilvl w:val="0"/>
          <w:numId w:val="3"/>
        </w:numPr>
        <w:spacing w:line="240" w:lineRule="auto"/>
        <w:rPr>
          <w:sz w:val="28"/>
          <w:szCs w:val="28"/>
        </w:rPr>
      </w:pPr>
      <w:bookmarkStart w:id="250" w:name="_Toc497738948"/>
      <w:r>
        <w:rPr>
          <w:rFonts w:hint="eastAsia"/>
          <w:sz w:val="28"/>
          <w:szCs w:val="28"/>
          <w:lang w:eastAsia="zh-CN"/>
        </w:rPr>
        <w:t>数据库</w:t>
      </w:r>
      <w:r w:rsidRPr="00610401">
        <w:rPr>
          <w:rFonts w:hint="eastAsia"/>
          <w:sz w:val="28"/>
          <w:szCs w:val="28"/>
        </w:rPr>
        <w:t>相关问题</w:t>
      </w:r>
      <w:bookmarkEnd w:id="250"/>
    </w:p>
    <w:p w:rsidR="00A134B5" w:rsidRPr="00FA4C52" w:rsidRDefault="00A134B5" w:rsidP="00A134B5">
      <w:pPr>
        <w:pStyle w:val="2"/>
        <w:numPr>
          <w:ilvl w:val="1"/>
          <w:numId w:val="3"/>
        </w:numPr>
        <w:spacing w:before="100" w:beforeAutospacing="1" w:after="100" w:afterAutospacing="1" w:line="240" w:lineRule="auto"/>
        <w:rPr>
          <w:sz w:val="21"/>
          <w:szCs w:val="21"/>
        </w:rPr>
      </w:pPr>
      <w:bookmarkStart w:id="251" w:name="_Toc497738949"/>
      <w:r w:rsidRPr="00FA4C52">
        <w:rPr>
          <w:rFonts w:ascii="宋体" w:hAnsi="宋体" w:cs="宋体" w:hint="eastAsia"/>
          <w:kern w:val="0"/>
          <w:sz w:val="18"/>
          <w:szCs w:val="18"/>
        </w:rPr>
        <w:t>说说mongoDB和MySQL的区别</w:t>
      </w:r>
      <w:bookmarkEnd w:id="251"/>
    </w:p>
    <w:p w:rsidR="00A134B5" w:rsidRPr="00A05564" w:rsidRDefault="005305F7" w:rsidP="00A134B5">
      <w:pPr>
        <w:widowControl/>
        <w:jc w:val="left"/>
        <w:textAlignment w:val="baseline"/>
        <w:rPr>
          <w:rFonts w:ascii="宋体" w:hAnsi="宋体" w:cs="宋体"/>
          <w:kern w:val="0"/>
          <w:sz w:val="18"/>
          <w:szCs w:val="18"/>
        </w:rPr>
      </w:pPr>
      <w:hyperlink r:id="rId21" w:tgtFrame="_blank" w:tooltip="MySQL知识库" w:history="1">
        <w:r w:rsidR="00A134B5" w:rsidRPr="00A05564">
          <w:rPr>
            <w:rFonts w:ascii="宋体" w:hAnsi="宋体" w:cs="宋体"/>
            <w:b/>
            <w:bCs/>
            <w:kern w:val="0"/>
            <w:sz w:val="18"/>
            <w:szCs w:val="18"/>
            <w:bdr w:val="none" w:sz="0" w:space="0" w:color="auto" w:frame="1"/>
          </w:rPr>
          <w:t>MySQL</w:t>
        </w:r>
      </w:hyperlink>
      <w:r w:rsidR="00A134B5" w:rsidRPr="00A05564">
        <w:rPr>
          <w:rFonts w:ascii="宋体" w:hAnsi="宋体" w:cs="宋体" w:hint="eastAsia"/>
          <w:kern w:val="0"/>
          <w:sz w:val="18"/>
          <w:szCs w:val="18"/>
        </w:rPr>
        <w:t>是传统的关系型</w:t>
      </w:r>
      <w:hyperlink r:id="rId22" w:tgtFrame="_blank" w:tooltip="MySQL知识库" w:history="1">
        <w:r w:rsidR="00A134B5" w:rsidRPr="00A05564">
          <w:rPr>
            <w:rFonts w:ascii="宋体" w:hAnsi="宋体" w:cs="宋体" w:hint="eastAsia"/>
            <w:b/>
            <w:bCs/>
            <w:kern w:val="0"/>
            <w:sz w:val="18"/>
            <w:szCs w:val="18"/>
          </w:rPr>
          <w:t>数据库</w:t>
        </w:r>
      </w:hyperlink>
      <w:r w:rsidR="00A134B5" w:rsidRPr="00A05564">
        <w:rPr>
          <w:rFonts w:ascii="宋体" w:hAnsi="宋体" w:cs="宋体" w:hint="eastAsia"/>
          <w:kern w:val="0"/>
          <w:sz w:val="18"/>
          <w:szCs w:val="18"/>
        </w:rPr>
        <w:t>，</w:t>
      </w:r>
      <w:hyperlink r:id="rId23" w:tgtFrame="_blank" w:tooltip="MongoDB知识库" w:history="1">
        <w:r w:rsidR="00A134B5" w:rsidRPr="00A05564">
          <w:rPr>
            <w:rFonts w:ascii="宋体" w:hAnsi="宋体" w:cs="宋体"/>
            <w:b/>
            <w:bCs/>
            <w:kern w:val="0"/>
            <w:sz w:val="18"/>
            <w:szCs w:val="18"/>
            <w:bdr w:val="none" w:sz="0" w:space="0" w:color="auto" w:frame="1"/>
          </w:rPr>
          <w:t>MongoDB</w:t>
        </w:r>
      </w:hyperlink>
      <w:r w:rsidR="00A134B5" w:rsidRPr="00A05564">
        <w:rPr>
          <w:rFonts w:ascii="宋体" w:hAnsi="宋体" w:cs="宋体" w:hint="eastAsia"/>
          <w:kern w:val="0"/>
          <w:sz w:val="18"/>
          <w:szCs w:val="18"/>
        </w:rPr>
        <w:t>则是非关系型数据库</w:t>
      </w:r>
    </w:p>
    <w:p w:rsidR="00A134B5" w:rsidRPr="00A05564" w:rsidRDefault="00A134B5" w:rsidP="00A134B5">
      <w:pPr>
        <w:widowControl/>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mongodb</w:t>
      </w:r>
      <w:r w:rsidRPr="00A05564">
        <w:rPr>
          <w:rFonts w:ascii="宋体" w:hAnsi="宋体" w:cs="宋体" w:hint="eastAsia"/>
          <w:kern w:val="0"/>
          <w:sz w:val="18"/>
          <w:szCs w:val="18"/>
        </w:rPr>
        <w:t>以</w:t>
      </w:r>
      <w:r w:rsidRPr="00A05564">
        <w:rPr>
          <w:rFonts w:ascii="宋体" w:hAnsi="宋体" w:cs="宋体"/>
          <w:kern w:val="0"/>
          <w:sz w:val="18"/>
          <w:szCs w:val="18"/>
          <w:bdr w:val="none" w:sz="0" w:space="0" w:color="auto" w:frame="1"/>
        </w:rPr>
        <w:t>BSON</w:t>
      </w:r>
      <w:r w:rsidRPr="00A05564">
        <w:rPr>
          <w:rFonts w:ascii="宋体" w:hAnsi="宋体" w:cs="宋体" w:hint="eastAsia"/>
          <w:kern w:val="0"/>
          <w:sz w:val="18"/>
          <w:szCs w:val="18"/>
        </w:rPr>
        <w:t>结构（二进制）进行存储，对海量数据存储有着很明显的优势。</w:t>
      </w:r>
    </w:p>
    <w:p w:rsidR="00A134B5" w:rsidRDefault="00A134B5" w:rsidP="00767BD1">
      <w:pPr>
        <w:widowControl/>
        <w:spacing w:after="264"/>
        <w:jc w:val="left"/>
        <w:textAlignment w:val="baseline"/>
        <w:rPr>
          <w:rFonts w:ascii="宋体" w:hAnsi="宋体" w:cs="宋体"/>
          <w:kern w:val="0"/>
          <w:sz w:val="18"/>
          <w:szCs w:val="18"/>
        </w:rPr>
      </w:pPr>
      <w:r w:rsidRPr="00A05564">
        <w:rPr>
          <w:rFonts w:ascii="宋体" w:hAnsi="宋体" w:cs="宋体" w:hint="eastAsia"/>
          <w:kern w:val="0"/>
          <w:sz w:val="18"/>
          <w:szCs w:val="18"/>
        </w:rPr>
        <w:lastRenderedPageBreak/>
        <w:t>对比传统关系型数据库,NoSQL有着非常显著的性能和扩展性优势，与关系型数据库相比，MongoDB的优点有： </w:t>
      </w:r>
      <w:r w:rsidRPr="00A05564">
        <w:rPr>
          <w:rFonts w:ascii="宋体" w:hAnsi="宋体" w:cs="宋体" w:hint="eastAsia"/>
          <w:kern w:val="0"/>
          <w:sz w:val="18"/>
          <w:szCs w:val="18"/>
        </w:rPr>
        <w:br/>
        <w:t>①弱一致性（最终一致），更能保证用户的访问速度： </w:t>
      </w:r>
      <w:r w:rsidRPr="00A05564">
        <w:rPr>
          <w:rFonts w:ascii="宋体" w:hAnsi="宋体" w:cs="宋体" w:hint="eastAsia"/>
          <w:kern w:val="0"/>
          <w:sz w:val="18"/>
          <w:szCs w:val="18"/>
        </w:rPr>
        <w:br/>
        <w:t>②文档结构的存储方式，能够更便捷的获取数据。</w:t>
      </w:r>
      <w:bookmarkStart w:id="252" w:name="t89"/>
      <w:bookmarkStart w:id="253" w:name="t90"/>
      <w:bookmarkEnd w:id="252"/>
      <w:bookmarkEnd w:id="253"/>
    </w:p>
    <w:p w:rsidR="00E817B1" w:rsidRPr="00FA4C52" w:rsidRDefault="00E817B1" w:rsidP="00E817B1">
      <w:pPr>
        <w:pStyle w:val="2"/>
        <w:numPr>
          <w:ilvl w:val="1"/>
          <w:numId w:val="3"/>
        </w:numPr>
        <w:spacing w:before="100" w:beforeAutospacing="1" w:after="100" w:afterAutospacing="1" w:line="240" w:lineRule="auto"/>
        <w:rPr>
          <w:sz w:val="21"/>
          <w:szCs w:val="21"/>
        </w:rPr>
      </w:pPr>
      <w:bookmarkStart w:id="254" w:name="_Toc497738950"/>
      <w:r w:rsidRPr="00E817B1">
        <w:rPr>
          <w:rFonts w:ascii="宋体" w:hAnsi="宋体" w:cs="宋体" w:hint="eastAsia"/>
          <w:kern w:val="0"/>
          <w:sz w:val="18"/>
          <w:szCs w:val="18"/>
        </w:rPr>
        <w:t>MongoDB与Redis的比较</w:t>
      </w:r>
      <w:bookmarkEnd w:id="254"/>
    </w:p>
    <w:p w:rsidR="00E817B1" w:rsidRPr="00E817B1" w:rsidRDefault="00E817B1" w:rsidP="00E817B1">
      <w:pPr>
        <w:widowControl/>
        <w:jc w:val="left"/>
        <w:textAlignment w:val="baseline"/>
        <w:rPr>
          <w:rFonts w:ascii="宋体" w:hAnsi="宋体" w:cs="宋体"/>
          <w:kern w:val="0"/>
          <w:sz w:val="18"/>
          <w:szCs w:val="18"/>
        </w:rPr>
      </w:pPr>
      <w:r w:rsidRPr="00E817B1">
        <w:rPr>
          <w:rFonts w:ascii="宋体" w:hAnsi="宋体" w:cs="宋体" w:hint="eastAsia"/>
          <w:kern w:val="0"/>
          <w:sz w:val="18"/>
          <w:szCs w:val="18"/>
        </w:rPr>
        <w:t>MongoDB和Redis都是NoSQL，采用结构型数据存储。二者在使用场景中，存在一定的区别，这也主要由于二者在内存映射的处理过程，持久化的处理方法不同。</w:t>
      </w:r>
    </w:p>
    <w:p w:rsidR="00E817B1" w:rsidRDefault="00E817B1" w:rsidP="00E817B1">
      <w:pPr>
        <w:widowControl/>
        <w:spacing w:after="264"/>
        <w:jc w:val="left"/>
        <w:textAlignment w:val="baseline"/>
        <w:rPr>
          <w:rFonts w:ascii="宋体" w:hAnsi="宋体" w:cs="宋体"/>
          <w:kern w:val="0"/>
          <w:sz w:val="18"/>
          <w:szCs w:val="18"/>
        </w:rPr>
      </w:pPr>
      <w:r w:rsidRPr="00E817B1">
        <w:rPr>
          <w:rFonts w:ascii="宋体" w:hAnsi="宋体" w:cs="宋体" w:hint="eastAsia"/>
          <w:kern w:val="0"/>
          <w:sz w:val="18"/>
          <w:szCs w:val="18"/>
        </w:rPr>
        <w:t>MongoDB建议集群部署，更多的考虑到集群方案，Redis更偏重</w:t>
      </w:r>
      <w:proofErr w:type="gramStart"/>
      <w:r w:rsidRPr="00E817B1">
        <w:rPr>
          <w:rFonts w:ascii="宋体" w:hAnsi="宋体" w:cs="宋体" w:hint="eastAsia"/>
          <w:kern w:val="0"/>
          <w:sz w:val="18"/>
          <w:szCs w:val="18"/>
        </w:rPr>
        <w:t>于进程</w:t>
      </w:r>
      <w:proofErr w:type="gramEnd"/>
      <w:r w:rsidRPr="00E817B1">
        <w:rPr>
          <w:rFonts w:ascii="宋体" w:hAnsi="宋体" w:cs="宋体" w:hint="eastAsia"/>
          <w:kern w:val="0"/>
          <w:sz w:val="18"/>
          <w:szCs w:val="18"/>
        </w:rPr>
        <w:t>顺序写入，虽然支持集群，也仅限于主-从模式。</w:t>
      </w:r>
    </w:p>
    <w:tbl>
      <w:tblPr>
        <w:tblpPr w:leftFromText="45" w:rightFromText="45" w:vertAnchor="text"/>
        <w:tblW w:w="100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2"/>
        <w:gridCol w:w="2945"/>
        <w:gridCol w:w="3402"/>
        <w:gridCol w:w="3261"/>
      </w:tblGrid>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比较指标</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MongoDB(v2.4.9)</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Redis(v2.4.17)</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比较说明</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实现语言</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c++</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c/c++</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协议</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BSON,自定义二进制</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类telnet</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性能</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依赖内存,TPS较高</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依赖内存,TPS非常高</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Redis优于MongoDB</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可操作性</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丰富的数据表达,索引;最类似于关系型数据库,支持丰富的查询语句</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数据丰富,较少的IO</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MongoDB优于Redis</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内存及存储</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适合大数据量存储,依赖系统虚拟内存,采用镜像文件存储;内存占用率比较高,官方建议</w:t>
            </w:r>
            <w:proofErr w:type="gramStart"/>
            <w:r w:rsidRPr="00017996">
              <w:rPr>
                <w:rFonts w:ascii="宋体" w:hAnsi="宋体" w:cs="宋体"/>
                <w:kern w:val="0"/>
                <w:szCs w:val="21"/>
              </w:rPr>
              <w:t>独立部署</w:t>
            </w:r>
            <w:proofErr w:type="gramEnd"/>
            <w:r w:rsidRPr="00017996">
              <w:rPr>
                <w:rFonts w:ascii="宋体" w:hAnsi="宋体" w:cs="宋体"/>
                <w:kern w:val="0"/>
                <w:szCs w:val="21"/>
              </w:rPr>
              <w:t>在64位系统</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Redis2.0后支持虚拟内存特性(VM) 突破物理内存限制;数据可以设置时效性,类似于memcache</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不同的应用场景,各有千秋</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可用性</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支持master-slave,replicatset(内部采用paxos选举算法,自动故障恢复),auto sharding机制,对客户端屏蔽了故障转移和切片机制</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依赖客户端来实现分布式读写;主从复制时,每次从节点重新连接主节点都要依赖整个快照,无增量复制;不支持auto sharding,需要依赖程序设定一致性hash机制</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MongoDB优于Redis；单点问题上,MongoDB应用简单,相对用户透明,Redis比较复杂,需要客户端主动解决.(MongoDB一般使用replicasets和sharding相结合,replicasets侧重高可用性以及高可靠,sharding侧重性能,水平扩展)</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可靠性</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从1.8版本后,采用binlog方式(类似Mysql) 支持持久化</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依赖快照进行持久化;AOF增强可靠性;增强性的同时,影响访问性能</w:t>
            </w:r>
          </w:p>
        </w:tc>
        <w:tc>
          <w:tcPr>
            <w:tcW w:w="3216" w:type="dxa"/>
            <w:vAlign w:val="center"/>
            <w:hideMark/>
          </w:tcPr>
          <w:p w:rsidR="00E817B1" w:rsidRPr="00017996" w:rsidRDefault="00E817B1" w:rsidP="00FB5A13">
            <w:pPr>
              <w:widowControl/>
              <w:spacing w:before="100" w:beforeAutospacing="1" w:after="100" w:afterAutospacing="1"/>
              <w:jc w:val="left"/>
              <w:rPr>
                <w:rFonts w:ascii="宋体" w:hAnsi="宋体" w:cs="宋体"/>
                <w:kern w:val="0"/>
                <w:szCs w:val="21"/>
              </w:rPr>
            </w:pPr>
            <w:r w:rsidRPr="00017996">
              <w:rPr>
                <w:rFonts w:ascii="宋体" w:hAnsi="宋体" w:cs="宋体"/>
                <w:kern w:val="0"/>
                <w:szCs w:val="21"/>
              </w:rPr>
              <w:t> </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lastRenderedPageBreak/>
              <w:t>一致性</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不支持事务,靠客户端保证</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支持事务,比较脆,仅能保证事务中的操作按顺序执行</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Redis优于MongoDB</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数据分析</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内置数据分析功能(mapreduce)</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不支持</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MongoDB优于Redis</w:t>
            </w:r>
          </w:p>
        </w:tc>
      </w:tr>
      <w:tr w:rsidR="00E817B1" w:rsidRPr="00017996" w:rsidTr="00E817B1">
        <w:trPr>
          <w:tblCellSpacing w:w="15" w:type="dxa"/>
        </w:trPr>
        <w:tc>
          <w:tcPr>
            <w:tcW w:w="0" w:type="auto"/>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color w:val="FF0000"/>
                <w:kern w:val="0"/>
                <w:szCs w:val="21"/>
              </w:rPr>
              <w:t>应用场景</w:t>
            </w:r>
          </w:p>
        </w:tc>
        <w:tc>
          <w:tcPr>
            <w:tcW w:w="2915"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海量数据的访问效率提升</w:t>
            </w:r>
          </w:p>
        </w:tc>
        <w:tc>
          <w:tcPr>
            <w:tcW w:w="3372"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较小数据量的性能和运算</w:t>
            </w:r>
          </w:p>
        </w:tc>
        <w:tc>
          <w:tcPr>
            <w:tcW w:w="3216" w:type="dxa"/>
            <w:vAlign w:val="center"/>
            <w:hideMark/>
          </w:tcPr>
          <w:p w:rsidR="00E817B1" w:rsidRPr="00017996" w:rsidRDefault="00E817B1" w:rsidP="00FB5A13">
            <w:pPr>
              <w:widowControl/>
              <w:jc w:val="left"/>
              <w:rPr>
                <w:rFonts w:ascii="宋体" w:hAnsi="宋体" w:cs="宋体"/>
                <w:kern w:val="0"/>
                <w:szCs w:val="21"/>
              </w:rPr>
            </w:pPr>
            <w:r w:rsidRPr="00017996">
              <w:rPr>
                <w:rFonts w:ascii="宋体" w:hAnsi="宋体" w:cs="宋体"/>
                <w:kern w:val="0"/>
                <w:szCs w:val="21"/>
              </w:rPr>
              <w:t>MongoDB优于Redis</w:t>
            </w:r>
          </w:p>
        </w:tc>
      </w:tr>
    </w:tbl>
    <w:p w:rsidR="00610401" w:rsidRDefault="00610401" w:rsidP="00610401">
      <w:pPr>
        <w:pStyle w:val="1"/>
        <w:numPr>
          <w:ilvl w:val="0"/>
          <w:numId w:val="3"/>
        </w:numPr>
        <w:spacing w:line="240" w:lineRule="auto"/>
        <w:rPr>
          <w:sz w:val="28"/>
          <w:szCs w:val="28"/>
        </w:rPr>
      </w:pPr>
      <w:bookmarkStart w:id="255" w:name="_Toc497738951"/>
      <w:r w:rsidRPr="00610401">
        <w:rPr>
          <w:rFonts w:hint="eastAsia"/>
          <w:sz w:val="28"/>
          <w:szCs w:val="28"/>
        </w:rPr>
        <w:t>代码相关问题</w:t>
      </w:r>
      <w:bookmarkEnd w:id="255"/>
    </w:p>
    <w:p w:rsidR="006754AA" w:rsidRPr="000467C4" w:rsidRDefault="006754AA" w:rsidP="006754AA">
      <w:pPr>
        <w:pStyle w:val="2"/>
        <w:numPr>
          <w:ilvl w:val="1"/>
          <w:numId w:val="3"/>
        </w:numPr>
        <w:spacing w:before="100" w:beforeAutospacing="1" w:after="100" w:afterAutospacing="1" w:line="240" w:lineRule="auto"/>
        <w:rPr>
          <w:sz w:val="21"/>
          <w:szCs w:val="21"/>
        </w:rPr>
      </w:pPr>
      <w:bookmarkStart w:id="256" w:name="_Toc497738952"/>
      <w:r w:rsidRPr="000467C4">
        <w:rPr>
          <w:rFonts w:ascii="宋体" w:hAnsi="宋体" w:cs="宋体" w:hint="eastAsia"/>
          <w:kern w:val="0"/>
          <w:sz w:val="18"/>
          <w:szCs w:val="18"/>
        </w:rPr>
        <w:t>实现一个函数clone，可以对JavaScript中的5种主要的数据类型（包括Number、String、Object、Array、Boolean）</w:t>
      </w:r>
      <w:proofErr w:type="gramStart"/>
      <w:r w:rsidRPr="000467C4">
        <w:rPr>
          <w:rFonts w:ascii="宋体" w:hAnsi="宋体" w:cs="宋体" w:hint="eastAsia"/>
          <w:kern w:val="0"/>
          <w:sz w:val="18"/>
          <w:szCs w:val="18"/>
        </w:rPr>
        <w:t>进行值</w:t>
      </w:r>
      <w:proofErr w:type="gramEnd"/>
      <w:r w:rsidRPr="000467C4">
        <w:rPr>
          <w:rFonts w:ascii="宋体" w:hAnsi="宋体" w:cs="宋体" w:hint="eastAsia"/>
          <w:kern w:val="0"/>
          <w:sz w:val="18"/>
          <w:szCs w:val="18"/>
        </w:rPr>
        <w:t>复制</w:t>
      </w:r>
      <w:bookmarkEnd w:id="256"/>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Object</w:t>
      </w:r>
      <w:r w:rsidRPr="00A05564">
        <w:rPr>
          <w:rFonts w:ascii="宋体" w:hAnsi="宋体" w:cs="宋体"/>
          <w:kern w:val="0"/>
          <w:sz w:val="18"/>
          <w:szCs w:val="18"/>
          <w:bdr w:val="none" w:sz="0" w:space="0" w:color="auto" w:frame="1"/>
        </w:rPr>
        <w:t>.prototype.clone</w:t>
      </w:r>
      <w:proofErr w:type="gramEnd"/>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function(){</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o = </w:t>
      </w:r>
      <w:proofErr w:type="gramStart"/>
      <w:r w:rsidRPr="00A05564">
        <w:rPr>
          <w:rFonts w:ascii="宋体" w:hAnsi="宋体" w:cs="宋体" w:hint="eastAsia"/>
          <w:kern w:val="0"/>
          <w:sz w:val="18"/>
          <w:szCs w:val="18"/>
          <w:bdr w:val="none" w:sz="0" w:space="0" w:color="auto" w:frame="1"/>
        </w:rPr>
        <w:t>this</w:t>
      </w:r>
      <w:r w:rsidRPr="00A05564">
        <w:rPr>
          <w:rFonts w:ascii="宋体" w:hAnsi="宋体" w:cs="宋体"/>
          <w:kern w:val="0"/>
          <w:sz w:val="18"/>
          <w:szCs w:val="18"/>
          <w:bdr w:val="none" w:sz="0" w:space="0" w:color="auto" w:frame="1"/>
        </w:rPr>
        <w:t>.constructor</w:t>
      </w:r>
      <w:proofErr w:type="gramEnd"/>
      <w:r w:rsidRPr="00A05564">
        <w:rPr>
          <w:rFonts w:ascii="宋体" w:hAnsi="宋体" w:cs="宋体"/>
          <w:kern w:val="0"/>
          <w:sz w:val="18"/>
          <w:szCs w:val="18"/>
          <w:bdr w:val="none" w:sz="0" w:space="0" w:color="auto" w:frame="1"/>
        </w:rPr>
        <w:t xml:space="preserve"> === </w:t>
      </w:r>
      <w:r w:rsidRPr="00A05564">
        <w:rPr>
          <w:rFonts w:ascii="宋体" w:hAnsi="宋体" w:cs="宋体" w:hint="eastAsia"/>
          <w:kern w:val="0"/>
          <w:sz w:val="18"/>
          <w:szCs w:val="18"/>
          <w:bdr w:val="none" w:sz="0" w:space="0" w:color="auto" w:frame="1"/>
        </w:rPr>
        <w:t>Array</w:t>
      </w:r>
      <w:r w:rsidRPr="00A05564">
        <w:rPr>
          <w:rFonts w:ascii="宋体" w:hAnsi="宋体" w:cs="宋体"/>
          <w:kern w:val="0"/>
          <w:sz w:val="18"/>
          <w:szCs w:val="18"/>
          <w:bdr w:val="none" w:sz="0" w:space="0" w:color="auto" w:frame="1"/>
        </w:rPr>
        <w:t xml:space="preserve"> ? [] : {};</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for</w:t>
      </w:r>
      <w:r w:rsidRPr="00A05564">
        <w:rPr>
          <w:rFonts w:ascii="宋体" w:hAnsi="宋体" w:cs="宋体"/>
          <w:kern w:val="0"/>
          <w:sz w:val="18"/>
          <w:szCs w:val="18"/>
          <w:bdr w:val="none" w:sz="0" w:space="0" w:color="auto" w:frame="1"/>
        </w:rPr>
        <w:t>(</w:t>
      </w:r>
      <w:proofErr w:type="gramEnd"/>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e </w:t>
      </w:r>
      <w:r w:rsidRPr="00A05564">
        <w:rPr>
          <w:rFonts w:ascii="宋体" w:hAnsi="宋体" w:cs="宋体" w:hint="eastAsia"/>
          <w:kern w:val="0"/>
          <w:sz w:val="18"/>
          <w:szCs w:val="18"/>
          <w:bdr w:val="none" w:sz="0" w:space="0" w:color="auto" w:frame="1"/>
        </w:rPr>
        <w:t>in</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this</w:t>
      </w:r>
      <w:r w:rsidRPr="00A05564">
        <w:rPr>
          <w:rFonts w:ascii="宋体" w:hAnsi="宋体" w:cs="宋体"/>
          <w:kern w:val="0"/>
          <w:sz w:val="18"/>
          <w:szCs w:val="18"/>
          <w:bdr w:val="none" w:sz="0" w:space="0" w:color="auto" w:frame="1"/>
        </w:rPr>
        <w:t>){</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o[e] = </w:t>
      </w:r>
      <w:r w:rsidRPr="00A05564">
        <w:rPr>
          <w:rFonts w:ascii="宋体" w:hAnsi="宋体" w:cs="宋体" w:hint="eastAsia"/>
          <w:kern w:val="0"/>
          <w:sz w:val="18"/>
          <w:szCs w:val="18"/>
          <w:bdr w:val="none" w:sz="0" w:space="0" w:color="auto" w:frame="1"/>
        </w:rPr>
        <w:t>typeof</w:t>
      </w: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this</w:t>
      </w:r>
      <w:r w:rsidRPr="00A05564">
        <w:rPr>
          <w:rFonts w:ascii="宋体" w:hAnsi="宋体" w:cs="宋体"/>
          <w:kern w:val="0"/>
          <w:sz w:val="18"/>
          <w:szCs w:val="18"/>
          <w:bdr w:val="none" w:sz="0" w:space="0" w:color="auto" w:frame="1"/>
        </w:rPr>
        <w:t xml:space="preserve">[e] === </w:t>
      </w:r>
      <w:r w:rsidRPr="00A05564">
        <w:rPr>
          <w:rFonts w:ascii="宋体" w:hAnsi="宋体" w:cs="宋体" w:hint="eastAsia"/>
          <w:kern w:val="0"/>
          <w:sz w:val="18"/>
          <w:szCs w:val="18"/>
          <w:bdr w:val="none" w:sz="0" w:space="0" w:color="auto" w:frame="1"/>
        </w:rPr>
        <w:t>"object</w:t>
      </w:r>
      <w:proofErr w:type="gramStart"/>
      <w:r w:rsidRPr="00A05564">
        <w:rPr>
          <w:rFonts w:ascii="宋体" w:hAnsi="宋体" w:cs="宋体" w:hint="eastAsia"/>
          <w:kern w:val="0"/>
          <w:sz w:val="18"/>
          <w:szCs w:val="18"/>
          <w:bdr w:val="none" w:sz="0" w:space="0" w:color="auto" w:frame="1"/>
        </w:rPr>
        <w:t>"</w:t>
      </w:r>
      <w:r w:rsidRPr="00A05564">
        <w:rPr>
          <w:rFonts w:ascii="宋体" w:hAnsi="宋体" w:cs="宋体"/>
          <w:kern w:val="0"/>
          <w:sz w:val="18"/>
          <w:szCs w:val="18"/>
          <w:bdr w:val="none" w:sz="0" w:space="0" w:color="auto" w:frame="1"/>
        </w:rPr>
        <w:t xml:space="preserve"> ?</w:t>
      </w:r>
      <w:proofErr w:type="gramEnd"/>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this</w:t>
      </w:r>
      <w:r w:rsidRPr="00A05564">
        <w:rPr>
          <w:rFonts w:ascii="宋体" w:hAnsi="宋体" w:cs="宋体"/>
          <w:kern w:val="0"/>
          <w:sz w:val="18"/>
          <w:szCs w:val="18"/>
          <w:bdr w:val="none" w:sz="0" w:space="0" w:color="auto" w:frame="1"/>
        </w:rPr>
        <w:t xml:space="preserve">[e].clone() : </w:t>
      </w:r>
      <w:r w:rsidRPr="00A05564">
        <w:rPr>
          <w:rFonts w:ascii="宋体" w:hAnsi="宋体" w:cs="宋体" w:hint="eastAsia"/>
          <w:kern w:val="0"/>
          <w:sz w:val="18"/>
          <w:szCs w:val="18"/>
          <w:bdr w:val="none" w:sz="0" w:space="0" w:color="auto" w:frame="1"/>
        </w:rPr>
        <w:t>this</w:t>
      </w:r>
      <w:r w:rsidRPr="00A05564">
        <w:rPr>
          <w:rFonts w:ascii="宋体" w:hAnsi="宋体" w:cs="宋体"/>
          <w:kern w:val="0"/>
          <w:sz w:val="18"/>
          <w:szCs w:val="18"/>
          <w:bdr w:val="none" w:sz="0" w:space="0" w:color="auto" w:frame="1"/>
        </w:rPr>
        <w:t>[e];</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return</w:t>
      </w:r>
      <w:r w:rsidRPr="00A05564">
        <w:rPr>
          <w:rFonts w:ascii="宋体" w:hAnsi="宋体" w:cs="宋体"/>
          <w:kern w:val="0"/>
          <w:sz w:val="18"/>
          <w:szCs w:val="18"/>
          <w:bdr w:val="none" w:sz="0" w:space="0" w:color="auto" w:frame="1"/>
        </w:rPr>
        <w:t xml:space="preserve"> o;</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 xml:space="preserve">    }</w:t>
      </w:r>
    </w:p>
    <w:p w:rsidR="006754AA" w:rsidRPr="00933F50" w:rsidRDefault="006754AA" w:rsidP="006754AA">
      <w:pPr>
        <w:pStyle w:val="2"/>
        <w:numPr>
          <w:ilvl w:val="1"/>
          <w:numId w:val="3"/>
        </w:numPr>
        <w:spacing w:before="100" w:beforeAutospacing="1" w:after="100" w:afterAutospacing="1" w:line="240" w:lineRule="auto"/>
        <w:rPr>
          <w:sz w:val="21"/>
          <w:szCs w:val="21"/>
        </w:rPr>
      </w:pPr>
      <w:bookmarkStart w:id="257" w:name="t77"/>
      <w:bookmarkStart w:id="258" w:name="t82"/>
      <w:bookmarkStart w:id="259" w:name="_Toc497738953"/>
      <w:bookmarkEnd w:id="257"/>
      <w:bookmarkEnd w:id="258"/>
      <w:r w:rsidRPr="00933F50">
        <w:rPr>
          <w:rFonts w:ascii="宋体" w:hAnsi="宋体" w:cs="宋体" w:hint="eastAsia"/>
          <w:kern w:val="0"/>
          <w:sz w:val="18"/>
          <w:szCs w:val="18"/>
        </w:rPr>
        <w:t>编写一个方法</w:t>
      </w:r>
      <w:r>
        <w:rPr>
          <w:rFonts w:ascii="宋体" w:hAnsi="宋体" w:cs="宋体" w:hint="eastAsia"/>
          <w:kern w:val="0"/>
          <w:sz w:val="18"/>
          <w:szCs w:val="18"/>
        </w:rPr>
        <w:t>，</w:t>
      </w:r>
      <w:r w:rsidRPr="00933F50">
        <w:rPr>
          <w:rFonts w:ascii="宋体" w:hAnsi="宋体" w:cs="宋体" w:hint="eastAsia"/>
          <w:kern w:val="0"/>
          <w:sz w:val="18"/>
          <w:szCs w:val="18"/>
        </w:rPr>
        <w:t>求一个字符串的字节长度</w:t>
      </w:r>
      <w:bookmarkEnd w:id="259"/>
    </w:p>
    <w:p w:rsidR="006754AA" w:rsidRPr="00A05564" w:rsidRDefault="006754AA" w:rsidP="006754AA">
      <w:pPr>
        <w:widowControl/>
        <w:jc w:val="left"/>
        <w:textAlignment w:val="baseline"/>
        <w:rPr>
          <w:rFonts w:ascii="宋体" w:hAnsi="宋体" w:cs="宋体"/>
          <w:kern w:val="0"/>
          <w:sz w:val="18"/>
          <w:szCs w:val="18"/>
        </w:rPr>
      </w:pPr>
      <w:r w:rsidRPr="00A05564">
        <w:rPr>
          <w:rFonts w:ascii="宋体" w:hAnsi="宋体" w:cs="宋体" w:hint="eastAsia"/>
          <w:kern w:val="0"/>
          <w:sz w:val="18"/>
          <w:szCs w:val="18"/>
        </w:rPr>
        <w:t>假设：一个英文字符占用一个字节，一个中文字符占用两个字节</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function GetBytes(str</w:t>
      </w:r>
      <w:proofErr w:type="gramStart"/>
      <w:r w:rsidRPr="00A05564">
        <w:rPr>
          <w:rFonts w:ascii="宋体" w:hAnsi="宋体" w:cs="宋体" w:hint="eastAsia"/>
          <w:kern w:val="0"/>
          <w:sz w:val="18"/>
          <w:szCs w:val="18"/>
          <w:bdr w:val="none" w:sz="0" w:space="0" w:color="auto" w:frame="1"/>
        </w:rPr>
        <w:t>){</w:t>
      </w:r>
      <w:proofErr w:type="gramEnd"/>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len = </w:t>
      </w:r>
      <w:proofErr w:type="gramStart"/>
      <w:r w:rsidRPr="00A05564">
        <w:rPr>
          <w:rFonts w:ascii="宋体" w:hAnsi="宋体" w:cs="宋体"/>
          <w:kern w:val="0"/>
          <w:sz w:val="18"/>
          <w:szCs w:val="18"/>
          <w:bdr w:val="none" w:sz="0" w:space="0" w:color="auto" w:frame="1"/>
        </w:rPr>
        <w:t>str.length</w:t>
      </w:r>
      <w:proofErr w:type="gramEnd"/>
      <w:r w:rsidRPr="00A05564">
        <w:rPr>
          <w:rFonts w:ascii="宋体" w:hAnsi="宋体" w:cs="宋体"/>
          <w:kern w:val="0"/>
          <w:sz w:val="18"/>
          <w:szCs w:val="18"/>
          <w:bdr w:val="none" w:sz="0" w:space="0" w:color="auto" w:frame="1"/>
        </w:rPr>
        <w:t>;</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bytes = len;</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roofErr w:type="gramStart"/>
      <w:r w:rsidRPr="00A05564">
        <w:rPr>
          <w:rFonts w:ascii="宋体" w:hAnsi="宋体" w:cs="宋体" w:hint="eastAsia"/>
          <w:kern w:val="0"/>
          <w:sz w:val="18"/>
          <w:szCs w:val="18"/>
          <w:bdr w:val="none" w:sz="0" w:space="0" w:color="auto" w:frame="1"/>
        </w:rPr>
        <w:t>for</w:t>
      </w:r>
      <w:r w:rsidRPr="00A05564">
        <w:rPr>
          <w:rFonts w:ascii="宋体" w:hAnsi="宋体" w:cs="宋体"/>
          <w:kern w:val="0"/>
          <w:sz w:val="18"/>
          <w:szCs w:val="18"/>
          <w:bdr w:val="none" w:sz="0" w:space="0" w:color="auto" w:frame="1"/>
        </w:rPr>
        <w:t>(</w:t>
      </w:r>
      <w:proofErr w:type="gramEnd"/>
      <w:r w:rsidRPr="00A05564">
        <w:rPr>
          <w:rFonts w:ascii="宋体" w:hAnsi="宋体" w:cs="宋体" w:hint="eastAsia"/>
          <w:kern w:val="0"/>
          <w:sz w:val="18"/>
          <w:szCs w:val="18"/>
          <w:bdr w:val="none" w:sz="0" w:space="0" w:color="auto" w:frame="1"/>
        </w:rPr>
        <w:t>var</w:t>
      </w:r>
      <w:r w:rsidRPr="00A05564">
        <w:rPr>
          <w:rFonts w:ascii="宋体" w:hAnsi="宋体" w:cs="宋体"/>
          <w:kern w:val="0"/>
          <w:sz w:val="18"/>
          <w:szCs w:val="18"/>
          <w:bdr w:val="none" w:sz="0" w:space="0" w:color="auto" w:frame="1"/>
        </w:rPr>
        <w:t xml:space="preserve"> i=</w:t>
      </w:r>
      <w:r w:rsidRPr="00A05564">
        <w:rPr>
          <w:rFonts w:ascii="宋体" w:hAnsi="宋体" w:cs="宋体" w:hint="eastAsia"/>
          <w:kern w:val="0"/>
          <w:sz w:val="18"/>
          <w:szCs w:val="18"/>
          <w:bdr w:val="none" w:sz="0" w:space="0" w:color="auto" w:frame="1"/>
        </w:rPr>
        <w:t>0</w:t>
      </w:r>
      <w:r w:rsidRPr="00A05564">
        <w:rPr>
          <w:rFonts w:ascii="宋体" w:hAnsi="宋体" w:cs="宋体"/>
          <w:kern w:val="0"/>
          <w:sz w:val="18"/>
          <w:szCs w:val="18"/>
          <w:bdr w:val="none" w:sz="0" w:space="0" w:color="auto" w:frame="1"/>
        </w:rPr>
        <w:t>; i&lt;len; i++){</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if</w:t>
      </w:r>
      <w:r w:rsidRPr="00A05564">
        <w:rPr>
          <w:rFonts w:ascii="宋体" w:hAnsi="宋体" w:cs="宋体"/>
          <w:kern w:val="0"/>
          <w:sz w:val="18"/>
          <w:szCs w:val="18"/>
          <w:bdr w:val="none" w:sz="0" w:space="0" w:color="auto" w:frame="1"/>
        </w:rPr>
        <w:t xml:space="preserve"> (</w:t>
      </w:r>
      <w:proofErr w:type="gramStart"/>
      <w:r w:rsidRPr="00A05564">
        <w:rPr>
          <w:rFonts w:ascii="宋体" w:hAnsi="宋体" w:cs="宋体"/>
          <w:kern w:val="0"/>
          <w:sz w:val="18"/>
          <w:szCs w:val="18"/>
          <w:bdr w:val="none" w:sz="0" w:space="0" w:color="auto" w:frame="1"/>
        </w:rPr>
        <w:t>str.charCodeAt</w:t>
      </w:r>
      <w:proofErr w:type="gramEnd"/>
      <w:r w:rsidRPr="00A05564">
        <w:rPr>
          <w:rFonts w:ascii="宋体" w:hAnsi="宋体" w:cs="宋体"/>
          <w:kern w:val="0"/>
          <w:sz w:val="18"/>
          <w:szCs w:val="18"/>
          <w:bdr w:val="none" w:sz="0" w:space="0" w:color="auto" w:frame="1"/>
        </w:rPr>
        <w:t xml:space="preserve">(i) &gt; </w:t>
      </w:r>
      <w:r w:rsidRPr="00A05564">
        <w:rPr>
          <w:rFonts w:ascii="宋体" w:hAnsi="宋体" w:cs="宋体" w:hint="eastAsia"/>
          <w:kern w:val="0"/>
          <w:sz w:val="18"/>
          <w:szCs w:val="18"/>
          <w:bdr w:val="none" w:sz="0" w:space="0" w:color="auto" w:frame="1"/>
        </w:rPr>
        <w:t>255</w:t>
      </w:r>
      <w:r w:rsidRPr="00A05564">
        <w:rPr>
          <w:rFonts w:ascii="宋体" w:hAnsi="宋体" w:cs="宋体"/>
          <w:kern w:val="0"/>
          <w:sz w:val="18"/>
          <w:szCs w:val="18"/>
          <w:bdr w:val="none" w:sz="0" w:space="0" w:color="auto" w:frame="1"/>
        </w:rPr>
        <w:t>) bytes++;</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r w:rsidRPr="00A05564">
        <w:rPr>
          <w:rFonts w:ascii="宋体" w:hAnsi="宋体" w:cs="宋体" w:hint="eastAsia"/>
          <w:kern w:val="0"/>
          <w:sz w:val="18"/>
          <w:szCs w:val="18"/>
          <w:bdr w:val="none" w:sz="0" w:space="0" w:color="auto" w:frame="1"/>
        </w:rPr>
        <w:t>return</w:t>
      </w:r>
      <w:r w:rsidRPr="00A05564">
        <w:rPr>
          <w:rFonts w:ascii="宋体" w:hAnsi="宋体" w:cs="宋体"/>
          <w:kern w:val="0"/>
          <w:sz w:val="18"/>
          <w:szCs w:val="18"/>
          <w:bdr w:val="none" w:sz="0" w:space="0" w:color="auto" w:frame="1"/>
        </w:rPr>
        <w:t xml:space="preserve"> bytes;</w:t>
      </w:r>
    </w:p>
    <w:p w:rsidR="006754AA" w:rsidRPr="00A05564"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bdr w:val="none" w:sz="0" w:space="0" w:color="auto" w:frame="1"/>
        </w:rPr>
      </w:pPr>
      <w:r w:rsidRPr="00A05564">
        <w:rPr>
          <w:rFonts w:ascii="宋体" w:hAnsi="宋体" w:cs="宋体"/>
          <w:kern w:val="0"/>
          <w:sz w:val="18"/>
          <w:szCs w:val="18"/>
          <w:bdr w:val="none" w:sz="0" w:space="0" w:color="auto" w:frame="1"/>
        </w:rPr>
        <w:t xml:space="preserve">    }</w:t>
      </w:r>
    </w:p>
    <w:p w:rsidR="00610401" w:rsidRPr="006754AA" w:rsidRDefault="006754AA" w:rsidP="006754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hAnsi="宋体" w:cs="宋体"/>
          <w:kern w:val="0"/>
          <w:sz w:val="18"/>
          <w:szCs w:val="18"/>
        </w:rPr>
      </w:pPr>
      <w:r w:rsidRPr="00A05564">
        <w:rPr>
          <w:rFonts w:ascii="宋体" w:hAnsi="宋体" w:cs="宋体"/>
          <w:kern w:val="0"/>
          <w:sz w:val="18"/>
          <w:szCs w:val="18"/>
          <w:bdr w:val="none" w:sz="0" w:space="0" w:color="auto" w:frame="1"/>
        </w:rPr>
        <w:t>alert(GetBytes(</w:t>
      </w:r>
      <w:r w:rsidRPr="00A05564">
        <w:rPr>
          <w:rFonts w:ascii="宋体" w:hAnsi="宋体" w:cs="宋体" w:hint="eastAsia"/>
          <w:kern w:val="0"/>
          <w:sz w:val="18"/>
          <w:szCs w:val="18"/>
          <w:bdr w:val="none" w:sz="0" w:space="0" w:color="auto" w:frame="1"/>
        </w:rPr>
        <w:t>"你好,as"</w:t>
      </w:r>
      <w:r w:rsidRPr="00A05564">
        <w:rPr>
          <w:rFonts w:ascii="宋体" w:hAnsi="宋体" w:cs="宋体"/>
          <w:kern w:val="0"/>
          <w:sz w:val="18"/>
          <w:szCs w:val="18"/>
          <w:bdr w:val="none" w:sz="0" w:space="0" w:color="auto" w:frame="1"/>
        </w:rPr>
        <w:t>));</w:t>
      </w:r>
    </w:p>
    <w:p w:rsidR="00610401" w:rsidRPr="008C7617" w:rsidRDefault="00610401" w:rsidP="00610401">
      <w:pPr>
        <w:pStyle w:val="1"/>
        <w:numPr>
          <w:ilvl w:val="0"/>
          <w:numId w:val="3"/>
        </w:numPr>
        <w:spacing w:line="240" w:lineRule="auto"/>
        <w:rPr>
          <w:sz w:val="28"/>
          <w:szCs w:val="28"/>
        </w:rPr>
      </w:pPr>
      <w:bookmarkStart w:id="260" w:name="_Toc497738954"/>
      <w:r w:rsidRPr="00610401">
        <w:rPr>
          <w:rFonts w:hint="eastAsia"/>
          <w:sz w:val="28"/>
          <w:szCs w:val="28"/>
        </w:rPr>
        <w:t>趣味问题</w:t>
      </w:r>
      <w:bookmarkEnd w:id="260"/>
    </w:p>
    <w:p w:rsidR="00D33D1B" w:rsidRPr="009342A6" w:rsidRDefault="00D33D1B" w:rsidP="00013075">
      <w:pPr>
        <w:ind w:right="420"/>
      </w:pPr>
    </w:p>
    <w:sectPr w:rsidR="00D33D1B" w:rsidRPr="009342A6">
      <w:headerReference w:type="default" r:id="rId24"/>
      <w:footerReference w:type="default" r:id="rId25"/>
      <w:pgSz w:w="11907" w:h="16839"/>
      <w:pgMar w:top="1439" w:right="895" w:bottom="1439" w:left="895" w:header="453" w:footer="765"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AFB" w:rsidRDefault="004A2AFB">
      <w:r>
        <w:separator/>
      </w:r>
    </w:p>
  </w:endnote>
  <w:endnote w:type="continuationSeparator" w:id="0">
    <w:p w:rsidR="004A2AFB" w:rsidRDefault="004A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stellar">
    <w:panose1 w:val="020A0402060406010301"/>
    <w:charset w:val="00"/>
    <w:family w:val="roman"/>
    <w:pitch w:val="variable"/>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5F7" w:rsidRDefault="005305F7">
    <w:pPr>
      <w:pStyle w:val="ac"/>
      <w:pBdr>
        <w:top w:val="single" w:sz="4" w:space="1" w:color="auto"/>
      </w:pBdr>
    </w:pPr>
    <w:r>
      <w:fldChar w:fldCharType="begin"/>
    </w:r>
    <w:r>
      <w:instrText xml:space="preserve"> DATE \@ "dd/MM/yyyy" </w:instrText>
    </w:r>
    <w:r>
      <w:fldChar w:fldCharType="separate"/>
    </w:r>
    <w:r>
      <w:rPr>
        <w:noProof/>
      </w:rPr>
      <w:t>06/11/2017</w:t>
    </w:r>
    <w:r>
      <w:rPr>
        <w:lang w:val="en-US" w:eastAsia="zh-CN"/>
      </w:rPr>
      <w:fldChar w:fldCharType="end"/>
    </w:r>
    <w:r>
      <w:t xml:space="preserve">                                    </w:t>
    </w:r>
    <w:r>
      <w:rPr>
        <w:rFonts w:hint="eastAsia"/>
        <w:lang w:eastAsia="zh-CN"/>
      </w:rPr>
      <w:t>转载请注明出处，谢谢</w:t>
    </w:r>
    <w:r>
      <w:t xml:space="preserve">                                Page </w:t>
    </w:r>
    <w:r>
      <w:fldChar w:fldCharType="begin"/>
    </w:r>
    <w:r>
      <w:instrText xml:space="preserve"> PAGE </w:instrText>
    </w:r>
    <w:r>
      <w:fldChar w:fldCharType="separate"/>
    </w:r>
    <w:r w:rsidR="00E40A30">
      <w:rPr>
        <w:noProof/>
      </w:rPr>
      <w:t>21</w:t>
    </w:r>
    <w:r>
      <w:rPr>
        <w:lang w:val="en-US" w:eastAsia="zh-CN"/>
      </w:rPr>
      <w:fldChar w:fldCharType="end"/>
    </w:r>
    <w:r>
      <w:t xml:space="preserve"> of </w:t>
    </w:r>
    <w:r>
      <w:fldChar w:fldCharType="begin"/>
    </w:r>
    <w:r>
      <w:instrText xml:space="preserve"> NUMPAGES </w:instrText>
    </w:r>
    <w:r>
      <w:fldChar w:fldCharType="separate"/>
    </w:r>
    <w:r w:rsidR="00E40A30">
      <w:rPr>
        <w:noProof/>
      </w:rPr>
      <w:t>55</w:t>
    </w:r>
    <w:r>
      <w:rPr>
        <w:noProof/>
      </w:rPr>
      <w:fldChar w:fldCharType="end"/>
    </w:r>
  </w:p>
  <w:p w:rsidR="005305F7" w:rsidRDefault="005305F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AFB" w:rsidRDefault="004A2AFB">
      <w:r>
        <w:separator/>
      </w:r>
    </w:p>
  </w:footnote>
  <w:footnote w:type="continuationSeparator" w:id="0">
    <w:p w:rsidR="004A2AFB" w:rsidRDefault="004A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5F7" w:rsidRDefault="005305F7">
    <w:pPr>
      <w:rPr>
        <w:rFonts w:ascii="Castellar" w:hAnsi="Castellar"/>
        <w:b/>
        <w:sz w:val="26"/>
      </w:rPr>
    </w:pPr>
  </w:p>
  <w:p w:rsidR="005305F7" w:rsidRDefault="005305F7" w:rsidP="009342A6">
    <w:pPr>
      <w:ind w:firstLineChars="500" w:firstLine="1606"/>
      <w:rPr>
        <w:b/>
        <w:sz w:val="26"/>
      </w:rPr>
    </w:pPr>
    <w:r w:rsidRPr="009342A6">
      <w:rPr>
        <w:rFonts w:ascii="新宋体" w:eastAsia="新宋体" w:hAnsi="新宋体"/>
        <w:b/>
        <w:sz w:val="32"/>
      </w:rPr>
      <w:t>Front</w:t>
    </w:r>
    <w:r>
      <w:rPr>
        <w:rFonts w:ascii="新宋体" w:eastAsia="新宋体" w:hAnsi="新宋体"/>
        <w:b/>
        <w:sz w:val="32"/>
      </w:rPr>
      <w:t xml:space="preserve"> </w:t>
    </w:r>
    <w:r w:rsidRPr="009342A6">
      <w:rPr>
        <w:rFonts w:ascii="新宋体" w:eastAsia="新宋体" w:hAnsi="新宋体"/>
        <w:b/>
        <w:sz w:val="32"/>
      </w:rPr>
      <w:t>end</w:t>
    </w:r>
    <w:r>
      <w:rPr>
        <w:rFonts w:ascii="新宋体" w:eastAsia="新宋体" w:hAnsi="新宋体"/>
        <w:b/>
        <w:sz w:val="32"/>
      </w:rPr>
      <w:t xml:space="preserve"> </w:t>
    </w:r>
    <w:r w:rsidRPr="009342A6">
      <w:rPr>
        <w:rFonts w:ascii="新宋体" w:eastAsia="新宋体" w:hAnsi="新宋体"/>
        <w:b/>
        <w:sz w:val="32"/>
      </w:rPr>
      <w:t>Developer</w:t>
    </w:r>
    <w:r>
      <w:rPr>
        <w:rFonts w:ascii="新宋体" w:eastAsia="新宋体" w:hAnsi="新宋体"/>
        <w:b/>
        <w:sz w:val="32"/>
      </w:rPr>
      <w:t xml:space="preserve"> </w:t>
    </w:r>
    <w:r w:rsidRPr="009342A6">
      <w:rPr>
        <w:rFonts w:ascii="新宋体" w:eastAsia="新宋体" w:hAnsi="新宋体"/>
        <w:b/>
        <w:sz w:val="32"/>
      </w:rPr>
      <w:t>Interview</w:t>
    </w:r>
    <w:r>
      <w:rPr>
        <w:rFonts w:ascii="新宋体" w:eastAsia="新宋体" w:hAnsi="新宋体"/>
        <w:b/>
        <w:sz w:val="32"/>
      </w:rPr>
      <w:t xml:space="preserve"> </w:t>
    </w:r>
    <w:r w:rsidRPr="009342A6">
      <w:rPr>
        <w:rFonts w:ascii="新宋体" w:eastAsia="新宋体" w:hAnsi="新宋体"/>
        <w:b/>
        <w:sz w:val="32"/>
      </w:rPr>
      <w:t>Questions</w:t>
    </w:r>
    <w:r>
      <w:rPr>
        <w:rFonts w:hint="eastAsia"/>
        <w:b/>
        <w:sz w:val="26"/>
      </w:rPr>
      <w:t xml:space="preserve">  </w:t>
    </w:r>
    <w:r>
      <w:rPr>
        <w:b/>
        <w:sz w:val="26"/>
      </w:rPr>
      <w:t xml:space="preserve">   </w:t>
    </w:r>
    <w:r>
      <w:rPr>
        <w:rFonts w:hint="eastAsia"/>
        <w:lang w:val="zh-CN"/>
      </w:rPr>
      <w:t>个人笔记</w:t>
    </w:r>
  </w:p>
  <w:p w:rsidR="005305F7" w:rsidRPr="00292F5E" w:rsidRDefault="005305F7" w:rsidP="00292F5E">
    <w:pPr>
      <w:ind w:left="-567" w:right="-567"/>
      <w:jc w:val="center"/>
      <w:rPr>
        <w:i/>
        <w:iCs/>
      </w:rPr>
    </w:pPr>
    <w:r>
      <w:rPr>
        <w:sz w:val="24"/>
      </w:rPr>
      <w:t xml:space="preserve">          </w:t>
    </w:r>
    <w:r>
      <w:rPr>
        <w:rFonts w:hint="eastAsia"/>
        <w:sz w:val="24"/>
      </w:rPr>
      <w:t xml:space="preserve">    </w:t>
    </w:r>
    <w:r>
      <w:rPr>
        <w:rFonts w:hint="eastAsia"/>
        <w:sz w:val="24"/>
      </w:rPr>
      <w:t xml:space="preserve">　</w:t>
    </w:r>
    <w:r>
      <w:rPr>
        <w:rFonts w:hint="eastAsia"/>
        <w:sz w:val="24"/>
      </w:rPr>
      <w:t xml:space="preserve">     </w:t>
    </w:r>
    <w:r>
      <w:rPr>
        <w:sz w:val="24"/>
      </w:rPr>
      <w:t xml:space="preserve">    </w:t>
    </w:r>
    <w:r>
      <w:rPr>
        <w:rFonts w:hint="eastAsia"/>
      </w:rPr>
      <w:t xml:space="preserve">  </w:t>
    </w:r>
    <w:r>
      <w:t xml:space="preserve">       </w:t>
    </w:r>
    <w:r>
      <w:rPr>
        <w:rFonts w:hint="eastAsia"/>
      </w:rPr>
      <w:t xml:space="preserve">　</w:t>
    </w:r>
    <w:r>
      <w:rPr>
        <w:rFonts w:hint="eastAsia"/>
      </w:rPr>
      <w:t xml:space="preserve">  </w:t>
    </w:r>
    <w:r>
      <w:t xml:space="preserve">                            </w:t>
    </w:r>
    <w:r w:rsidRPr="00BA1879">
      <w:rPr>
        <w:i/>
      </w:rPr>
      <w:t>Prepared by</w:t>
    </w:r>
    <w:r>
      <w:rPr>
        <w:rFonts w:hint="eastAsia"/>
        <w:i/>
        <w:iCs/>
      </w:rPr>
      <w:t xml:space="preserve"> </w:t>
    </w:r>
    <w:r>
      <w:rPr>
        <w:rFonts w:hint="eastAsia"/>
        <w:b/>
        <w:bCs/>
      </w:rPr>
      <w:t>Bovin Phang</w:t>
    </w:r>
  </w:p>
  <w:p w:rsidR="005305F7" w:rsidRDefault="005305F7">
    <w:pPr>
      <w:pStyle w:val="aa"/>
      <w:pBdr>
        <w:bottom w:val="single" w:sz="6" w:space="0" w:color="auto"/>
      </w:pBdr>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00000F"/>
    <w:multiLevelType w:val="multilevel"/>
    <w:tmpl w:val="0000000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0000010"/>
    <w:multiLevelType w:val="multilevel"/>
    <w:tmpl w:val="00000010"/>
    <w:lvl w:ilvl="0">
      <w:start w:val="1"/>
      <w:numFmt w:val="decimal"/>
      <w:pStyle w:val="1"/>
      <w:lvlText w:val="%1"/>
      <w:lvlJc w:val="left"/>
      <w:pPr>
        <w:tabs>
          <w:tab w:val="num" w:pos="432"/>
        </w:tabs>
        <w:ind w:left="432" w:hanging="432"/>
      </w:pPr>
      <w:rPr>
        <w:rFonts w:hint="eastAsia"/>
        <w:color w:val="993300"/>
        <w:sz w:val="32"/>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F6E1058"/>
    <w:multiLevelType w:val="hybridMultilevel"/>
    <w:tmpl w:val="2E806C34"/>
    <w:lvl w:ilvl="0" w:tplc="3A88FB1A">
      <w:start w:val="1"/>
      <w:numFmt w:val="chineseCountingThousand"/>
      <w:pStyle w:val="a"/>
      <w:lvlText w:val="%1、"/>
      <w:lvlJc w:val="left"/>
      <w:pPr>
        <w:tabs>
          <w:tab w:val="num" w:pos="17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83E2EB8A">
      <w:start w:val="1"/>
      <w:numFmt w:val="decimal"/>
      <w:lvlText w:val="%4、"/>
      <w:lvlJc w:val="left"/>
      <w:pPr>
        <w:tabs>
          <w:tab w:val="num" w:pos="1259"/>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AE0B16"/>
    <w:multiLevelType w:val="hybridMultilevel"/>
    <w:tmpl w:val="C622837A"/>
    <w:lvl w:ilvl="0" w:tplc="CB483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FB1861"/>
    <w:multiLevelType w:val="hybridMultilevel"/>
    <w:tmpl w:val="E44E01D0"/>
    <w:lvl w:ilvl="0" w:tplc="CC600662">
      <w:start w:val="1"/>
      <w:numFmt w:val="bullet"/>
      <w:suff w:val="space"/>
      <w:lvlText w:val=""/>
      <w:lvlJc w:val="left"/>
      <w:pPr>
        <w:ind w:left="0" w:firstLine="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F34EB7"/>
    <w:multiLevelType w:val="hybridMultilevel"/>
    <w:tmpl w:val="3C3AECE8"/>
    <w:lvl w:ilvl="0" w:tplc="CC600662">
      <w:start w:val="1"/>
      <w:numFmt w:val="bullet"/>
      <w:suff w:val="space"/>
      <w:lvlText w:val=""/>
      <w:lvlJc w:val="left"/>
      <w:pPr>
        <w:ind w:left="0" w:firstLine="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B40568"/>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A2E42"/>
    <w:multiLevelType w:val="multilevel"/>
    <w:tmpl w:val="42F2BBE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4243A"/>
    <w:multiLevelType w:val="hybridMultilevel"/>
    <w:tmpl w:val="1A688D42"/>
    <w:lvl w:ilvl="0" w:tplc="F0C65EF8">
      <w:start w:val="1"/>
      <w:numFmt w:val="bullet"/>
      <w:suff w:val="space"/>
      <w:lvlText w:val=""/>
      <w:lvlJc w:val="left"/>
      <w:pPr>
        <w:ind w:left="0" w:firstLine="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4C2B70"/>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143B6"/>
    <w:multiLevelType w:val="hybridMultilevel"/>
    <w:tmpl w:val="CBDAE850"/>
    <w:lvl w:ilvl="0" w:tplc="3EEA1A6E">
      <w:start w:val="1"/>
      <w:numFmt w:val="bullet"/>
      <w:suff w:val="space"/>
      <w:lvlText w:val=""/>
      <w:lvlJc w:val="left"/>
      <w:pPr>
        <w:ind w:left="0" w:firstLine="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FCF268B"/>
    <w:multiLevelType w:val="hybridMultilevel"/>
    <w:tmpl w:val="1B5CF34E"/>
    <w:lvl w:ilvl="0" w:tplc="EB2C8B9E">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6B57B8"/>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A668A"/>
    <w:multiLevelType w:val="multilevel"/>
    <w:tmpl w:val="1A0ECB82"/>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A1EB6"/>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435F7"/>
    <w:multiLevelType w:val="hybridMultilevel"/>
    <w:tmpl w:val="1D68A6EA"/>
    <w:lvl w:ilvl="0" w:tplc="04090001">
      <w:start w:val="1"/>
      <w:numFmt w:val="bullet"/>
      <w:lvlText w:val=""/>
      <w:lvlJc w:val="left"/>
      <w:pPr>
        <w:ind w:left="420" w:hanging="420"/>
      </w:pPr>
      <w:rPr>
        <w:rFonts w:ascii="Wingdings" w:hAnsi="Wingdings" w:hint="default"/>
      </w:rPr>
    </w:lvl>
    <w:lvl w:ilvl="1" w:tplc="B596BB3C">
      <w:start w:val="1"/>
      <w:numFmt w:val="bullet"/>
      <w:suff w:val="space"/>
      <w:lvlText w:val=""/>
      <w:lvlJc w:val="left"/>
      <w:pPr>
        <w:ind w:left="0" w:firstLine="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51144C"/>
    <w:multiLevelType w:val="multilevel"/>
    <w:tmpl w:val="1A0ECB82"/>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00985"/>
    <w:multiLevelType w:val="hybridMultilevel"/>
    <w:tmpl w:val="4FDE75C8"/>
    <w:lvl w:ilvl="0" w:tplc="149C0356">
      <w:start w:val="1"/>
      <w:numFmt w:val="bullet"/>
      <w:suff w:val="space"/>
      <w:lvlText w:val=""/>
      <w:lvlJc w:val="left"/>
      <w:pPr>
        <w:ind w:left="0" w:firstLine="0"/>
      </w:pPr>
      <w:rPr>
        <w:rFonts w:ascii="Wingdings" w:hAnsi="Wingdings" w:hint="default"/>
      </w:rPr>
    </w:lvl>
    <w:lvl w:ilvl="1" w:tplc="F0C65EF8">
      <w:start w:val="1"/>
      <w:numFmt w:val="bullet"/>
      <w:suff w:val="space"/>
      <w:lvlText w:val=""/>
      <w:lvlJc w:val="left"/>
      <w:pPr>
        <w:ind w:left="0" w:firstLine="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B23EB6"/>
    <w:multiLevelType w:val="hybridMultilevel"/>
    <w:tmpl w:val="419C8AA6"/>
    <w:lvl w:ilvl="0" w:tplc="26F295B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F051FB"/>
    <w:multiLevelType w:val="multilevel"/>
    <w:tmpl w:val="9C68EDDA"/>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54BC3"/>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13AA3"/>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D6663"/>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C5321"/>
    <w:multiLevelType w:val="multilevel"/>
    <w:tmpl w:val="42681F1A"/>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A51F9"/>
    <w:multiLevelType w:val="hybridMultilevel"/>
    <w:tmpl w:val="F9F844FE"/>
    <w:lvl w:ilvl="0" w:tplc="8B1AFABA">
      <w:start w:val="1"/>
      <w:numFmt w:val="bullet"/>
      <w:suff w:val="space"/>
      <w:lvlText w:val=""/>
      <w:lvlJc w:val="left"/>
      <w:pPr>
        <w:ind w:left="567" w:hanging="56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900EE7"/>
    <w:multiLevelType w:val="multilevel"/>
    <w:tmpl w:val="934EB67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969EA"/>
    <w:multiLevelType w:val="multilevel"/>
    <w:tmpl w:val="1D7CA1B8"/>
    <w:lvl w:ilvl="0">
      <w:start w:val="1"/>
      <w:numFmt w:val="bullet"/>
      <w:lvlText w:val=""/>
      <w:lvlJc w:val="left"/>
      <w:pPr>
        <w:tabs>
          <w:tab w:val="num" w:pos="720"/>
        </w:tabs>
        <w:ind w:left="720" w:hanging="153"/>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B02CE"/>
    <w:multiLevelType w:val="hybridMultilevel"/>
    <w:tmpl w:val="9F3C5216"/>
    <w:lvl w:ilvl="0" w:tplc="F0C65EF8">
      <w:start w:val="1"/>
      <w:numFmt w:val="bullet"/>
      <w:suff w:val="space"/>
      <w:lvlText w:val=""/>
      <w:lvlJc w:val="left"/>
      <w:pPr>
        <w:ind w:left="0" w:firstLine="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26"/>
  </w:num>
  <w:num w:numId="6">
    <w:abstractNumId w:val="20"/>
  </w:num>
  <w:num w:numId="7">
    <w:abstractNumId w:val="8"/>
  </w:num>
  <w:num w:numId="8">
    <w:abstractNumId w:val="17"/>
  </w:num>
  <w:num w:numId="9">
    <w:abstractNumId w:val="23"/>
  </w:num>
  <w:num w:numId="10">
    <w:abstractNumId w:val="24"/>
  </w:num>
  <w:num w:numId="11">
    <w:abstractNumId w:val="14"/>
  </w:num>
  <w:num w:numId="12">
    <w:abstractNumId w:val="15"/>
  </w:num>
  <w:num w:numId="13">
    <w:abstractNumId w:val="21"/>
  </w:num>
  <w:num w:numId="14">
    <w:abstractNumId w:val="10"/>
  </w:num>
  <w:num w:numId="15">
    <w:abstractNumId w:val="22"/>
  </w:num>
  <w:num w:numId="16">
    <w:abstractNumId w:val="7"/>
  </w:num>
  <w:num w:numId="17">
    <w:abstractNumId w:val="13"/>
  </w:num>
  <w:num w:numId="18">
    <w:abstractNumId w:val="27"/>
  </w:num>
  <w:num w:numId="19">
    <w:abstractNumId w:val="11"/>
  </w:num>
  <w:num w:numId="20">
    <w:abstractNumId w:val="5"/>
  </w:num>
  <w:num w:numId="21">
    <w:abstractNumId w:val="6"/>
  </w:num>
  <w:num w:numId="22">
    <w:abstractNumId w:val="4"/>
  </w:num>
  <w:num w:numId="23">
    <w:abstractNumId w:val="18"/>
  </w:num>
  <w:num w:numId="24">
    <w:abstractNumId w:val="28"/>
  </w:num>
  <w:num w:numId="25">
    <w:abstractNumId w:val="9"/>
  </w:num>
  <w:num w:numId="26">
    <w:abstractNumId w:val="25"/>
  </w:num>
  <w:num w:numId="27">
    <w:abstractNumId w:val="16"/>
  </w:num>
  <w:num w:numId="28">
    <w:abstractNumId w:val="12"/>
  </w:num>
  <w:num w:numId="29">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02"/>
    <w:rsid w:val="00000F75"/>
    <w:rsid w:val="00001292"/>
    <w:rsid w:val="00001C26"/>
    <w:rsid w:val="00002241"/>
    <w:rsid w:val="00003A10"/>
    <w:rsid w:val="00003BF8"/>
    <w:rsid w:val="00003F4B"/>
    <w:rsid w:val="000043DB"/>
    <w:rsid w:val="00005931"/>
    <w:rsid w:val="00006228"/>
    <w:rsid w:val="00011BEC"/>
    <w:rsid w:val="00012640"/>
    <w:rsid w:val="000128EB"/>
    <w:rsid w:val="00013075"/>
    <w:rsid w:val="00013261"/>
    <w:rsid w:val="0001345F"/>
    <w:rsid w:val="0001389B"/>
    <w:rsid w:val="00013F54"/>
    <w:rsid w:val="00015151"/>
    <w:rsid w:val="00016C2D"/>
    <w:rsid w:val="00016E22"/>
    <w:rsid w:val="00016FFB"/>
    <w:rsid w:val="00017EC4"/>
    <w:rsid w:val="000212DA"/>
    <w:rsid w:val="000213D5"/>
    <w:rsid w:val="00024280"/>
    <w:rsid w:val="0002562E"/>
    <w:rsid w:val="00030475"/>
    <w:rsid w:val="00030495"/>
    <w:rsid w:val="00030C0D"/>
    <w:rsid w:val="00033A3E"/>
    <w:rsid w:val="00034FD0"/>
    <w:rsid w:val="00035DD9"/>
    <w:rsid w:val="00040B5E"/>
    <w:rsid w:val="00041243"/>
    <w:rsid w:val="000412AA"/>
    <w:rsid w:val="00041C7D"/>
    <w:rsid w:val="00043E90"/>
    <w:rsid w:val="000440F0"/>
    <w:rsid w:val="00044907"/>
    <w:rsid w:val="00045254"/>
    <w:rsid w:val="00045CE4"/>
    <w:rsid w:val="00045FAD"/>
    <w:rsid w:val="000467C4"/>
    <w:rsid w:val="00046F1E"/>
    <w:rsid w:val="00047941"/>
    <w:rsid w:val="00050273"/>
    <w:rsid w:val="0005078A"/>
    <w:rsid w:val="000508A1"/>
    <w:rsid w:val="0005378C"/>
    <w:rsid w:val="0005399D"/>
    <w:rsid w:val="00053C2E"/>
    <w:rsid w:val="00053FF2"/>
    <w:rsid w:val="00055267"/>
    <w:rsid w:val="00056830"/>
    <w:rsid w:val="00056F0D"/>
    <w:rsid w:val="00057FAB"/>
    <w:rsid w:val="00060D5A"/>
    <w:rsid w:val="00061F70"/>
    <w:rsid w:val="00062B17"/>
    <w:rsid w:val="00062B4A"/>
    <w:rsid w:val="000630C3"/>
    <w:rsid w:val="00063533"/>
    <w:rsid w:val="00063E99"/>
    <w:rsid w:val="000650F1"/>
    <w:rsid w:val="00065C5A"/>
    <w:rsid w:val="00066C43"/>
    <w:rsid w:val="00066D60"/>
    <w:rsid w:val="000679C3"/>
    <w:rsid w:val="000702BA"/>
    <w:rsid w:val="00070A63"/>
    <w:rsid w:val="000712F1"/>
    <w:rsid w:val="00072B5C"/>
    <w:rsid w:val="00073EE4"/>
    <w:rsid w:val="0007425B"/>
    <w:rsid w:val="000742F3"/>
    <w:rsid w:val="000752CB"/>
    <w:rsid w:val="0007598F"/>
    <w:rsid w:val="00075B99"/>
    <w:rsid w:val="00081198"/>
    <w:rsid w:val="00081409"/>
    <w:rsid w:val="00081E69"/>
    <w:rsid w:val="0008200C"/>
    <w:rsid w:val="00082DCC"/>
    <w:rsid w:val="0008359E"/>
    <w:rsid w:val="00083655"/>
    <w:rsid w:val="00083974"/>
    <w:rsid w:val="00084D54"/>
    <w:rsid w:val="00084F4F"/>
    <w:rsid w:val="00085C51"/>
    <w:rsid w:val="00090EBB"/>
    <w:rsid w:val="00092B28"/>
    <w:rsid w:val="00093574"/>
    <w:rsid w:val="00093A88"/>
    <w:rsid w:val="000947F6"/>
    <w:rsid w:val="00096155"/>
    <w:rsid w:val="00096449"/>
    <w:rsid w:val="00096E42"/>
    <w:rsid w:val="00097B8E"/>
    <w:rsid w:val="000A06F2"/>
    <w:rsid w:val="000A0DFC"/>
    <w:rsid w:val="000A1E0C"/>
    <w:rsid w:val="000A268A"/>
    <w:rsid w:val="000A2BF0"/>
    <w:rsid w:val="000A2E0D"/>
    <w:rsid w:val="000A2FAF"/>
    <w:rsid w:val="000A30BF"/>
    <w:rsid w:val="000A34E5"/>
    <w:rsid w:val="000A3510"/>
    <w:rsid w:val="000A390F"/>
    <w:rsid w:val="000A3976"/>
    <w:rsid w:val="000A4448"/>
    <w:rsid w:val="000A48DC"/>
    <w:rsid w:val="000A4B09"/>
    <w:rsid w:val="000A53B9"/>
    <w:rsid w:val="000A5B20"/>
    <w:rsid w:val="000A6843"/>
    <w:rsid w:val="000A6D8C"/>
    <w:rsid w:val="000A7470"/>
    <w:rsid w:val="000B02A7"/>
    <w:rsid w:val="000B1A14"/>
    <w:rsid w:val="000B1E08"/>
    <w:rsid w:val="000B309B"/>
    <w:rsid w:val="000B5842"/>
    <w:rsid w:val="000B5CC5"/>
    <w:rsid w:val="000B7D25"/>
    <w:rsid w:val="000C0850"/>
    <w:rsid w:val="000C0E0B"/>
    <w:rsid w:val="000C0E5A"/>
    <w:rsid w:val="000C15EE"/>
    <w:rsid w:val="000C220D"/>
    <w:rsid w:val="000C3993"/>
    <w:rsid w:val="000C4986"/>
    <w:rsid w:val="000C5A46"/>
    <w:rsid w:val="000C6334"/>
    <w:rsid w:val="000C76E2"/>
    <w:rsid w:val="000C7AC3"/>
    <w:rsid w:val="000C7EF6"/>
    <w:rsid w:val="000D0080"/>
    <w:rsid w:val="000D1A9F"/>
    <w:rsid w:val="000D1F42"/>
    <w:rsid w:val="000D2389"/>
    <w:rsid w:val="000D37A2"/>
    <w:rsid w:val="000D3EEE"/>
    <w:rsid w:val="000D404D"/>
    <w:rsid w:val="000D429F"/>
    <w:rsid w:val="000D4687"/>
    <w:rsid w:val="000D4BA8"/>
    <w:rsid w:val="000D4FA9"/>
    <w:rsid w:val="000D6678"/>
    <w:rsid w:val="000D6F01"/>
    <w:rsid w:val="000D797C"/>
    <w:rsid w:val="000D7B83"/>
    <w:rsid w:val="000D7D6C"/>
    <w:rsid w:val="000E0056"/>
    <w:rsid w:val="000E0C10"/>
    <w:rsid w:val="000E1339"/>
    <w:rsid w:val="000E19AE"/>
    <w:rsid w:val="000E1B06"/>
    <w:rsid w:val="000E237C"/>
    <w:rsid w:val="000E26C6"/>
    <w:rsid w:val="000E2738"/>
    <w:rsid w:val="000E3776"/>
    <w:rsid w:val="000E409A"/>
    <w:rsid w:val="000E4284"/>
    <w:rsid w:val="000E4706"/>
    <w:rsid w:val="000E53A9"/>
    <w:rsid w:val="000E578C"/>
    <w:rsid w:val="000E59B4"/>
    <w:rsid w:val="000E5E79"/>
    <w:rsid w:val="000F06F4"/>
    <w:rsid w:val="000F0B25"/>
    <w:rsid w:val="000F1FE8"/>
    <w:rsid w:val="000F274C"/>
    <w:rsid w:val="000F3245"/>
    <w:rsid w:val="000F3537"/>
    <w:rsid w:val="000F35A9"/>
    <w:rsid w:val="000F5CF7"/>
    <w:rsid w:val="000F605B"/>
    <w:rsid w:val="000F7845"/>
    <w:rsid w:val="000F7AAF"/>
    <w:rsid w:val="00100435"/>
    <w:rsid w:val="00101342"/>
    <w:rsid w:val="00102772"/>
    <w:rsid w:val="0010310D"/>
    <w:rsid w:val="00103E4A"/>
    <w:rsid w:val="00105882"/>
    <w:rsid w:val="00107C62"/>
    <w:rsid w:val="00110B58"/>
    <w:rsid w:val="0011149A"/>
    <w:rsid w:val="00113408"/>
    <w:rsid w:val="00113AFA"/>
    <w:rsid w:val="001165EF"/>
    <w:rsid w:val="001175EB"/>
    <w:rsid w:val="00117A5E"/>
    <w:rsid w:val="00117BD0"/>
    <w:rsid w:val="00120C01"/>
    <w:rsid w:val="0012179A"/>
    <w:rsid w:val="001224DE"/>
    <w:rsid w:val="0012262B"/>
    <w:rsid w:val="00122D9A"/>
    <w:rsid w:val="00122E86"/>
    <w:rsid w:val="00123D7F"/>
    <w:rsid w:val="001248B0"/>
    <w:rsid w:val="00126BFF"/>
    <w:rsid w:val="0012746A"/>
    <w:rsid w:val="00130114"/>
    <w:rsid w:val="001301BC"/>
    <w:rsid w:val="00130651"/>
    <w:rsid w:val="001307A2"/>
    <w:rsid w:val="001310BC"/>
    <w:rsid w:val="00132785"/>
    <w:rsid w:val="00133DC0"/>
    <w:rsid w:val="001345D1"/>
    <w:rsid w:val="001352E2"/>
    <w:rsid w:val="0013554F"/>
    <w:rsid w:val="00135708"/>
    <w:rsid w:val="00136096"/>
    <w:rsid w:val="001365CA"/>
    <w:rsid w:val="00136A7E"/>
    <w:rsid w:val="00136DB9"/>
    <w:rsid w:val="0013747E"/>
    <w:rsid w:val="0013749F"/>
    <w:rsid w:val="001403EA"/>
    <w:rsid w:val="001409EE"/>
    <w:rsid w:val="0014141D"/>
    <w:rsid w:val="00143208"/>
    <w:rsid w:val="0014378C"/>
    <w:rsid w:val="00144E8C"/>
    <w:rsid w:val="00145584"/>
    <w:rsid w:val="00145ACC"/>
    <w:rsid w:val="00146EB6"/>
    <w:rsid w:val="00146EF3"/>
    <w:rsid w:val="00146FD8"/>
    <w:rsid w:val="00147497"/>
    <w:rsid w:val="001476AB"/>
    <w:rsid w:val="0014789A"/>
    <w:rsid w:val="00147D77"/>
    <w:rsid w:val="001544CB"/>
    <w:rsid w:val="00155494"/>
    <w:rsid w:val="001555F1"/>
    <w:rsid w:val="00156907"/>
    <w:rsid w:val="001611E6"/>
    <w:rsid w:val="00161379"/>
    <w:rsid w:val="001619D6"/>
    <w:rsid w:val="00161B8A"/>
    <w:rsid w:val="00161E4B"/>
    <w:rsid w:val="0016246A"/>
    <w:rsid w:val="001636FE"/>
    <w:rsid w:val="00164E30"/>
    <w:rsid w:val="0016580E"/>
    <w:rsid w:val="0016599D"/>
    <w:rsid w:val="00166266"/>
    <w:rsid w:val="001663A8"/>
    <w:rsid w:val="001667F5"/>
    <w:rsid w:val="001668EF"/>
    <w:rsid w:val="00166950"/>
    <w:rsid w:val="001706D0"/>
    <w:rsid w:val="001710A0"/>
    <w:rsid w:val="00171814"/>
    <w:rsid w:val="00172A27"/>
    <w:rsid w:val="00172BF5"/>
    <w:rsid w:val="00172C8F"/>
    <w:rsid w:val="0017318C"/>
    <w:rsid w:val="001731A0"/>
    <w:rsid w:val="00173D85"/>
    <w:rsid w:val="00174150"/>
    <w:rsid w:val="00174CE1"/>
    <w:rsid w:val="00175927"/>
    <w:rsid w:val="0017614A"/>
    <w:rsid w:val="0017750F"/>
    <w:rsid w:val="001779C4"/>
    <w:rsid w:val="00180F1B"/>
    <w:rsid w:val="001818F3"/>
    <w:rsid w:val="001827B3"/>
    <w:rsid w:val="00182FA9"/>
    <w:rsid w:val="00183DEA"/>
    <w:rsid w:val="001841BC"/>
    <w:rsid w:val="0018627B"/>
    <w:rsid w:val="00186B63"/>
    <w:rsid w:val="00190032"/>
    <w:rsid w:val="00191402"/>
    <w:rsid w:val="00191559"/>
    <w:rsid w:val="00191A24"/>
    <w:rsid w:val="0019470B"/>
    <w:rsid w:val="00195B35"/>
    <w:rsid w:val="001961BB"/>
    <w:rsid w:val="00196664"/>
    <w:rsid w:val="001967DD"/>
    <w:rsid w:val="00196C81"/>
    <w:rsid w:val="00197D82"/>
    <w:rsid w:val="001A0AC9"/>
    <w:rsid w:val="001A1706"/>
    <w:rsid w:val="001A1A1C"/>
    <w:rsid w:val="001A1C74"/>
    <w:rsid w:val="001A1F2C"/>
    <w:rsid w:val="001A360A"/>
    <w:rsid w:val="001A52E2"/>
    <w:rsid w:val="001A5755"/>
    <w:rsid w:val="001A58D2"/>
    <w:rsid w:val="001A5C00"/>
    <w:rsid w:val="001A5C7F"/>
    <w:rsid w:val="001A5E1E"/>
    <w:rsid w:val="001A6FEE"/>
    <w:rsid w:val="001A7BF4"/>
    <w:rsid w:val="001A7E20"/>
    <w:rsid w:val="001B0620"/>
    <w:rsid w:val="001B0A6D"/>
    <w:rsid w:val="001B1544"/>
    <w:rsid w:val="001B1F75"/>
    <w:rsid w:val="001B63D3"/>
    <w:rsid w:val="001B64E5"/>
    <w:rsid w:val="001B6F15"/>
    <w:rsid w:val="001B7AFE"/>
    <w:rsid w:val="001B7F96"/>
    <w:rsid w:val="001C02C6"/>
    <w:rsid w:val="001C186E"/>
    <w:rsid w:val="001C195B"/>
    <w:rsid w:val="001C2028"/>
    <w:rsid w:val="001C2203"/>
    <w:rsid w:val="001C31AB"/>
    <w:rsid w:val="001C34FD"/>
    <w:rsid w:val="001C3DC7"/>
    <w:rsid w:val="001C4C37"/>
    <w:rsid w:val="001C4DE9"/>
    <w:rsid w:val="001C4FBF"/>
    <w:rsid w:val="001C57AC"/>
    <w:rsid w:val="001C589A"/>
    <w:rsid w:val="001C5D07"/>
    <w:rsid w:val="001C686A"/>
    <w:rsid w:val="001D02FA"/>
    <w:rsid w:val="001D185F"/>
    <w:rsid w:val="001D1BB8"/>
    <w:rsid w:val="001D1D26"/>
    <w:rsid w:val="001D25E0"/>
    <w:rsid w:val="001D2C0E"/>
    <w:rsid w:val="001D2F1E"/>
    <w:rsid w:val="001D3AD5"/>
    <w:rsid w:val="001D3C2B"/>
    <w:rsid w:val="001D4D02"/>
    <w:rsid w:val="001D61E5"/>
    <w:rsid w:val="001D67CF"/>
    <w:rsid w:val="001D6D5D"/>
    <w:rsid w:val="001D6EF7"/>
    <w:rsid w:val="001D7E72"/>
    <w:rsid w:val="001E0E62"/>
    <w:rsid w:val="001E122B"/>
    <w:rsid w:val="001E1DA2"/>
    <w:rsid w:val="001E3F77"/>
    <w:rsid w:val="001E4D24"/>
    <w:rsid w:val="001E4F7E"/>
    <w:rsid w:val="001E5A2B"/>
    <w:rsid w:val="001E5DB0"/>
    <w:rsid w:val="001E5E06"/>
    <w:rsid w:val="001E6106"/>
    <w:rsid w:val="001E7255"/>
    <w:rsid w:val="001F01FD"/>
    <w:rsid w:val="001F0212"/>
    <w:rsid w:val="001F1BDE"/>
    <w:rsid w:val="001F2089"/>
    <w:rsid w:val="001F2CB9"/>
    <w:rsid w:val="001F44B4"/>
    <w:rsid w:val="001F54C8"/>
    <w:rsid w:val="001F5CEE"/>
    <w:rsid w:val="001F69DB"/>
    <w:rsid w:val="001F6F59"/>
    <w:rsid w:val="001F7EB4"/>
    <w:rsid w:val="002027B0"/>
    <w:rsid w:val="00203F56"/>
    <w:rsid w:val="00204B70"/>
    <w:rsid w:val="002056C6"/>
    <w:rsid w:val="00205C57"/>
    <w:rsid w:val="00206BA4"/>
    <w:rsid w:val="00207212"/>
    <w:rsid w:val="0020751A"/>
    <w:rsid w:val="00207AB9"/>
    <w:rsid w:val="00210154"/>
    <w:rsid w:val="00211B4C"/>
    <w:rsid w:val="00211E4E"/>
    <w:rsid w:val="00211F96"/>
    <w:rsid w:val="0021234A"/>
    <w:rsid w:val="002129D4"/>
    <w:rsid w:val="00213FB0"/>
    <w:rsid w:val="002144A1"/>
    <w:rsid w:val="002161BD"/>
    <w:rsid w:val="00216562"/>
    <w:rsid w:val="002167CC"/>
    <w:rsid w:val="0021737D"/>
    <w:rsid w:val="00217E5B"/>
    <w:rsid w:val="00221C80"/>
    <w:rsid w:val="002220D2"/>
    <w:rsid w:val="002221C0"/>
    <w:rsid w:val="002226E0"/>
    <w:rsid w:val="0022271C"/>
    <w:rsid w:val="00222D8C"/>
    <w:rsid w:val="002231FA"/>
    <w:rsid w:val="002234FA"/>
    <w:rsid w:val="00224219"/>
    <w:rsid w:val="00224A96"/>
    <w:rsid w:val="00224DE0"/>
    <w:rsid w:val="00225697"/>
    <w:rsid w:val="00225BC5"/>
    <w:rsid w:val="00225C31"/>
    <w:rsid w:val="002264C2"/>
    <w:rsid w:val="002275AA"/>
    <w:rsid w:val="002307C0"/>
    <w:rsid w:val="002311D2"/>
    <w:rsid w:val="00231479"/>
    <w:rsid w:val="002326DC"/>
    <w:rsid w:val="002328EF"/>
    <w:rsid w:val="002333FB"/>
    <w:rsid w:val="00233886"/>
    <w:rsid w:val="00233956"/>
    <w:rsid w:val="002347B1"/>
    <w:rsid w:val="002349C0"/>
    <w:rsid w:val="00236CA6"/>
    <w:rsid w:val="00237292"/>
    <w:rsid w:val="002377D6"/>
    <w:rsid w:val="00237B1C"/>
    <w:rsid w:val="00237C74"/>
    <w:rsid w:val="00241FA8"/>
    <w:rsid w:val="0024208A"/>
    <w:rsid w:val="00243DB0"/>
    <w:rsid w:val="00243E04"/>
    <w:rsid w:val="002440CC"/>
    <w:rsid w:val="00244BF9"/>
    <w:rsid w:val="00245BBB"/>
    <w:rsid w:val="00245E3C"/>
    <w:rsid w:val="002462DC"/>
    <w:rsid w:val="00247285"/>
    <w:rsid w:val="00247AE7"/>
    <w:rsid w:val="00250C84"/>
    <w:rsid w:val="002516C9"/>
    <w:rsid w:val="00251BC4"/>
    <w:rsid w:val="00252571"/>
    <w:rsid w:val="0025421C"/>
    <w:rsid w:val="00254495"/>
    <w:rsid w:val="00254F30"/>
    <w:rsid w:val="002562E2"/>
    <w:rsid w:val="00257103"/>
    <w:rsid w:val="00257225"/>
    <w:rsid w:val="00257464"/>
    <w:rsid w:val="0026097B"/>
    <w:rsid w:val="002631BA"/>
    <w:rsid w:val="00264A9A"/>
    <w:rsid w:val="00265C1A"/>
    <w:rsid w:val="00265C66"/>
    <w:rsid w:val="00266FB3"/>
    <w:rsid w:val="002673A4"/>
    <w:rsid w:val="0027007C"/>
    <w:rsid w:val="0027095B"/>
    <w:rsid w:val="00270AA2"/>
    <w:rsid w:val="00271942"/>
    <w:rsid w:val="00274307"/>
    <w:rsid w:val="002745CC"/>
    <w:rsid w:val="0027492E"/>
    <w:rsid w:val="00274D4C"/>
    <w:rsid w:val="002758D7"/>
    <w:rsid w:val="00276F45"/>
    <w:rsid w:val="002773DA"/>
    <w:rsid w:val="0028002B"/>
    <w:rsid w:val="002803FA"/>
    <w:rsid w:val="00280663"/>
    <w:rsid w:val="00281A2A"/>
    <w:rsid w:val="00281D33"/>
    <w:rsid w:val="00282D04"/>
    <w:rsid w:val="00282D7D"/>
    <w:rsid w:val="00283315"/>
    <w:rsid w:val="0028403D"/>
    <w:rsid w:val="0028441B"/>
    <w:rsid w:val="002847F7"/>
    <w:rsid w:val="00285CC0"/>
    <w:rsid w:val="00286151"/>
    <w:rsid w:val="0028712C"/>
    <w:rsid w:val="00287141"/>
    <w:rsid w:val="002875C5"/>
    <w:rsid w:val="0028783F"/>
    <w:rsid w:val="00287877"/>
    <w:rsid w:val="0029007D"/>
    <w:rsid w:val="00290E64"/>
    <w:rsid w:val="0029143A"/>
    <w:rsid w:val="00291D9E"/>
    <w:rsid w:val="00291DE1"/>
    <w:rsid w:val="00292502"/>
    <w:rsid w:val="00292F5E"/>
    <w:rsid w:val="00293602"/>
    <w:rsid w:val="002938AE"/>
    <w:rsid w:val="00293E61"/>
    <w:rsid w:val="0029409B"/>
    <w:rsid w:val="00294697"/>
    <w:rsid w:val="002951F2"/>
    <w:rsid w:val="00297D80"/>
    <w:rsid w:val="00297F35"/>
    <w:rsid w:val="002A0D91"/>
    <w:rsid w:val="002A0E6F"/>
    <w:rsid w:val="002A215C"/>
    <w:rsid w:val="002A3520"/>
    <w:rsid w:val="002A3DF3"/>
    <w:rsid w:val="002A470C"/>
    <w:rsid w:val="002A5404"/>
    <w:rsid w:val="002A6113"/>
    <w:rsid w:val="002A757A"/>
    <w:rsid w:val="002A7ACB"/>
    <w:rsid w:val="002B29B9"/>
    <w:rsid w:val="002B2B9B"/>
    <w:rsid w:val="002B53D7"/>
    <w:rsid w:val="002B556B"/>
    <w:rsid w:val="002B6555"/>
    <w:rsid w:val="002B691A"/>
    <w:rsid w:val="002B7617"/>
    <w:rsid w:val="002C0E1C"/>
    <w:rsid w:val="002C0EDC"/>
    <w:rsid w:val="002C30F7"/>
    <w:rsid w:val="002C35C1"/>
    <w:rsid w:val="002C3B9C"/>
    <w:rsid w:val="002C4F24"/>
    <w:rsid w:val="002C578B"/>
    <w:rsid w:val="002C5CA5"/>
    <w:rsid w:val="002C658A"/>
    <w:rsid w:val="002C6D92"/>
    <w:rsid w:val="002D1D3B"/>
    <w:rsid w:val="002D214E"/>
    <w:rsid w:val="002D22FF"/>
    <w:rsid w:val="002D32AF"/>
    <w:rsid w:val="002D4AC6"/>
    <w:rsid w:val="002D4FF0"/>
    <w:rsid w:val="002D5DF0"/>
    <w:rsid w:val="002E053E"/>
    <w:rsid w:val="002E20F6"/>
    <w:rsid w:val="002E2691"/>
    <w:rsid w:val="002E39E9"/>
    <w:rsid w:val="002E4041"/>
    <w:rsid w:val="002E47A5"/>
    <w:rsid w:val="002E75DC"/>
    <w:rsid w:val="002F051C"/>
    <w:rsid w:val="002F179D"/>
    <w:rsid w:val="002F1E34"/>
    <w:rsid w:val="002F53B5"/>
    <w:rsid w:val="002F6F4B"/>
    <w:rsid w:val="002F79DF"/>
    <w:rsid w:val="002F7C3D"/>
    <w:rsid w:val="00300691"/>
    <w:rsid w:val="0030187E"/>
    <w:rsid w:val="00302970"/>
    <w:rsid w:val="00302AA0"/>
    <w:rsid w:val="003032D7"/>
    <w:rsid w:val="00304571"/>
    <w:rsid w:val="00304E0A"/>
    <w:rsid w:val="00305D02"/>
    <w:rsid w:val="0030658B"/>
    <w:rsid w:val="003067CA"/>
    <w:rsid w:val="00306DB1"/>
    <w:rsid w:val="00307ACF"/>
    <w:rsid w:val="00307EA1"/>
    <w:rsid w:val="00310630"/>
    <w:rsid w:val="00310BFE"/>
    <w:rsid w:val="0031189C"/>
    <w:rsid w:val="00312A81"/>
    <w:rsid w:val="0031463C"/>
    <w:rsid w:val="0031467D"/>
    <w:rsid w:val="00315C9E"/>
    <w:rsid w:val="00316741"/>
    <w:rsid w:val="0031682F"/>
    <w:rsid w:val="00317493"/>
    <w:rsid w:val="00317EAA"/>
    <w:rsid w:val="003202D6"/>
    <w:rsid w:val="00320BFF"/>
    <w:rsid w:val="00320FD4"/>
    <w:rsid w:val="00321318"/>
    <w:rsid w:val="00321607"/>
    <w:rsid w:val="00321AF4"/>
    <w:rsid w:val="003230BA"/>
    <w:rsid w:val="003239F6"/>
    <w:rsid w:val="00323D16"/>
    <w:rsid w:val="003242DF"/>
    <w:rsid w:val="003244DE"/>
    <w:rsid w:val="003254A0"/>
    <w:rsid w:val="00325BB6"/>
    <w:rsid w:val="00325BC4"/>
    <w:rsid w:val="00326440"/>
    <w:rsid w:val="00326D67"/>
    <w:rsid w:val="0032710D"/>
    <w:rsid w:val="003272E1"/>
    <w:rsid w:val="00327317"/>
    <w:rsid w:val="0032787B"/>
    <w:rsid w:val="0032792A"/>
    <w:rsid w:val="00327BF9"/>
    <w:rsid w:val="00327D46"/>
    <w:rsid w:val="00330776"/>
    <w:rsid w:val="00330DC7"/>
    <w:rsid w:val="00330F82"/>
    <w:rsid w:val="00332C15"/>
    <w:rsid w:val="00332F3E"/>
    <w:rsid w:val="00333DF5"/>
    <w:rsid w:val="00334452"/>
    <w:rsid w:val="00334DAB"/>
    <w:rsid w:val="003352B8"/>
    <w:rsid w:val="00335744"/>
    <w:rsid w:val="00335792"/>
    <w:rsid w:val="003359C1"/>
    <w:rsid w:val="003378C1"/>
    <w:rsid w:val="00337F7D"/>
    <w:rsid w:val="003411A3"/>
    <w:rsid w:val="00341C18"/>
    <w:rsid w:val="00342FB8"/>
    <w:rsid w:val="00343335"/>
    <w:rsid w:val="00344A64"/>
    <w:rsid w:val="00344FD0"/>
    <w:rsid w:val="0034589C"/>
    <w:rsid w:val="00345B9B"/>
    <w:rsid w:val="003463A1"/>
    <w:rsid w:val="00350B96"/>
    <w:rsid w:val="00350F18"/>
    <w:rsid w:val="00351810"/>
    <w:rsid w:val="00352386"/>
    <w:rsid w:val="003527E3"/>
    <w:rsid w:val="00352E8A"/>
    <w:rsid w:val="00353233"/>
    <w:rsid w:val="0035495C"/>
    <w:rsid w:val="00356B59"/>
    <w:rsid w:val="00357725"/>
    <w:rsid w:val="00360654"/>
    <w:rsid w:val="00360DDB"/>
    <w:rsid w:val="00361233"/>
    <w:rsid w:val="00361CF0"/>
    <w:rsid w:val="00361F24"/>
    <w:rsid w:val="003649A1"/>
    <w:rsid w:val="00364B29"/>
    <w:rsid w:val="00364DA9"/>
    <w:rsid w:val="00370E85"/>
    <w:rsid w:val="00372477"/>
    <w:rsid w:val="00372DEB"/>
    <w:rsid w:val="00372E74"/>
    <w:rsid w:val="003736D9"/>
    <w:rsid w:val="00373B83"/>
    <w:rsid w:val="00375639"/>
    <w:rsid w:val="00375A63"/>
    <w:rsid w:val="003762AF"/>
    <w:rsid w:val="00376970"/>
    <w:rsid w:val="00380EDD"/>
    <w:rsid w:val="00381158"/>
    <w:rsid w:val="00382CCB"/>
    <w:rsid w:val="00383419"/>
    <w:rsid w:val="00384B46"/>
    <w:rsid w:val="00384C63"/>
    <w:rsid w:val="00384CD2"/>
    <w:rsid w:val="00384FD6"/>
    <w:rsid w:val="00385278"/>
    <w:rsid w:val="00385772"/>
    <w:rsid w:val="0038594F"/>
    <w:rsid w:val="0038698D"/>
    <w:rsid w:val="0039120B"/>
    <w:rsid w:val="003914BA"/>
    <w:rsid w:val="003932FA"/>
    <w:rsid w:val="003953D1"/>
    <w:rsid w:val="00395D6A"/>
    <w:rsid w:val="003963C8"/>
    <w:rsid w:val="00396E25"/>
    <w:rsid w:val="003975C2"/>
    <w:rsid w:val="00397A12"/>
    <w:rsid w:val="003A0617"/>
    <w:rsid w:val="003A067A"/>
    <w:rsid w:val="003A26F3"/>
    <w:rsid w:val="003A464D"/>
    <w:rsid w:val="003A4941"/>
    <w:rsid w:val="003A51E2"/>
    <w:rsid w:val="003A6630"/>
    <w:rsid w:val="003A6E0A"/>
    <w:rsid w:val="003A74A0"/>
    <w:rsid w:val="003A7513"/>
    <w:rsid w:val="003A7D8E"/>
    <w:rsid w:val="003B13E1"/>
    <w:rsid w:val="003B20F5"/>
    <w:rsid w:val="003B299B"/>
    <w:rsid w:val="003B32C2"/>
    <w:rsid w:val="003B3C44"/>
    <w:rsid w:val="003B5564"/>
    <w:rsid w:val="003B5629"/>
    <w:rsid w:val="003B7A80"/>
    <w:rsid w:val="003C1318"/>
    <w:rsid w:val="003C17CF"/>
    <w:rsid w:val="003C1DA2"/>
    <w:rsid w:val="003C270B"/>
    <w:rsid w:val="003C2B3A"/>
    <w:rsid w:val="003C34D2"/>
    <w:rsid w:val="003C3B5F"/>
    <w:rsid w:val="003C53A4"/>
    <w:rsid w:val="003C5D06"/>
    <w:rsid w:val="003C6AAF"/>
    <w:rsid w:val="003D01C2"/>
    <w:rsid w:val="003D01F2"/>
    <w:rsid w:val="003D0297"/>
    <w:rsid w:val="003D091C"/>
    <w:rsid w:val="003D0A34"/>
    <w:rsid w:val="003D0F11"/>
    <w:rsid w:val="003D0FAF"/>
    <w:rsid w:val="003D10E3"/>
    <w:rsid w:val="003D134C"/>
    <w:rsid w:val="003D2B45"/>
    <w:rsid w:val="003D2FBB"/>
    <w:rsid w:val="003D31BB"/>
    <w:rsid w:val="003D3B1B"/>
    <w:rsid w:val="003D41A9"/>
    <w:rsid w:val="003D512A"/>
    <w:rsid w:val="003D63AA"/>
    <w:rsid w:val="003D66B5"/>
    <w:rsid w:val="003D6F7E"/>
    <w:rsid w:val="003D70B8"/>
    <w:rsid w:val="003D7EB7"/>
    <w:rsid w:val="003E07FC"/>
    <w:rsid w:val="003E127E"/>
    <w:rsid w:val="003E260F"/>
    <w:rsid w:val="003E2657"/>
    <w:rsid w:val="003E5E04"/>
    <w:rsid w:val="003E6B84"/>
    <w:rsid w:val="003F118B"/>
    <w:rsid w:val="003F1C58"/>
    <w:rsid w:val="003F2BAE"/>
    <w:rsid w:val="003F3842"/>
    <w:rsid w:val="003F4BED"/>
    <w:rsid w:val="003F604B"/>
    <w:rsid w:val="003F62EA"/>
    <w:rsid w:val="003F779C"/>
    <w:rsid w:val="00400AF4"/>
    <w:rsid w:val="00400E72"/>
    <w:rsid w:val="00402E09"/>
    <w:rsid w:val="00404F9E"/>
    <w:rsid w:val="004061E1"/>
    <w:rsid w:val="00406211"/>
    <w:rsid w:val="00406657"/>
    <w:rsid w:val="00406DBC"/>
    <w:rsid w:val="00407B93"/>
    <w:rsid w:val="0041074F"/>
    <w:rsid w:val="00411CE6"/>
    <w:rsid w:val="004123A8"/>
    <w:rsid w:val="00413021"/>
    <w:rsid w:val="00413826"/>
    <w:rsid w:val="00413D29"/>
    <w:rsid w:val="004148F1"/>
    <w:rsid w:val="00414AAA"/>
    <w:rsid w:val="004152E3"/>
    <w:rsid w:val="0041661D"/>
    <w:rsid w:val="00416ABA"/>
    <w:rsid w:val="00417775"/>
    <w:rsid w:val="004216B2"/>
    <w:rsid w:val="00421C96"/>
    <w:rsid w:val="00421FA1"/>
    <w:rsid w:val="0042359E"/>
    <w:rsid w:val="00423687"/>
    <w:rsid w:val="00424680"/>
    <w:rsid w:val="004248D7"/>
    <w:rsid w:val="00424A74"/>
    <w:rsid w:val="00424ABC"/>
    <w:rsid w:val="00424D65"/>
    <w:rsid w:val="004259E5"/>
    <w:rsid w:val="004269C7"/>
    <w:rsid w:val="00427CB8"/>
    <w:rsid w:val="00430736"/>
    <w:rsid w:val="00430E66"/>
    <w:rsid w:val="0043307F"/>
    <w:rsid w:val="00434FF4"/>
    <w:rsid w:val="004351A4"/>
    <w:rsid w:val="00436A10"/>
    <w:rsid w:val="00436FA6"/>
    <w:rsid w:val="00437398"/>
    <w:rsid w:val="00441286"/>
    <w:rsid w:val="0044161D"/>
    <w:rsid w:val="00441773"/>
    <w:rsid w:val="00441FE0"/>
    <w:rsid w:val="00445172"/>
    <w:rsid w:val="00445D9F"/>
    <w:rsid w:val="0044612A"/>
    <w:rsid w:val="00447842"/>
    <w:rsid w:val="00450995"/>
    <w:rsid w:val="00450BB6"/>
    <w:rsid w:val="00451332"/>
    <w:rsid w:val="0045147E"/>
    <w:rsid w:val="00451BDF"/>
    <w:rsid w:val="00452258"/>
    <w:rsid w:val="00452B98"/>
    <w:rsid w:val="00452CFA"/>
    <w:rsid w:val="004536FD"/>
    <w:rsid w:val="004537CC"/>
    <w:rsid w:val="00454BE3"/>
    <w:rsid w:val="004553FD"/>
    <w:rsid w:val="00455C51"/>
    <w:rsid w:val="00457AD0"/>
    <w:rsid w:val="00457B66"/>
    <w:rsid w:val="00460585"/>
    <w:rsid w:val="004610A7"/>
    <w:rsid w:val="00461F31"/>
    <w:rsid w:val="004625DA"/>
    <w:rsid w:val="004628E0"/>
    <w:rsid w:val="004632F8"/>
    <w:rsid w:val="004634C7"/>
    <w:rsid w:val="00463D8D"/>
    <w:rsid w:val="004648C4"/>
    <w:rsid w:val="00464E25"/>
    <w:rsid w:val="004651A8"/>
    <w:rsid w:val="00465886"/>
    <w:rsid w:val="00465EF4"/>
    <w:rsid w:val="00467C6E"/>
    <w:rsid w:val="00467FA5"/>
    <w:rsid w:val="004700FB"/>
    <w:rsid w:val="00470E81"/>
    <w:rsid w:val="00471BCE"/>
    <w:rsid w:val="00472D17"/>
    <w:rsid w:val="00472F9F"/>
    <w:rsid w:val="00473F8C"/>
    <w:rsid w:val="004752A6"/>
    <w:rsid w:val="00475F2E"/>
    <w:rsid w:val="00475F7F"/>
    <w:rsid w:val="00476088"/>
    <w:rsid w:val="00476247"/>
    <w:rsid w:val="00476312"/>
    <w:rsid w:val="004764A4"/>
    <w:rsid w:val="00476537"/>
    <w:rsid w:val="00477A70"/>
    <w:rsid w:val="00477CCB"/>
    <w:rsid w:val="00477DD4"/>
    <w:rsid w:val="0048020B"/>
    <w:rsid w:val="00480250"/>
    <w:rsid w:val="0048083E"/>
    <w:rsid w:val="00481762"/>
    <w:rsid w:val="00481D22"/>
    <w:rsid w:val="004820DC"/>
    <w:rsid w:val="0048241F"/>
    <w:rsid w:val="0048272C"/>
    <w:rsid w:val="00483C4C"/>
    <w:rsid w:val="004842DC"/>
    <w:rsid w:val="00484B67"/>
    <w:rsid w:val="00486433"/>
    <w:rsid w:val="0049069C"/>
    <w:rsid w:val="0049087D"/>
    <w:rsid w:val="004919A3"/>
    <w:rsid w:val="0049283D"/>
    <w:rsid w:val="00492B3F"/>
    <w:rsid w:val="00493D8E"/>
    <w:rsid w:val="00494607"/>
    <w:rsid w:val="0049463C"/>
    <w:rsid w:val="00494C8A"/>
    <w:rsid w:val="00494EED"/>
    <w:rsid w:val="00495574"/>
    <w:rsid w:val="00496B38"/>
    <w:rsid w:val="0049722F"/>
    <w:rsid w:val="00497C82"/>
    <w:rsid w:val="00497E0D"/>
    <w:rsid w:val="004A0909"/>
    <w:rsid w:val="004A1401"/>
    <w:rsid w:val="004A1CD4"/>
    <w:rsid w:val="004A2AFB"/>
    <w:rsid w:val="004A3CD6"/>
    <w:rsid w:val="004A4188"/>
    <w:rsid w:val="004A4312"/>
    <w:rsid w:val="004A5246"/>
    <w:rsid w:val="004A528D"/>
    <w:rsid w:val="004A64A6"/>
    <w:rsid w:val="004B02EA"/>
    <w:rsid w:val="004B07A5"/>
    <w:rsid w:val="004B1217"/>
    <w:rsid w:val="004B42DA"/>
    <w:rsid w:val="004B435C"/>
    <w:rsid w:val="004B5814"/>
    <w:rsid w:val="004B6058"/>
    <w:rsid w:val="004B6EDA"/>
    <w:rsid w:val="004B7420"/>
    <w:rsid w:val="004C00B1"/>
    <w:rsid w:val="004C0799"/>
    <w:rsid w:val="004C171A"/>
    <w:rsid w:val="004C176B"/>
    <w:rsid w:val="004C1EBC"/>
    <w:rsid w:val="004C208B"/>
    <w:rsid w:val="004C26A3"/>
    <w:rsid w:val="004C289D"/>
    <w:rsid w:val="004C30A3"/>
    <w:rsid w:val="004C30C6"/>
    <w:rsid w:val="004C3CDE"/>
    <w:rsid w:val="004C5AD7"/>
    <w:rsid w:val="004C5E30"/>
    <w:rsid w:val="004C7250"/>
    <w:rsid w:val="004C7BFE"/>
    <w:rsid w:val="004C7CFB"/>
    <w:rsid w:val="004D0C7C"/>
    <w:rsid w:val="004D173F"/>
    <w:rsid w:val="004D1BBD"/>
    <w:rsid w:val="004D1C19"/>
    <w:rsid w:val="004D1D64"/>
    <w:rsid w:val="004D235F"/>
    <w:rsid w:val="004D24F7"/>
    <w:rsid w:val="004D305F"/>
    <w:rsid w:val="004D3116"/>
    <w:rsid w:val="004D3E7E"/>
    <w:rsid w:val="004D6802"/>
    <w:rsid w:val="004D7D0D"/>
    <w:rsid w:val="004E0302"/>
    <w:rsid w:val="004E12B5"/>
    <w:rsid w:val="004E162C"/>
    <w:rsid w:val="004E2A30"/>
    <w:rsid w:val="004E2A6C"/>
    <w:rsid w:val="004E310E"/>
    <w:rsid w:val="004E3A82"/>
    <w:rsid w:val="004E3FFF"/>
    <w:rsid w:val="004E45FF"/>
    <w:rsid w:val="004E4950"/>
    <w:rsid w:val="004E4F3B"/>
    <w:rsid w:val="004E5027"/>
    <w:rsid w:val="004E541F"/>
    <w:rsid w:val="004E5D07"/>
    <w:rsid w:val="004E5DAD"/>
    <w:rsid w:val="004E6560"/>
    <w:rsid w:val="004E6DCF"/>
    <w:rsid w:val="004E7831"/>
    <w:rsid w:val="004F035B"/>
    <w:rsid w:val="004F0BA8"/>
    <w:rsid w:val="004F0FED"/>
    <w:rsid w:val="004F160F"/>
    <w:rsid w:val="004F3BFC"/>
    <w:rsid w:val="004F43CC"/>
    <w:rsid w:val="004F4DF0"/>
    <w:rsid w:val="004F526F"/>
    <w:rsid w:val="004F58A0"/>
    <w:rsid w:val="004F64A3"/>
    <w:rsid w:val="004F6AF9"/>
    <w:rsid w:val="004F7057"/>
    <w:rsid w:val="005000F3"/>
    <w:rsid w:val="00500640"/>
    <w:rsid w:val="00501D75"/>
    <w:rsid w:val="00502C73"/>
    <w:rsid w:val="005033D4"/>
    <w:rsid w:val="0050355A"/>
    <w:rsid w:val="0050424D"/>
    <w:rsid w:val="00505E2D"/>
    <w:rsid w:val="00506033"/>
    <w:rsid w:val="00507F7C"/>
    <w:rsid w:val="00507FA9"/>
    <w:rsid w:val="00510EE1"/>
    <w:rsid w:val="005127DD"/>
    <w:rsid w:val="00512859"/>
    <w:rsid w:val="00513747"/>
    <w:rsid w:val="00516B66"/>
    <w:rsid w:val="00517868"/>
    <w:rsid w:val="00517960"/>
    <w:rsid w:val="00520A0D"/>
    <w:rsid w:val="005216E5"/>
    <w:rsid w:val="0052193C"/>
    <w:rsid w:val="005228F7"/>
    <w:rsid w:val="00523A6E"/>
    <w:rsid w:val="00525E9B"/>
    <w:rsid w:val="0052722D"/>
    <w:rsid w:val="00527657"/>
    <w:rsid w:val="00527DD1"/>
    <w:rsid w:val="00530343"/>
    <w:rsid w:val="005305F7"/>
    <w:rsid w:val="005306A7"/>
    <w:rsid w:val="00530FF2"/>
    <w:rsid w:val="00532279"/>
    <w:rsid w:val="00534DF0"/>
    <w:rsid w:val="0053560C"/>
    <w:rsid w:val="00536139"/>
    <w:rsid w:val="00536200"/>
    <w:rsid w:val="005368E5"/>
    <w:rsid w:val="00537846"/>
    <w:rsid w:val="00537849"/>
    <w:rsid w:val="00537916"/>
    <w:rsid w:val="005409FB"/>
    <w:rsid w:val="00540C69"/>
    <w:rsid w:val="0054167C"/>
    <w:rsid w:val="005417D0"/>
    <w:rsid w:val="00541A7E"/>
    <w:rsid w:val="00541B93"/>
    <w:rsid w:val="00541BC0"/>
    <w:rsid w:val="00542181"/>
    <w:rsid w:val="0054232E"/>
    <w:rsid w:val="00542894"/>
    <w:rsid w:val="00542AA5"/>
    <w:rsid w:val="00542BAE"/>
    <w:rsid w:val="0054394D"/>
    <w:rsid w:val="00544DE6"/>
    <w:rsid w:val="00544F9D"/>
    <w:rsid w:val="00546A87"/>
    <w:rsid w:val="00547057"/>
    <w:rsid w:val="005506F0"/>
    <w:rsid w:val="00550A42"/>
    <w:rsid w:val="00550F4E"/>
    <w:rsid w:val="00551F65"/>
    <w:rsid w:val="0055258C"/>
    <w:rsid w:val="00553A02"/>
    <w:rsid w:val="0055460B"/>
    <w:rsid w:val="00554688"/>
    <w:rsid w:val="00555913"/>
    <w:rsid w:val="00555CF7"/>
    <w:rsid w:val="0055605E"/>
    <w:rsid w:val="00557081"/>
    <w:rsid w:val="00557DDC"/>
    <w:rsid w:val="00560782"/>
    <w:rsid w:val="005610B8"/>
    <w:rsid w:val="00561907"/>
    <w:rsid w:val="005619FF"/>
    <w:rsid w:val="005627DF"/>
    <w:rsid w:val="00563373"/>
    <w:rsid w:val="005660DB"/>
    <w:rsid w:val="00566441"/>
    <w:rsid w:val="00566E8B"/>
    <w:rsid w:val="005674FF"/>
    <w:rsid w:val="005678F4"/>
    <w:rsid w:val="00570E16"/>
    <w:rsid w:val="00574775"/>
    <w:rsid w:val="00575EC0"/>
    <w:rsid w:val="005763BA"/>
    <w:rsid w:val="00580F31"/>
    <w:rsid w:val="00581245"/>
    <w:rsid w:val="00581466"/>
    <w:rsid w:val="005820B8"/>
    <w:rsid w:val="00583E08"/>
    <w:rsid w:val="00585005"/>
    <w:rsid w:val="00585213"/>
    <w:rsid w:val="00586EEB"/>
    <w:rsid w:val="0059001C"/>
    <w:rsid w:val="00592011"/>
    <w:rsid w:val="00592911"/>
    <w:rsid w:val="0059362E"/>
    <w:rsid w:val="00593A1C"/>
    <w:rsid w:val="00593C21"/>
    <w:rsid w:val="00594A08"/>
    <w:rsid w:val="00595A09"/>
    <w:rsid w:val="005960DB"/>
    <w:rsid w:val="005961AE"/>
    <w:rsid w:val="005968DB"/>
    <w:rsid w:val="005A093A"/>
    <w:rsid w:val="005A0D0E"/>
    <w:rsid w:val="005A1118"/>
    <w:rsid w:val="005A162A"/>
    <w:rsid w:val="005A173C"/>
    <w:rsid w:val="005A1B6C"/>
    <w:rsid w:val="005A2912"/>
    <w:rsid w:val="005A29CE"/>
    <w:rsid w:val="005A2E28"/>
    <w:rsid w:val="005A40B5"/>
    <w:rsid w:val="005A5122"/>
    <w:rsid w:val="005A6DCE"/>
    <w:rsid w:val="005A74CF"/>
    <w:rsid w:val="005B1148"/>
    <w:rsid w:val="005B1823"/>
    <w:rsid w:val="005B1F2E"/>
    <w:rsid w:val="005B25E1"/>
    <w:rsid w:val="005B2B24"/>
    <w:rsid w:val="005B4214"/>
    <w:rsid w:val="005B4AFD"/>
    <w:rsid w:val="005B538B"/>
    <w:rsid w:val="005B5765"/>
    <w:rsid w:val="005B5A77"/>
    <w:rsid w:val="005B7376"/>
    <w:rsid w:val="005C01D3"/>
    <w:rsid w:val="005C023C"/>
    <w:rsid w:val="005C049B"/>
    <w:rsid w:val="005C2508"/>
    <w:rsid w:val="005C53DE"/>
    <w:rsid w:val="005C7ACE"/>
    <w:rsid w:val="005D25EE"/>
    <w:rsid w:val="005D292A"/>
    <w:rsid w:val="005D32B4"/>
    <w:rsid w:val="005D4537"/>
    <w:rsid w:val="005D67BC"/>
    <w:rsid w:val="005E0EA9"/>
    <w:rsid w:val="005E1941"/>
    <w:rsid w:val="005E28B5"/>
    <w:rsid w:val="005E343E"/>
    <w:rsid w:val="005E3EC5"/>
    <w:rsid w:val="005E3FDE"/>
    <w:rsid w:val="005E44F2"/>
    <w:rsid w:val="005E4754"/>
    <w:rsid w:val="005E4E87"/>
    <w:rsid w:val="005E5A8E"/>
    <w:rsid w:val="005F0A3F"/>
    <w:rsid w:val="005F26A0"/>
    <w:rsid w:val="005F367A"/>
    <w:rsid w:val="005F374F"/>
    <w:rsid w:val="005F4B65"/>
    <w:rsid w:val="005F5340"/>
    <w:rsid w:val="005F5DAD"/>
    <w:rsid w:val="005F5EAB"/>
    <w:rsid w:val="005F6363"/>
    <w:rsid w:val="005F6BD3"/>
    <w:rsid w:val="005F6E6E"/>
    <w:rsid w:val="0060019D"/>
    <w:rsid w:val="00600E55"/>
    <w:rsid w:val="00603915"/>
    <w:rsid w:val="0060413E"/>
    <w:rsid w:val="00604727"/>
    <w:rsid w:val="00606A3A"/>
    <w:rsid w:val="0060716D"/>
    <w:rsid w:val="00607A64"/>
    <w:rsid w:val="00607E71"/>
    <w:rsid w:val="00607EA2"/>
    <w:rsid w:val="006102BC"/>
    <w:rsid w:val="00610401"/>
    <w:rsid w:val="00610940"/>
    <w:rsid w:val="006110C0"/>
    <w:rsid w:val="00611202"/>
    <w:rsid w:val="0061125F"/>
    <w:rsid w:val="006121D8"/>
    <w:rsid w:val="00612366"/>
    <w:rsid w:val="006126E2"/>
    <w:rsid w:val="00614370"/>
    <w:rsid w:val="00615632"/>
    <w:rsid w:val="00615B80"/>
    <w:rsid w:val="00616281"/>
    <w:rsid w:val="006168F0"/>
    <w:rsid w:val="00616A64"/>
    <w:rsid w:val="00616B5C"/>
    <w:rsid w:val="00620485"/>
    <w:rsid w:val="00620727"/>
    <w:rsid w:val="006210BE"/>
    <w:rsid w:val="00621CE8"/>
    <w:rsid w:val="006224D3"/>
    <w:rsid w:val="00623137"/>
    <w:rsid w:val="00623460"/>
    <w:rsid w:val="006234C4"/>
    <w:rsid w:val="006246A8"/>
    <w:rsid w:val="00624ED3"/>
    <w:rsid w:val="0062519C"/>
    <w:rsid w:val="0062633A"/>
    <w:rsid w:val="00626BAB"/>
    <w:rsid w:val="006271DD"/>
    <w:rsid w:val="00627822"/>
    <w:rsid w:val="00627F5C"/>
    <w:rsid w:val="00627FC2"/>
    <w:rsid w:val="00632067"/>
    <w:rsid w:val="00632749"/>
    <w:rsid w:val="00633C1C"/>
    <w:rsid w:val="0063567D"/>
    <w:rsid w:val="006359FD"/>
    <w:rsid w:val="00635E2D"/>
    <w:rsid w:val="006363C0"/>
    <w:rsid w:val="006363CF"/>
    <w:rsid w:val="006407B5"/>
    <w:rsid w:val="0064100E"/>
    <w:rsid w:val="0064194A"/>
    <w:rsid w:val="00641CCA"/>
    <w:rsid w:val="00642A4E"/>
    <w:rsid w:val="00643499"/>
    <w:rsid w:val="006434D3"/>
    <w:rsid w:val="0064353D"/>
    <w:rsid w:val="0064380A"/>
    <w:rsid w:val="00643822"/>
    <w:rsid w:val="00644AC8"/>
    <w:rsid w:val="00644D8C"/>
    <w:rsid w:val="006457FD"/>
    <w:rsid w:val="00645EBC"/>
    <w:rsid w:val="00647B67"/>
    <w:rsid w:val="006500DA"/>
    <w:rsid w:val="00650E84"/>
    <w:rsid w:val="006515E5"/>
    <w:rsid w:val="00651CA9"/>
    <w:rsid w:val="00652A4B"/>
    <w:rsid w:val="00652BBE"/>
    <w:rsid w:val="006539C3"/>
    <w:rsid w:val="0065516F"/>
    <w:rsid w:val="00655A0D"/>
    <w:rsid w:val="00655BA3"/>
    <w:rsid w:val="00656168"/>
    <w:rsid w:val="0065661B"/>
    <w:rsid w:val="00656AE6"/>
    <w:rsid w:val="00657154"/>
    <w:rsid w:val="00661166"/>
    <w:rsid w:val="0066260D"/>
    <w:rsid w:val="00662ADF"/>
    <w:rsid w:val="00663122"/>
    <w:rsid w:val="00663383"/>
    <w:rsid w:val="00664356"/>
    <w:rsid w:val="00666111"/>
    <w:rsid w:val="006665B4"/>
    <w:rsid w:val="006666CA"/>
    <w:rsid w:val="006667B4"/>
    <w:rsid w:val="00666B8C"/>
    <w:rsid w:val="00666BA2"/>
    <w:rsid w:val="00667203"/>
    <w:rsid w:val="006677D5"/>
    <w:rsid w:val="00667E61"/>
    <w:rsid w:val="00670227"/>
    <w:rsid w:val="0067131B"/>
    <w:rsid w:val="006719A9"/>
    <w:rsid w:val="00671C19"/>
    <w:rsid w:val="00671D4D"/>
    <w:rsid w:val="00672B3D"/>
    <w:rsid w:val="00673F70"/>
    <w:rsid w:val="006754AA"/>
    <w:rsid w:val="00675BD2"/>
    <w:rsid w:val="0067613A"/>
    <w:rsid w:val="00676343"/>
    <w:rsid w:val="00676A91"/>
    <w:rsid w:val="00676B16"/>
    <w:rsid w:val="00680167"/>
    <w:rsid w:val="00680F9B"/>
    <w:rsid w:val="00681D52"/>
    <w:rsid w:val="006822A5"/>
    <w:rsid w:val="006832A8"/>
    <w:rsid w:val="006832BE"/>
    <w:rsid w:val="006836B1"/>
    <w:rsid w:val="0068487C"/>
    <w:rsid w:val="00684A0E"/>
    <w:rsid w:val="00685389"/>
    <w:rsid w:val="006873C4"/>
    <w:rsid w:val="006874E4"/>
    <w:rsid w:val="00687905"/>
    <w:rsid w:val="006901D5"/>
    <w:rsid w:val="006908B1"/>
    <w:rsid w:val="00691A93"/>
    <w:rsid w:val="00692BE2"/>
    <w:rsid w:val="00693477"/>
    <w:rsid w:val="00693CEB"/>
    <w:rsid w:val="00694985"/>
    <w:rsid w:val="00695F7E"/>
    <w:rsid w:val="00697B21"/>
    <w:rsid w:val="006A03A4"/>
    <w:rsid w:val="006A0DC8"/>
    <w:rsid w:val="006A11AC"/>
    <w:rsid w:val="006A18BD"/>
    <w:rsid w:val="006A1CBA"/>
    <w:rsid w:val="006A208F"/>
    <w:rsid w:val="006A2105"/>
    <w:rsid w:val="006A2D07"/>
    <w:rsid w:val="006A2E06"/>
    <w:rsid w:val="006A3B53"/>
    <w:rsid w:val="006A5430"/>
    <w:rsid w:val="006A6E1F"/>
    <w:rsid w:val="006A731B"/>
    <w:rsid w:val="006B1ACD"/>
    <w:rsid w:val="006B1EF4"/>
    <w:rsid w:val="006B2EED"/>
    <w:rsid w:val="006B3914"/>
    <w:rsid w:val="006B439F"/>
    <w:rsid w:val="006B4424"/>
    <w:rsid w:val="006B4ADB"/>
    <w:rsid w:val="006B4C12"/>
    <w:rsid w:val="006B599F"/>
    <w:rsid w:val="006B5D9C"/>
    <w:rsid w:val="006C0498"/>
    <w:rsid w:val="006C096F"/>
    <w:rsid w:val="006C124E"/>
    <w:rsid w:val="006C1AA8"/>
    <w:rsid w:val="006C3DC2"/>
    <w:rsid w:val="006C4441"/>
    <w:rsid w:val="006C4977"/>
    <w:rsid w:val="006C511D"/>
    <w:rsid w:val="006C63EB"/>
    <w:rsid w:val="006C6A33"/>
    <w:rsid w:val="006C6A4D"/>
    <w:rsid w:val="006C75EB"/>
    <w:rsid w:val="006C7B17"/>
    <w:rsid w:val="006D0838"/>
    <w:rsid w:val="006D09F8"/>
    <w:rsid w:val="006D0A22"/>
    <w:rsid w:val="006D2DA8"/>
    <w:rsid w:val="006D331B"/>
    <w:rsid w:val="006D395B"/>
    <w:rsid w:val="006D39CE"/>
    <w:rsid w:val="006D3B67"/>
    <w:rsid w:val="006D3CDB"/>
    <w:rsid w:val="006D6D16"/>
    <w:rsid w:val="006E01A3"/>
    <w:rsid w:val="006E04E7"/>
    <w:rsid w:val="006E1520"/>
    <w:rsid w:val="006E35A6"/>
    <w:rsid w:val="006E36C1"/>
    <w:rsid w:val="006E4025"/>
    <w:rsid w:val="006E5CBA"/>
    <w:rsid w:val="006E609F"/>
    <w:rsid w:val="006E628D"/>
    <w:rsid w:val="006E77CB"/>
    <w:rsid w:val="006E79E3"/>
    <w:rsid w:val="006F0D74"/>
    <w:rsid w:val="006F1E35"/>
    <w:rsid w:val="006F28D9"/>
    <w:rsid w:val="006F2D0B"/>
    <w:rsid w:val="006F30F2"/>
    <w:rsid w:val="006F3A10"/>
    <w:rsid w:val="006F4882"/>
    <w:rsid w:val="006F4931"/>
    <w:rsid w:val="006F55CC"/>
    <w:rsid w:val="006F5820"/>
    <w:rsid w:val="006F75A0"/>
    <w:rsid w:val="006F7960"/>
    <w:rsid w:val="007000A3"/>
    <w:rsid w:val="00700D03"/>
    <w:rsid w:val="00701BDD"/>
    <w:rsid w:val="00701FAC"/>
    <w:rsid w:val="00704709"/>
    <w:rsid w:val="00704E87"/>
    <w:rsid w:val="00706466"/>
    <w:rsid w:val="00707646"/>
    <w:rsid w:val="007078AD"/>
    <w:rsid w:val="00710E40"/>
    <w:rsid w:val="00711519"/>
    <w:rsid w:val="007119C3"/>
    <w:rsid w:val="00712B4D"/>
    <w:rsid w:val="00713239"/>
    <w:rsid w:val="00713626"/>
    <w:rsid w:val="007136E9"/>
    <w:rsid w:val="00713B1A"/>
    <w:rsid w:val="007144F8"/>
    <w:rsid w:val="00715C30"/>
    <w:rsid w:val="00715EC6"/>
    <w:rsid w:val="00716020"/>
    <w:rsid w:val="007167CB"/>
    <w:rsid w:val="007168FE"/>
    <w:rsid w:val="00716BB5"/>
    <w:rsid w:val="00716F9E"/>
    <w:rsid w:val="00717126"/>
    <w:rsid w:val="0071726C"/>
    <w:rsid w:val="007172E5"/>
    <w:rsid w:val="0071754B"/>
    <w:rsid w:val="0071779C"/>
    <w:rsid w:val="00717BA0"/>
    <w:rsid w:val="0072028C"/>
    <w:rsid w:val="00721D7C"/>
    <w:rsid w:val="00721E91"/>
    <w:rsid w:val="00722EBC"/>
    <w:rsid w:val="00722ED4"/>
    <w:rsid w:val="00723ACC"/>
    <w:rsid w:val="00725078"/>
    <w:rsid w:val="007253AD"/>
    <w:rsid w:val="00725B0D"/>
    <w:rsid w:val="00726A24"/>
    <w:rsid w:val="00726B1C"/>
    <w:rsid w:val="00726D61"/>
    <w:rsid w:val="0072750E"/>
    <w:rsid w:val="007278CD"/>
    <w:rsid w:val="00730021"/>
    <w:rsid w:val="007304F5"/>
    <w:rsid w:val="00730D47"/>
    <w:rsid w:val="00731247"/>
    <w:rsid w:val="007324AB"/>
    <w:rsid w:val="00732D85"/>
    <w:rsid w:val="00732F39"/>
    <w:rsid w:val="007334BA"/>
    <w:rsid w:val="007346DA"/>
    <w:rsid w:val="00735EC7"/>
    <w:rsid w:val="007360C9"/>
    <w:rsid w:val="007364B4"/>
    <w:rsid w:val="0073682D"/>
    <w:rsid w:val="0073784B"/>
    <w:rsid w:val="00737F3F"/>
    <w:rsid w:val="00737FDA"/>
    <w:rsid w:val="007417DA"/>
    <w:rsid w:val="00742112"/>
    <w:rsid w:val="007436A3"/>
    <w:rsid w:val="00745410"/>
    <w:rsid w:val="0074543F"/>
    <w:rsid w:val="0074552D"/>
    <w:rsid w:val="00746071"/>
    <w:rsid w:val="00746598"/>
    <w:rsid w:val="00746E44"/>
    <w:rsid w:val="00747D36"/>
    <w:rsid w:val="007503F9"/>
    <w:rsid w:val="00750B8C"/>
    <w:rsid w:val="00751557"/>
    <w:rsid w:val="00754605"/>
    <w:rsid w:val="007548CD"/>
    <w:rsid w:val="00754AE2"/>
    <w:rsid w:val="00754DD4"/>
    <w:rsid w:val="00757993"/>
    <w:rsid w:val="00760BEA"/>
    <w:rsid w:val="00760F15"/>
    <w:rsid w:val="0076165E"/>
    <w:rsid w:val="007630A7"/>
    <w:rsid w:val="00763FD3"/>
    <w:rsid w:val="0076407A"/>
    <w:rsid w:val="00765102"/>
    <w:rsid w:val="00766214"/>
    <w:rsid w:val="00766FB9"/>
    <w:rsid w:val="00767B96"/>
    <w:rsid w:val="00767BB0"/>
    <w:rsid w:val="00767BD1"/>
    <w:rsid w:val="007703EC"/>
    <w:rsid w:val="00772FCC"/>
    <w:rsid w:val="0077323A"/>
    <w:rsid w:val="00773626"/>
    <w:rsid w:val="00773DBB"/>
    <w:rsid w:val="00773FE9"/>
    <w:rsid w:val="007745FE"/>
    <w:rsid w:val="00774F89"/>
    <w:rsid w:val="007751F1"/>
    <w:rsid w:val="00775743"/>
    <w:rsid w:val="00775C5E"/>
    <w:rsid w:val="0077601A"/>
    <w:rsid w:val="00776CDF"/>
    <w:rsid w:val="00776D06"/>
    <w:rsid w:val="0078085A"/>
    <w:rsid w:val="00781742"/>
    <w:rsid w:val="007821B3"/>
    <w:rsid w:val="0078336C"/>
    <w:rsid w:val="00785319"/>
    <w:rsid w:val="00785B62"/>
    <w:rsid w:val="00785F64"/>
    <w:rsid w:val="00787945"/>
    <w:rsid w:val="0079055D"/>
    <w:rsid w:val="00790806"/>
    <w:rsid w:val="00790D68"/>
    <w:rsid w:val="00792C7C"/>
    <w:rsid w:val="007930E4"/>
    <w:rsid w:val="00793794"/>
    <w:rsid w:val="00794421"/>
    <w:rsid w:val="007961D8"/>
    <w:rsid w:val="007970B7"/>
    <w:rsid w:val="00797198"/>
    <w:rsid w:val="007979D9"/>
    <w:rsid w:val="007A028D"/>
    <w:rsid w:val="007A04A2"/>
    <w:rsid w:val="007A07DF"/>
    <w:rsid w:val="007A3C6B"/>
    <w:rsid w:val="007A3FAC"/>
    <w:rsid w:val="007A49F8"/>
    <w:rsid w:val="007A5088"/>
    <w:rsid w:val="007A5F36"/>
    <w:rsid w:val="007A6F36"/>
    <w:rsid w:val="007B01F3"/>
    <w:rsid w:val="007B09BE"/>
    <w:rsid w:val="007B173D"/>
    <w:rsid w:val="007B17EE"/>
    <w:rsid w:val="007B1F38"/>
    <w:rsid w:val="007B32D3"/>
    <w:rsid w:val="007B5663"/>
    <w:rsid w:val="007B5B4B"/>
    <w:rsid w:val="007B5E57"/>
    <w:rsid w:val="007B6824"/>
    <w:rsid w:val="007B6D2F"/>
    <w:rsid w:val="007B790D"/>
    <w:rsid w:val="007B7D47"/>
    <w:rsid w:val="007C0F9D"/>
    <w:rsid w:val="007C136E"/>
    <w:rsid w:val="007C266A"/>
    <w:rsid w:val="007C2B81"/>
    <w:rsid w:val="007C2DBF"/>
    <w:rsid w:val="007C360E"/>
    <w:rsid w:val="007C4CD9"/>
    <w:rsid w:val="007C5832"/>
    <w:rsid w:val="007C6B1B"/>
    <w:rsid w:val="007C7234"/>
    <w:rsid w:val="007C7D46"/>
    <w:rsid w:val="007D2342"/>
    <w:rsid w:val="007D3141"/>
    <w:rsid w:val="007D397F"/>
    <w:rsid w:val="007D554A"/>
    <w:rsid w:val="007D5A19"/>
    <w:rsid w:val="007D6FDE"/>
    <w:rsid w:val="007D700E"/>
    <w:rsid w:val="007E00BA"/>
    <w:rsid w:val="007E0426"/>
    <w:rsid w:val="007E0461"/>
    <w:rsid w:val="007E0DFD"/>
    <w:rsid w:val="007E1280"/>
    <w:rsid w:val="007E1328"/>
    <w:rsid w:val="007E295D"/>
    <w:rsid w:val="007E34EA"/>
    <w:rsid w:val="007E4554"/>
    <w:rsid w:val="007E5372"/>
    <w:rsid w:val="007E603B"/>
    <w:rsid w:val="007F055D"/>
    <w:rsid w:val="007F142D"/>
    <w:rsid w:val="007F14C5"/>
    <w:rsid w:val="007F1F8D"/>
    <w:rsid w:val="007F22EF"/>
    <w:rsid w:val="007F231A"/>
    <w:rsid w:val="007F2847"/>
    <w:rsid w:val="007F3889"/>
    <w:rsid w:val="007F3AC2"/>
    <w:rsid w:val="007F4720"/>
    <w:rsid w:val="007F4D1A"/>
    <w:rsid w:val="007F552A"/>
    <w:rsid w:val="007F738B"/>
    <w:rsid w:val="007F7437"/>
    <w:rsid w:val="007F7C46"/>
    <w:rsid w:val="007F7EC9"/>
    <w:rsid w:val="0080144B"/>
    <w:rsid w:val="0080227A"/>
    <w:rsid w:val="008025AD"/>
    <w:rsid w:val="00802999"/>
    <w:rsid w:val="00802B76"/>
    <w:rsid w:val="00802BA7"/>
    <w:rsid w:val="00804489"/>
    <w:rsid w:val="0080464A"/>
    <w:rsid w:val="008048AB"/>
    <w:rsid w:val="00804CA9"/>
    <w:rsid w:val="00804D19"/>
    <w:rsid w:val="0080738C"/>
    <w:rsid w:val="00807CFC"/>
    <w:rsid w:val="00807E15"/>
    <w:rsid w:val="008108AC"/>
    <w:rsid w:val="00810E20"/>
    <w:rsid w:val="008111FA"/>
    <w:rsid w:val="00811698"/>
    <w:rsid w:val="008116CE"/>
    <w:rsid w:val="008122ED"/>
    <w:rsid w:val="00812F49"/>
    <w:rsid w:val="00813448"/>
    <w:rsid w:val="008134DE"/>
    <w:rsid w:val="00813704"/>
    <w:rsid w:val="00814AFE"/>
    <w:rsid w:val="00815B13"/>
    <w:rsid w:val="00815F31"/>
    <w:rsid w:val="0081625B"/>
    <w:rsid w:val="008167E5"/>
    <w:rsid w:val="00820968"/>
    <w:rsid w:val="008216F8"/>
    <w:rsid w:val="00822A46"/>
    <w:rsid w:val="00823068"/>
    <w:rsid w:val="008236A8"/>
    <w:rsid w:val="00823CBE"/>
    <w:rsid w:val="00823FC9"/>
    <w:rsid w:val="00824B2B"/>
    <w:rsid w:val="008263C5"/>
    <w:rsid w:val="00826BD6"/>
    <w:rsid w:val="0082711A"/>
    <w:rsid w:val="0082789E"/>
    <w:rsid w:val="00830E70"/>
    <w:rsid w:val="008314F9"/>
    <w:rsid w:val="0083321E"/>
    <w:rsid w:val="008341EF"/>
    <w:rsid w:val="008349A9"/>
    <w:rsid w:val="00835ADC"/>
    <w:rsid w:val="00835AE5"/>
    <w:rsid w:val="00835FDE"/>
    <w:rsid w:val="008366D6"/>
    <w:rsid w:val="00836F09"/>
    <w:rsid w:val="008375DF"/>
    <w:rsid w:val="00837AF7"/>
    <w:rsid w:val="00837CA5"/>
    <w:rsid w:val="00840606"/>
    <w:rsid w:val="0084086D"/>
    <w:rsid w:val="00840C18"/>
    <w:rsid w:val="008413C8"/>
    <w:rsid w:val="008427A2"/>
    <w:rsid w:val="00842875"/>
    <w:rsid w:val="0084291B"/>
    <w:rsid w:val="00843558"/>
    <w:rsid w:val="008440E0"/>
    <w:rsid w:val="008443B1"/>
    <w:rsid w:val="008444F5"/>
    <w:rsid w:val="0084463C"/>
    <w:rsid w:val="008448F7"/>
    <w:rsid w:val="008450AE"/>
    <w:rsid w:val="008462EB"/>
    <w:rsid w:val="00847497"/>
    <w:rsid w:val="008476A0"/>
    <w:rsid w:val="008477E4"/>
    <w:rsid w:val="00847AF6"/>
    <w:rsid w:val="00850421"/>
    <w:rsid w:val="00850ACD"/>
    <w:rsid w:val="00851F96"/>
    <w:rsid w:val="0085260A"/>
    <w:rsid w:val="00855022"/>
    <w:rsid w:val="008562DE"/>
    <w:rsid w:val="00856551"/>
    <w:rsid w:val="0085662F"/>
    <w:rsid w:val="0085698C"/>
    <w:rsid w:val="008577D1"/>
    <w:rsid w:val="00857F37"/>
    <w:rsid w:val="00860ED8"/>
    <w:rsid w:val="00861374"/>
    <w:rsid w:val="008616E4"/>
    <w:rsid w:val="00861C28"/>
    <w:rsid w:val="00861E53"/>
    <w:rsid w:val="008628A8"/>
    <w:rsid w:val="0086291D"/>
    <w:rsid w:val="00865219"/>
    <w:rsid w:val="008653C7"/>
    <w:rsid w:val="008672EC"/>
    <w:rsid w:val="00870A12"/>
    <w:rsid w:val="00870A80"/>
    <w:rsid w:val="0087154E"/>
    <w:rsid w:val="00871F6C"/>
    <w:rsid w:val="008725AD"/>
    <w:rsid w:val="008728F7"/>
    <w:rsid w:val="00873502"/>
    <w:rsid w:val="00873A30"/>
    <w:rsid w:val="00875585"/>
    <w:rsid w:val="008757D7"/>
    <w:rsid w:val="00875F51"/>
    <w:rsid w:val="008764A7"/>
    <w:rsid w:val="0087652F"/>
    <w:rsid w:val="00877C21"/>
    <w:rsid w:val="00880A59"/>
    <w:rsid w:val="00880FFD"/>
    <w:rsid w:val="00881007"/>
    <w:rsid w:val="00882B1B"/>
    <w:rsid w:val="0088302C"/>
    <w:rsid w:val="00885240"/>
    <w:rsid w:val="00885264"/>
    <w:rsid w:val="00885F90"/>
    <w:rsid w:val="00886539"/>
    <w:rsid w:val="00886A1E"/>
    <w:rsid w:val="00886B22"/>
    <w:rsid w:val="00886C7F"/>
    <w:rsid w:val="00887149"/>
    <w:rsid w:val="008871D6"/>
    <w:rsid w:val="0089131A"/>
    <w:rsid w:val="00891F42"/>
    <w:rsid w:val="00893107"/>
    <w:rsid w:val="00893A20"/>
    <w:rsid w:val="00896042"/>
    <w:rsid w:val="0089606F"/>
    <w:rsid w:val="008A10B0"/>
    <w:rsid w:val="008A14FD"/>
    <w:rsid w:val="008A1C92"/>
    <w:rsid w:val="008A2E08"/>
    <w:rsid w:val="008A2E5E"/>
    <w:rsid w:val="008A33B0"/>
    <w:rsid w:val="008A33F0"/>
    <w:rsid w:val="008A360D"/>
    <w:rsid w:val="008A3B46"/>
    <w:rsid w:val="008B2464"/>
    <w:rsid w:val="008B2814"/>
    <w:rsid w:val="008B31EE"/>
    <w:rsid w:val="008B3A6B"/>
    <w:rsid w:val="008B704A"/>
    <w:rsid w:val="008B7BAC"/>
    <w:rsid w:val="008C008B"/>
    <w:rsid w:val="008C0177"/>
    <w:rsid w:val="008C0BD2"/>
    <w:rsid w:val="008C11A9"/>
    <w:rsid w:val="008C13C7"/>
    <w:rsid w:val="008C180B"/>
    <w:rsid w:val="008C2304"/>
    <w:rsid w:val="008C3D7E"/>
    <w:rsid w:val="008C4982"/>
    <w:rsid w:val="008C4C8C"/>
    <w:rsid w:val="008C56A8"/>
    <w:rsid w:val="008C70C9"/>
    <w:rsid w:val="008C7617"/>
    <w:rsid w:val="008D05B5"/>
    <w:rsid w:val="008D1B4E"/>
    <w:rsid w:val="008D26B1"/>
    <w:rsid w:val="008D26F9"/>
    <w:rsid w:val="008D27B7"/>
    <w:rsid w:val="008D3299"/>
    <w:rsid w:val="008D3AD6"/>
    <w:rsid w:val="008D4046"/>
    <w:rsid w:val="008D4AB0"/>
    <w:rsid w:val="008E09B5"/>
    <w:rsid w:val="008E0B12"/>
    <w:rsid w:val="008E22F4"/>
    <w:rsid w:val="008E275C"/>
    <w:rsid w:val="008E2F47"/>
    <w:rsid w:val="008E727C"/>
    <w:rsid w:val="008F09BA"/>
    <w:rsid w:val="008F15BB"/>
    <w:rsid w:val="008F1E89"/>
    <w:rsid w:val="008F1EB1"/>
    <w:rsid w:val="008F25E9"/>
    <w:rsid w:val="008F278F"/>
    <w:rsid w:val="008F371A"/>
    <w:rsid w:val="008F3EBC"/>
    <w:rsid w:val="008F52A1"/>
    <w:rsid w:val="008F5F80"/>
    <w:rsid w:val="008F640F"/>
    <w:rsid w:val="008F7D97"/>
    <w:rsid w:val="00900456"/>
    <w:rsid w:val="009007F9"/>
    <w:rsid w:val="0090181A"/>
    <w:rsid w:val="009019BF"/>
    <w:rsid w:val="009030D2"/>
    <w:rsid w:val="009034A9"/>
    <w:rsid w:val="0090522B"/>
    <w:rsid w:val="00905A27"/>
    <w:rsid w:val="00906159"/>
    <w:rsid w:val="00906656"/>
    <w:rsid w:val="0090754F"/>
    <w:rsid w:val="009078F4"/>
    <w:rsid w:val="00907F4E"/>
    <w:rsid w:val="009123D8"/>
    <w:rsid w:val="009129A4"/>
    <w:rsid w:val="00912C92"/>
    <w:rsid w:val="009136A8"/>
    <w:rsid w:val="00914FE7"/>
    <w:rsid w:val="00916CA9"/>
    <w:rsid w:val="00916EE9"/>
    <w:rsid w:val="00917E0B"/>
    <w:rsid w:val="00917F50"/>
    <w:rsid w:val="00921054"/>
    <w:rsid w:val="009216F2"/>
    <w:rsid w:val="009220F1"/>
    <w:rsid w:val="0092410C"/>
    <w:rsid w:val="00924DB9"/>
    <w:rsid w:val="00926320"/>
    <w:rsid w:val="00926C84"/>
    <w:rsid w:val="00931FC9"/>
    <w:rsid w:val="00933D13"/>
    <w:rsid w:val="00933F1F"/>
    <w:rsid w:val="00933F50"/>
    <w:rsid w:val="00933FA2"/>
    <w:rsid w:val="009342A6"/>
    <w:rsid w:val="00935935"/>
    <w:rsid w:val="00936460"/>
    <w:rsid w:val="009402FB"/>
    <w:rsid w:val="009403F5"/>
    <w:rsid w:val="009407C0"/>
    <w:rsid w:val="0094091D"/>
    <w:rsid w:val="00940C3E"/>
    <w:rsid w:val="00941484"/>
    <w:rsid w:val="00941C37"/>
    <w:rsid w:val="009420FF"/>
    <w:rsid w:val="009422FA"/>
    <w:rsid w:val="0094255B"/>
    <w:rsid w:val="009428A5"/>
    <w:rsid w:val="009428E7"/>
    <w:rsid w:val="00942D76"/>
    <w:rsid w:val="0094347A"/>
    <w:rsid w:val="009446E4"/>
    <w:rsid w:val="00944CCF"/>
    <w:rsid w:val="00945195"/>
    <w:rsid w:val="00946039"/>
    <w:rsid w:val="00950596"/>
    <w:rsid w:val="009511D2"/>
    <w:rsid w:val="0095138F"/>
    <w:rsid w:val="009522C4"/>
    <w:rsid w:val="009524C1"/>
    <w:rsid w:val="00954BEC"/>
    <w:rsid w:val="00955BB4"/>
    <w:rsid w:val="009563B1"/>
    <w:rsid w:val="009568BF"/>
    <w:rsid w:val="009577C6"/>
    <w:rsid w:val="009606BE"/>
    <w:rsid w:val="009612A9"/>
    <w:rsid w:val="0096148B"/>
    <w:rsid w:val="00962182"/>
    <w:rsid w:val="00962C9B"/>
    <w:rsid w:val="009633B1"/>
    <w:rsid w:val="009634FD"/>
    <w:rsid w:val="009637D0"/>
    <w:rsid w:val="00963830"/>
    <w:rsid w:val="00965A16"/>
    <w:rsid w:val="00966576"/>
    <w:rsid w:val="009678C3"/>
    <w:rsid w:val="00971907"/>
    <w:rsid w:val="00971A8D"/>
    <w:rsid w:val="009723D9"/>
    <w:rsid w:val="009724D9"/>
    <w:rsid w:val="009729DF"/>
    <w:rsid w:val="00972D3B"/>
    <w:rsid w:val="00973ECF"/>
    <w:rsid w:val="00974FB8"/>
    <w:rsid w:val="009754CE"/>
    <w:rsid w:val="009761B3"/>
    <w:rsid w:val="009766CE"/>
    <w:rsid w:val="0097731C"/>
    <w:rsid w:val="00977869"/>
    <w:rsid w:val="00981D3C"/>
    <w:rsid w:val="009840E7"/>
    <w:rsid w:val="0098456B"/>
    <w:rsid w:val="009855D9"/>
    <w:rsid w:val="009876BE"/>
    <w:rsid w:val="00987985"/>
    <w:rsid w:val="009900C4"/>
    <w:rsid w:val="009909B8"/>
    <w:rsid w:val="00990CF0"/>
    <w:rsid w:val="00991B23"/>
    <w:rsid w:val="00991E1C"/>
    <w:rsid w:val="00991F5A"/>
    <w:rsid w:val="00992995"/>
    <w:rsid w:val="00992FCE"/>
    <w:rsid w:val="00994E29"/>
    <w:rsid w:val="00995270"/>
    <w:rsid w:val="00996078"/>
    <w:rsid w:val="009969FB"/>
    <w:rsid w:val="009A0479"/>
    <w:rsid w:val="009A114C"/>
    <w:rsid w:val="009A1314"/>
    <w:rsid w:val="009A2029"/>
    <w:rsid w:val="009A28A3"/>
    <w:rsid w:val="009A2E64"/>
    <w:rsid w:val="009A3826"/>
    <w:rsid w:val="009A3BDB"/>
    <w:rsid w:val="009A3F62"/>
    <w:rsid w:val="009A5AC2"/>
    <w:rsid w:val="009A678A"/>
    <w:rsid w:val="009A6864"/>
    <w:rsid w:val="009A76F1"/>
    <w:rsid w:val="009B0087"/>
    <w:rsid w:val="009B14B6"/>
    <w:rsid w:val="009B1A15"/>
    <w:rsid w:val="009B1A48"/>
    <w:rsid w:val="009B2E20"/>
    <w:rsid w:val="009B3C36"/>
    <w:rsid w:val="009B4E0B"/>
    <w:rsid w:val="009B559F"/>
    <w:rsid w:val="009B5D4C"/>
    <w:rsid w:val="009B5F15"/>
    <w:rsid w:val="009B6C2E"/>
    <w:rsid w:val="009B6E15"/>
    <w:rsid w:val="009B730E"/>
    <w:rsid w:val="009C0E95"/>
    <w:rsid w:val="009C3762"/>
    <w:rsid w:val="009C38C1"/>
    <w:rsid w:val="009C3B6F"/>
    <w:rsid w:val="009C3DD5"/>
    <w:rsid w:val="009C4832"/>
    <w:rsid w:val="009C49CC"/>
    <w:rsid w:val="009C4E7E"/>
    <w:rsid w:val="009C5291"/>
    <w:rsid w:val="009C6B8C"/>
    <w:rsid w:val="009C6E82"/>
    <w:rsid w:val="009C7411"/>
    <w:rsid w:val="009C76C2"/>
    <w:rsid w:val="009C77B0"/>
    <w:rsid w:val="009C7843"/>
    <w:rsid w:val="009D033E"/>
    <w:rsid w:val="009D1092"/>
    <w:rsid w:val="009D10B4"/>
    <w:rsid w:val="009D13F9"/>
    <w:rsid w:val="009D1FA3"/>
    <w:rsid w:val="009D3B55"/>
    <w:rsid w:val="009D3D30"/>
    <w:rsid w:val="009D4D5C"/>
    <w:rsid w:val="009D5738"/>
    <w:rsid w:val="009D5FFB"/>
    <w:rsid w:val="009D61DD"/>
    <w:rsid w:val="009D7903"/>
    <w:rsid w:val="009D7ACF"/>
    <w:rsid w:val="009D7BAD"/>
    <w:rsid w:val="009E1461"/>
    <w:rsid w:val="009E17E5"/>
    <w:rsid w:val="009E191F"/>
    <w:rsid w:val="009E2567"/>
    <w:rsid w:val="009E2975"/>
    <w:rsid w:val="009E2C6E"/>
    <w:rsid w:val="009E35C1"/>
    <w:rsid w:val="009E4500"/>
    <w:rsid w:val="009E5160"/>
    <w:rsid w:val="009E5214"/>
    <w:rsid w:val="009E5252"/>
    <w:rsid w:val="009E6D4B"/>
    <w:rsid w:val="009E7324"/>
    <w:rsid w:val="009E7CE9"/>
    <w:rsid w:val="009F037B"/>
    <w:rsid w:val="009F0935"/>
    <w:rsid w:val="009F1458"/>
    <w:rsid w:val="009F1AFC"/>
    <w:rsid w:val="009F21DB"/>
    <w:rsid w:val="009F5013"/>
    <w:rsid w:val="009F6680"/>
    <w:rsid w:val="009F67E3"/>
    <w:rsid w:val="009F6B07"/>
    <w:rsid w:val="009F79C7"/>
    <w:rsid w:val="009F7E4D"/>
    <w:rsid w:val="00A000C7"/>
    <w:rsid w:val="00A00643"/>
    <w:rsid w:val="00A01250"/>
    <w:rsid w:val="00A01E56"/>
    <w:rsid w:val="00A023B9"/>
    <w:rsid w:val="00A03248"/>
    <w:rsid w:val="00A03858"/>
    <w:rsid w:val="00A038E1"/>
    <w:rsid w:val="00A0597B"/>
    <w:rsid w:val="00A06A2F"/>
    <w:rsid w:val="00A0777B"/>
    <w:rsid w:val="00A10B49"/>
    <w:rsid w:val="00A10D67"/>
    <w:rsid w:val="00A10E1C"/>
    <w:rsid w:val="00A10F39"/>
    <w:rsid w:val="00A11254"/>
    <w:rsid w:val="00A12451"/>
    <w:rsid w:val="00A134B5"/>
    <w:rsid w:val="00A1406C"/>
    <w:rsid w:val="00A145B6"/>
    <w:rsid w:val="00A14F13"/>
    <w:rsid w:val="00A15734"/>
    <w:rsid w:val="00A15F5B"/>
    <w:rsid w:val="00A15F8C"/>
    <w:rsid w:val="00A1628C"/>
    <w:rsid w:val="00A16508"/>
    <w:rsid w:val="00A167C9"/>
    <w:rsid w:val="00A16D15"/>
    <w:rsid w:val="00A201D3"/>
    <w:rsid w:val="00A20A1D"/>
    <w:rsid w:val="00A20F71"/>
    <w:rsid w:val="00A226A3"/>
    <w:rsid w:val="00A231D5"/>
    <w:rsid w:val="00A23200"/>
    <w:rsid w:val="00A244C6"/>
    <w:rsid w:val="00A25001"/>
    <w:rsid w:val="00A2548A"/>
    <w:rsid w:val="00A261DB"/>
    <w:rsid w:val="00A2727D"/>
    <w:rsid w:val="00A30B3D"/>
    <w:rsid w:val="00A30F59"/>
    <w:rsid w:val="00A31561"/>
    <w:rsid w:val="00A319C9"/>
    <w:rsid w:val="00A32380"/>
    <w:rsid w:val="00A32734"/>
    <w:rsid w:val="00A329E1"/>
    <w:rsid w:val="00A33D98"/>
    <w:rsid w:val="00A350EC"/>
    <w:rsid w:val="00A35768"/>
    <w:rsid w:val="00A371DE"/>
    <w:rsid w:val="00A37CAC"/>
    <w:rsid w:val="00A404FF"/>
    <w:rsid w:val="00A407EE"/>
    <w:rsid w:val="00A41039"/>
    <w:rsid w:val="00A4316C"/>
    <w:rsid w:val="00A442F1"/>
    <w:rsid w:val="00A446A2"/>
    <w:rsid w:val="00A44A45"/>
    <w:rsid w:val="00A44DD7"/>
    <w:rsid w:val="00A462A7"/>
    <w:rsid w:val="00A46692"/>
    <w:rsid w:val="00A4783A"/>
    <w:rsid w:val="00A50402"/>
    <w:rsid w:val="00A511DA"/>
    <w:rsid w:val="00A51666"/>
    <w:rsid w:val="00A52452"/>
    <w:rsid w:val="00A52D47"/>
    <w:rsid w:val="00A53BBA"/>
    <w:rsid w:val="00A5420B"/>
    <w:rsid w:val="00A548BB"/>
    <w:rsid w:val="00A54CCC"/>
    <w:rsid w:val="00A579D3"/>
    <w:rsid w:val="00A61DB8"/>
    <w:rsid w:val="00A61E08"/>
    <w:rsid w:val="00A62912"/>
    <w:rsid w:val="00A62B6B"/>
    <w:rsid w:val="00A638E5"/>
    <w:rsid w:val="00A6417A"/>
    <w:rsid w:val="00A64B0E"/>
    <w:rsid w:val="00A64B4D"/>
    <w:rsid w:val="00A653B7"/>
    <w:rsid w:val="00A66007"/>
    <w:rsid w:val="00A66FA1"/>
    <w:rsid w:val="00A67439"/>
    <w:rsid w:val="00A674BD"/>
    <w:rsid w:val="00A67610"/>
    <w:rsid w:val="00A676A3"/>
    <w:rsid w:val="00A67A14"/>
    <w:rsid w:val="00A711AF"/>
    <w:rsid w:val="00A716EE"/>
    <w:rsid w:val="00A721B2"/>
    <w:rsid w:val="00A72DF6"/>
    <w:rsid w:val="00A731C0"/>
    <w:rsid w:val="00A738E2"/>
    <w:rsid w:val="00A74C4E"/>
    <w:rsid w:val="00A76848"/>
    <w:rsid w:val="00A76A98"/>
    <w:rsid w:val="00A7717D"/>
    <w:rsid w:val="00A772AB"/>
    <w:rsid w:val="00A77416"/>
    <w:rsid w:val="00A7741E"/>
    <w:rsid w:val="00A80370"/>
    <w:rsid w:val="00A80A2E"/>
    <w:rsid w:val="00A80F06"/>
    <w:rsid w:val="00A8178D"/>
    <w:rsid w:val="00A81E4E"/>
    <w:rsid w:val="00A81FAF"/>
    <w:rsid w:val="00A82881"/>
    <w:rsid w:val="00A8339F"/>
    <w:rsid w:val="00A8393D"/>
    <w:rsid w:val="00A83C82"/>
    <w:rsid w:val="00A83CDD"/>
    <w:rsid w:val="00A83DBA"/>
    <w:rsid w:val="00A87B92"/>
    <w:rsid w:val="00A90079"/>
    <w:rsid w:val="00A90096"/>
    <w:rsid w:val="00A90FB8"/>
    <w:rsid w:val="00A920F1"/>
    <w:rsid w:val="00A926EA"/>
    <w:rsid w:val="00A92A6E"/>
    <w:rsid w:val="00A92EB1"/>
    <w:rsid w:val="00A9391A"/>
    <w:rsid w:val="00A93D52"/>
    <w:rsid w:val="00A958E3"/>
    <w:rsid w:val="00A95F5E"/>
    <w:rsid w:val="00A96392"/>
    <w:rsid w:val="00A96CB3"/>
    <w:rsid w:val="00A97B3D"/>
    <w:rsid w:val="00A97E54"/>
    <w:rsid w:val="00AA00D9"/>
    <w:rsid w:val="00AA0690"/>
    <w:rsid w:val="00AA1375"/>
    <w:rsid w:val="00AA16B8"/>
    <w:rsid w:val="00AA1B23"/>
    <w:rsid w:val="00AA1D09"/>
    <w:rsid w:val="00AA1FFD"/>
    <w:rsid w:val="00AA23A7"/>
    <w:rsid w:val="00AA4553"/>
    <w:rsid w:val="00AA45C1"/>
    <w:rsid w:val="00AA49D2"/>
    <w:rsid w:val="00AA63A6"/>
    <w:rsid w:val="00AA6915"/>
    <w:rsid w:val="00AA6D0D"/>
    <w:rsid w:val="00AA7143"/>
    <w:rsid w:val="00AB0474"/>
    <w:rsid w:val="00AB0A29"/>
    <w:rsid w:val="00AB0A5C"/>
    <w:rsid w:val="00AB0E83"/>
    <w:rsid w:val="00AB19D0"/>
    <w:rsid w:val="00AB2535"/>
    <w:rsid w:val="00AB2950"/>
    <w:rsid w:val="00AB307F"/>
    <w:rsid w:val="00AB5BCA"/>
    <w:rsid w:val="00AB5CA7"/>
    <w:rsid w:val="00AB61AB"/>
    <w:rsid w:val="00AB697D"/>
    <w:rsid w:val="00AB750D"/>
    <w:rsid w:val="00AB7545"/>
    <w:rsid w:val="00AB7760"/>
    <w:rsid w:val="00AC0601"/>
    <w:rsid w:val="00AC12EA"/>
    <w:rsid w:val="00AC19D0"/>
    <w:rsid w:val="00AC2925"/>
    <w:rsid w:val="00AC2DCC"/>
    <w:rsid w:val="00AC3EC2"/>
    <w:rsid w:val="00AC5DF7"/>
    <w:rsid w:val="00AC6152"/>
    <w:rsid w:val="00AD0779"/>
    <w:rsid w:val="00AD0823"/>
    <w:rsid w:val="00AD082D"/>
    <w:rsid w:val="00AD0CD7"/>
    <w:rsid w:val="00AD0D4D"/>
    <w:rsid w:val="00AD1ACC"/>
    <w:rsid w:val="00AD2907"/>
    <w:rsid w:val="00AD3D3C"/>
    <w:rsid w:val="00AD3DF4"/>
    <w:rsid w:val="00AD4181"/>
    <w:rsid w:val="00AD41B9"/>
    <w:rsid w:val="00AD4831"/>
    <w:rsid w:val="00AD5A8C"/>
    <w:rsid w:val="00AD64C9"/>
    <w:rsid w:val="00AD70BE"/>
    <w:rsid w:val="00AD7A39"/>
    <w:rsid w:val="00AE0FE5"/>
    <w:rsid w:val="00AE2DBC"/>
    <w:rsid w:val="00AE2E39"/>
    <w:rsid w:val="00AE3D13"/>
    <w:rsid w:val="00AE4A20"/>
    <w:rsid w:val="00AE5FB8"/>
    <w:rsid w:val="00AE60C0"/>
    <w:rsid w:val="00AE71EB"/>
    <w:rsid w:val="00AF0680"/>
    <w:rsid w:val="00AF2FE1"/>
    <w:rsid w:val="00AF3697"/>
    <w:rsid w:val="00AF444B"/>
    <w:rsid w:val="00AF5547"/>
    <w:rsid w:val="00AF5B65"/>
    <w:rsid w:val="00AF6938"/>
    <w:rsid w:val="00AF6A54"/>
    <w:rsid w:val="00AF7118"/>
    <w:rsid w:val="00B00063"/>
    <w:rsid w:val="00B0061B"/>
    <w:rsid w:val="00B011FA"/>
    <w:rsid w:val="00B01519"/>
    <w:rsid w:val="00B018EE"/>
    <w:rsid w:val="00B01AD0"/>
    <w:rsid w:val="00B0284E"/>
    <w:rsid w:val="00B040CB"/>
    <w:rsid w:val="00B05217"/>
    <w:rsid w:val="00B0545B"/>
    <w:rsid w:val="00B058BA"/>
    <w:rsid w:val="00B0652E"/>
    <w:rsid w:val="00B071A6"/>
    <w:rsid w:val="00B077D3"/>
    <w:rsid w:val="00B10448"/>
    <w:rsid w:val="00B121E8"/>
    <w:rsid w:val="00B1227B"/>
    <w:rsid w:val="00B12F6E"/>
    <w:rsid w:val="00B1369E"/>
    <w:rsid w:val="00B137E4"/>
    <w:rsid w:val="00B13919"/>
    <w:rsid w:val="00B13ABF"/>
    <w:rsid w:val="00B14A35"/>
    <w:rsid w:val="00B155C9"/>
    <w:rsid w:val="00B1664A"/>
    <w:rsid w:val="00B177F4"/>
    <w:rsid w:val="00B2120B"/>
    <w:rsid w:val="00B2186D"/>
    <w:rsid w:val="00B223CC"/>
    <w:rsid w:val="00B22B4C"/>
    <w:rsid w:val="00B232C9"/>
    <w:rsid w:val="00B2395D"/>
    <w:rsid w:val="00B23EDF"/>
    <w:rsid w:val="00B247EC"/>
    <w:rsid w:val="00B24C0C"/>
    <w:rsid w:val="00B252D0"/>
    <w:rsid w:val="00B25FC7"/>
    <w:rsid w:val="00B26EB1"/>
    <w:rsid w:val="00B270AC"/>
    <w:rsid w:val="00B27674"/>
    <w:rsid w:val="00B31177"/>
    <w:rsid w:val="00B31522"/>
    <w:rsid w:val="00B31BB1"/>
    <w:rsid w:val="00B34A0B"/>
    <w:rsid w:val="00B35714"/>
    <w:rsid w:val="00B35B30"/>
    <w:rsid w:val="00B3653A"/>
    <w:rsid w:val="00B36743"/>
    <w:rsid w:val="00B371E0"/>
    <w:rsid w:val="00B37BB1"/>
    <w:rsid w:val="00B37C61"/>
    <w:rsid w:val="00B40BC9"/>
    <w:rsid w:val="00B40C14"/>
    <w:rsid w:val="00B41A5C"/>
    <w:rsid w:val="00B41B56"/>
    <w:rsid w:val="00B426DB"/>
    <w:rsid w:val="00B42D91"/>
    <w:rsid w:val="00B43A6A"/>
    <w:rsid w:val="00B440BF"/>
    <w:rsid w:val="00B44770"/>
    <w:rsid w:val="00B45486"/>
    <w:rsid w:val="00B4560E"/>
    <w:rsid w:val="00B45CAE"/>
    <w:rsid w:val="00B4609F"/>
    <w:rsid w:val="00B46769"/>
    <w:rsid w:val="00B46CEB"/>
    <w:rsid w:val="00B46EC6"/>
    <w:rsid w:val="00B5230D"/>
    <w:rsid w:val="00B52B1C"/>
    <w:rsid w:val="00B52ECF"/>
    <w:rsid w:val="00B53466"/>
    <w:rsid w:val="00B54284"/>
    <w:rsid w:val="00B546AF"/>
    <w:rsid w:val="00B54724"/>
    <w:rsid w:val="00B55008"/>
    <w:rsid w:val="00B554BB"/>
    <w:rsid w:val="00B576B0"/>
    <w:rsid w:val="00B57800"/>
    <w:rsid w:val="00B5783F"/>
    <w:rsid w:val="00B5797B"/>
    <w:rsid w:val="00B57A07"/>
    <w:rsid w:val="00B57C63"/>
    <w:rsid w:val="00B57E21"/>
    <w:rsid w:val="00B62222"/>
    <w:rsid w:val="00B6278B"/>
    <w:rsid w:val="00B648E8"/>
    <w:rsid w:val="00B65422"/>
    <w:rsid w:val="00B65665"/>
    <w:rsid w:val="00B65F94"/>
    <w:rsid w:val="00B66A77"/>
    <w:rsid w:val="00B66E76"/>
    <w:rsid w:val="00B700D3"/>
    <w:rsid w:val="00B705F6"/>
    <w:rsid w:val="00B70B2A"/>
    <w:rsid w:val="00B70CE6"/>
    <w:rsid w:val="00B71DA5"/>
    <w:rsid w:val="00B72439"/>
    <w:rsid w:val="00B72A0B"/>
    <w:rsid w:val="00B73808"/>
    <w:rsid w:val="00B745E8"/>
    <w:rsid w:val="00B74B54"/>
    <w:rsid w:val="00B74C04"/>
    <w:rsid w:val="00B74D10"/>
    <w:rsid w:val="00B754AF"/>
    <w:rsid w:val="00B75C5D"/>
    <w:rsid w:val="00B77392"/>
    <w:rsid w:val="00B80C4D"/>
    <w:rsid w:val="00B812B0"/>
    <w:rsid w:val="00B81861"/>
    <w:rsid w:val="00B81DE3"/>
    <w:rsid w:val="00B830B0"/>
    <w:rsid w:val="00B832BF"/>
    <w:rsid w:val="00B83703"/>
    <w:rsid w:val="00B83CF3"/>
    <w:rsid w:val="00B84A1F"/>
    <w:rsid w:val="00B84C64"/>
    <w:rsid w:val="00B85336"/>
    <w:rsid w:val="00B856BD"/>
    <w:rsid w:val="00B859B0"/>
    <w:rsid w:val="00B85A09"/>
    <w:rsid w:val="00B85ADF"/>
    <w:rsid w:val="00B862E0"/>
    <w:rsid w:val="00B875C3"/>
    <w:rsid w:val="00B87CEE"/>
    <w:rsid w:val="00B903CA"/>
    <w:rsid w:val="00B9124D"/>
    <w:rsid w:val="00B91319"/>
    <w:rsid w:val="00B91C48"/>
    <w:rsid w:val="00B93BD6"/>
    <w:rsid w:val="00B940CE"/>
    <w:rsid w:val="00B94333"/>
    <w:rsid w:val="00B95538"/>
    <w:rsid w:val="00B9644D"/>
    <w:rsid w:val="00BA00DD"/>
    <w:rsid w:val="00BA0A7B"/>
    <w:rsid w:val="00BA1909"/>
    <w:rsid w:val="00BA2B31"/>
    <w:rsid w:val="00BA4624"/>
    <w:rsid w:val="00BA5B38"/>
    <w:rsid w:val="00BA65A2"/>
    <w:rsid w:val="00BB09F3"/>
    <w:rsid w:val="00BB1542"/>
    <w:rsid w:val="00BB223B"/>
    <w:rsid w:val="00BB23E8"/>
    <w:rsid w:val="00BB3FB4"/>
    <w:rsid w:val="00BB4832"/>
    <w:rsid w:val="00BB48C1"/>
    <w:rsid w:val="00BB5560"/>
    <w:rsid w:val="00BB61D9"/>
    <w:rsid w:val="00BB62A5"/>
    <w:rsid w:val="00BB656D"/>
    <w:rsid w:val="00BB6CC4"/>
    <w:rsid w:val="00BB7381"/>
    <w:rsid w:val="00BB744E"/>
    <w:rsid w:val="00BB75F4"/>
    <w:rsid w:val="00BB7772"/>
    <w:rsid w:val="00BC1282"/>
    <w:rsid w:val="00BC1B24"/>
    <w:rsid w:val="00BC23BB"/>
    <w:rsid w:val="00BC611E"/>
    <w:rsid w:val="00BC634B"/>
    <w:rsid w:val="00BC67B9"/>
    <w:rsid w:val="00BC7798"/>
    <w:rsid w:val="00BC79E7"/>
    <w:rsid w:val="00BC7A17"/>
    <w:rsid w:val="00BC7BB8"/>
    <w:rsid w:val="00BD052B"/>
    <w:rsid w:val="00BD24A2"/>
    <w:rsid w:val="00BD2601"/>
    <w:rsid w:val="00BD3722"/>
    <w:rsid w:val="00BD3AAB"/>
    <w:rsid w:val="00BD4808"/>
    <w:rsid w:val="00BD4E57"/>
    <w:rsid w:val="00BD55E0"/>
    <w:rsid w:val="00BD62CE"/>
    <w:rsid w:val="00BD66F0"/>
    <w:rsid w:val="00BD71DD"/>
    <w:rsid w:val="00BE0215"/>
    <w:rsid w:val="00BE03A2"/>
    <w:rsid w:val="00BE1B73"/>
    <w:rsid w:val="00BE24B8"/>
    <w:rsid w:val="00BE2AAA"/>
    <w:rsid w:val="00BE4374"/>
    <w:rsid w:val="00BE4A21"/>
    <w:rsid w:val="00BE514F"/>
    <w:rsid w:val="00BE54BC"/>
    <w:rsid w:val="00BE771D"/>
    <w:rsid w:val="00BF002B"/>
    <w:rsid w:val="00BF11CA"/>
    <w:rsid w:val="00BF235F"/>
    <w:rsid w:val="00BF2A57"/>
    <w:rsid w:val="00BF3D0D"/>
    <w:rsid w:val="00BF411D"/>
    <w:rsid w:val="00BF59A1"/>
    <w:rsid w:val="00BF6BC0"/>
    <w:rsid w:val="00C0037A"/>
    <w:rsid w:val="00C00451"/>
    <w:rsid w:val="00C0082B"/>
    <w:rsid w:val="00C01FD8"/>
    <w:rsid w:val="00C02631"/>
    <w:rsid w:val="00C02848"/>
    <w:rsid w:val="00C035BE"/>
    <w:rsid w:val="00C03DC8"/>
    <w:rsid w:val="00C03F05"/>
    <w:rsid w:val="00C06A49"/>
    <w:rsid w:val="00C070B1"/>
    <w:rsid w:val="00C100DD"/>
    <w:rsid w:val="00C10E9E"/>
    <w:rsid w:val="00C110B9"/>
    <w:rsid w:val="00C112B5"/>
    <w:rsid w:val="00C11314"/>
    <w:rsid w:val="00C13342"/>
    <w:rsid w:val="00C133D5"/>
    <w:rsid w:val="00C134EA"/>
    <w:rsid w:val="00C13A29"/>
    <w:rsid w:val="00C13D58"/>
    <w:rsid w:val="00C16AEC"/>
    <w:rsid w:val="00C21253"/>
    <w:rsid w:val="00C2144F"/>
    <w:rsid w:val="00C21A98"/>
    <w:rsid w:val="00C229E2"/>
    <w:rsid w:val="00C22B31"/>
    <w:rsid w:val="00C2326D"/>
    <w:rsid w:val="00C23595"/>
    <w:rsid w:val="00C23739"/>
    <w:rsid w:val="00C237C7"/>
    <w:rsid w:val="00C24429"/>
    <w:rsid w:val="00C24497"/>
    <w:rsid w:val="00C24CA3"/>
    <w:rsid w:val="00C26FD0"/>
    <w:rsid w:val="00C2706E"/>
    <w:rsid w:val="00C27D82"/>
    <w:rsid w:val="00C30D50"/>
    <w:rsid w:val="00C31C6B"/>
    <w:rsid w:val="00C31DEE"/>
    <w:rsid w:val="00C32200"/>
    <w:rsid w:val="00C3252D"/>
    <w:rsid w:val="00C32DB3"/>
    <w:rsid w:val="00C331E4"/>
    <w:rsid w:val="00C33A7E"/>
    <w:rsid w:val="00C33A87"/>
    <w:rsid w:val="00C3425B"/>
    <w:rsid w:val="00C34462"/>
    <w:rsid w:val="00C34627"/>
    <w:rsid w:val="00C378F5"/>
    <w:rsid w:val="00C4064F"/>
    <w:rsid w:val="00C40CDC"/>
    <w:rsid w:val="00C41BBF"/>
    <w:rsid w:val="00C444CB"/>
    <w:rsid w:val="00C4495C"/>
    <w:rsid w:val="00C44A2F"/>
    <w:rsid w:val="00C451AD"/>
    <w:rsid w:val="00C45BE9"/>
    <w:rsid w:val="00C45F04"/>
    <w:rsid w:val="00C46771"/>
    <w:rsid w:val="00C4698A"/>
    <w:rsid w:val="00C47504"/>
    <w:rsid w:val="00C502FE"/>
    <w:rsid w:val="00C5108B"/>
    <w:rsid w:val="00C5112A"/>
    <w:rsid w:val="00C5202C"/>
    <w:rsid w:val="00C533B1"/>
    <w:rsid w:val="00C53470"/>
    <w:rsid w:val="00C538E0"/>
    <w:rsid w:val="00C53F22"/>
    <w:rsid w:val="00C54C93"/>
    <w:rsid w:val="00C552F5"/>
    <w:rsid w:val="00C558BE"/>
    <w:rsid w:val="00C55CDD"/>
    <w:rsid w:val="00C6110B"/>
    <w:rsid w:val="00C613B2"/>
    <w:rsid w:val="00C61634"/>
    <w:rsid w:val="00C62287"/>
    <w:rsid w:val="00C627C3"/>
    <w:rsid w:val="00C63964"/>
    <w:rsid w:val="00C65461"/>
    <w:rsid w:val="00C66EAE"/>
    <w:rsid w:val="00C7094D"/>
    <w:rsid w:val="00C70E1C"/>
    <w:rsid w:val="00C719A4"/>
    <w:rsid w:val="00C72514"/>
    <w:rsid w:val="00C72CD1"/>
    <w:rsid w:val="00C73C3C"/>
    <w:rsid w:val="00C746E5"/>
    <w:rsid w:val="00C74778"/>
    <w:rsid w:val="00C75298"/>
    <w:rsid w:val="00C754E0"/>
    <w:rsid w:val="00C760CE"/>
    <w:rsid w:val="00C800BE"/>
    <w:rsid w:val="00C8184E"/>
    <w:rsid w:val="00C8488C"/>
    <w:rsid w:val="00C84DCA"/>
    <w:rsid w:val="00C86B82"/>
    <w:rsid w:val="00C875E9"/>
    <w:rsid w:val="00C90B55"/>
    <w:rsid w:val="00C91068"/>
    <w:rsid w:val="00C9239F"/>
    <w:rsid w:val="00C93F06"/>
    <w:rsid w:val="00C94243"/>
    <w:rsid w:val="00C9586F"/>
    <w:rsid w:val="00C95DF2"/>
    <w:rsid w:val="00C96804"/>
    <w:rsid w:val="00C96D1B"/>
    <w:rsid w:val="00C97F63"/>
    <w:rsid w:val="00CA0875"/>
    <w:rsid w:val="00CA0BB8"/>
    <w:rsid w:val="00CA172F"/>
    <w:rsid w:val="00CA1BB1"/>
    <w:rsid w:val="00CA21A4"/>
    <w:rsid w:val="00CA2603"/>
    <w:rsid w:val="00CA541A"/>
    <w:rsid w:val="00CA5A90"/>
    <w:rsid w:val="00CA5C19"/>
    <w:rsid w:val="00CA6870"/>
    <w:rsid w:val="00CA69F0"/>
    <w:rsid w:val="00CA6A64"/>
    <w:rsid w:val="00CA70D4"/>
    <w:rsid w:val="00CA74E3"/>
    <w:rsid w:val="00CB0A40"/>
    <w:rsid w:val="00CB1C37"/>
    <w:rsid w:val="00CB2236"/>
    <w:rsid w:val="00CB296B"/>
    <w:rsid w:val="00CB2A5E"/>
    <w:rsid w:val="00CB2AB4"/>
    <w:rsid w:val="00CB30FB"/>
    <w:rsid w:val="00CB34C6"/>
    <w:rsid w:val="00CB46C4"/>
    <w:rsid w:val="00CB4830"/>
    <w:rsid w:val="00CB4C64"/>
    <w:rsid w:val="00CB5E13"/>
    <w:rsid w:val="00CB6280"/>
    <w:rsid w:val="00CB6E6C"/>
    <w:rsid w:val="00CB762E"/>
    <w:rsid w:val="00CC0A7D"/>
    <w:rsid w:val="00CC0B69"/>
    <w:rsid w:val="00CC182C"/>
    <w:rsid w:val="00CC2B20"/>
    <w:rsid w:val="00CC69A0"/>
    <w:rsid w:val="00CC733F"/>
    <w:rsid w:val="00CD03FA"/>
    <w:rsid w:val="00CD1CF8"/>
    <w:rsid w:val="00CD25B6"/>
    <w:rsid w:val="00CD2F97"/>
    <w:rsid w:val="00CD3D1A"/>
    <w:rsid w:val="00CD41E7"/>
    <w:rsid w:val="00CD4C95"/>
    <w:rsid w:val="00CD5818"/>
    <w:rsid w:val="00CD5831"/>
    <w:rsid w:val="00CD6444"/>
    <w:rsid w:val="00CD7EBC"/>
    <w:rsid w:val="00CE1DE2"/>
    <w:rsid w:val="00CE2788"/>
    <w:rsid w:val="00CE2B39"/>
    <w:rsid w:val="00CE2D0E"/>
    <w:rsid w:val="00CE33A8"/>
    <w:rsid w:val="00CE39BF"/>
    <w:rsid w:val="00CE45DF"/>
    <w:rsid w:val="00CE587B"/>
    <w:rsid w:val="00CE632B"/>
    <w:rsid w:val="00CE668A"/>
    <w:rsid w:val="00CF0EB4"/>
    <w:rsid w:val="00CF2F95"/>
    <w:rsid w:val="00CF32C3"/>
    <w:rsid w:val="00CF3966"/>
    <w:rsid w:val="00CF41A4"/>
    <w:rsid w:val="00CF42C4"/>
    <w:rsid w:val="00CF5EA6"/>
    <w:rsid w:val="00CF60BE"/>
    <w:rsid w:val="00CF74D1"/>
    <w:rsid w:val="00CF7A21"/>
    <w:rsid w:val="00D00ADA"/>
    <w:rsid w:val="00D02077"/>
    <w:rsid w:val="00D02E8C"/>
    <w:rsid w:val="00D032CD"/>
    <w:rsid w:val="00D036CC"/>
    <w:rsid w:val="00D04ED0"/>
    <w:rsid w:val="00D0626F"/>
    <w:rsid w:val="00D0780A"/>
    <w:rsid w:val="00D1043D"/>
    <w:rsid w:val="00D108A0"/>
    <w:rsid w:val="00D11C2F"/>
    <w:rsid w:val="00D126F3"/>
    <w:rsid w:val="00D12A97"/>
    <w:rsid w:val="00D13202"/>
    <w:rsid w:val="00D13E4D"/>
    <w:rsid w:val="00D14680"/>
    <w:rsid w:val="00D15261"/>
    <w:rsid w:val="00D15E2B"/>
    <w:rsid w:val="00D1696B"/>
    <w:rsid w:val="00D176A1"/>
    <w:rsid w:val="00D205A9"/>
    <w:rsid w:val="00D20E69"/>
    <w:rsid w:val="00D215FC"/>
    <w:rsid w:val="00D21802"/>
    <w:rsid w:val="00D22493"/>
    <w:rsid w:val="00D22C4A"/>
    <w:rsid w:val="00D23783"/>
    <w:rsid w:val="00D23BDE"/>
    <w:rsid w:val="00D23EAC"/>
    <w:rsid w:val="00D23F95"/>
    <w:rsid w:val="00D241FF"/>
    <w:rsid w:val="00D242B5"/>
    <w:rsid w:val="00D24D97"/>
    <w:rsid w:val="00D24F7F"/>
    <w:rsid w:val="00D255DD"/>
    <w:rsid w:val="00D2578C"/>
    <w:rsid w:val="00D25802"/>
    <w:rsid w:val="00D27A14"/>
    <w:rsid w:val="00D27F13"/>
    <w:rsid w:val="00D301D3"/>
    <w:rsid w:val="00D31438"/>
    <w:rsid w:val="00D317D7"/>
    <w:rsid w:val="00D31BDB"/>
    <w:rsid w:val="00D32CE2"/>
    <w:rsid w:val="00D33338"/>
    <w:rsid w:val="00D33852"/>
    <w:rsid w:val="00D338E6"/>
    <w:rsid w:val="00D3393C"/>
    <w:rsid w:val="00D33D1B"/>
    <w:rsid w:val="00D349EC"/>
    <w:rsid w:val="00D35CD4"/>
    <w:rsid w:val="00D36972"/>
    <w:rsid w:val="00D37628"/>
    <w:rsid w:val="00D3781A"/>
    <w:rsid w:val="00D41109"/>
    <w:rsid w:val="00D41E37"/>
    <w:rsid w:val="00D42BD7"/>
    <w:rsid w:val="00D42EF2"/>
    <w:rsid w:val="00D445D0"/>
    <w:rsid w:val="00D46091"/>
    <w:rsid w:val="00D461CB"/>
    <w:rsid w:val="00D46993"/>
    <w:rsid w:val="00D47442"/>
    <w:rsid w:val="00D502B2"/>
    <w:rsid w:val="00D51774"/>
    <w:rsid w:val="00D51DEE"/>
    <w:rsid w:val="00D52926"/>
    <w:rsid w:val="00D530DD"/>
    <w:rsid w:val="00D55154"/>
    <w:rsid w:val="00D5599B"/>
    <w:rsid w:val="00D577FA"/>
    <w:rsid w:val="00D5791A"/>
    <w:rsid w:val="00D60421"/>
    <w:rsid w:val="00D64EAA"/>
    <w:rsid w:val="00D64F03"/>
    <w:rsid w:val="00D65472"/>
    <w:rsid w:val="00D6750E"/>
    <w:rsid w:val="00D6793F"/>
    <w:rsid w:val="00D67E61"/>
    <w:rsid w:val="00D70AFB"/>
    <w:rsid w:val="00D70F0F"/>
    <w:rsid w:val="00D71606"/>
    <w:rsid w:val="00D71CCE"/>
    <w:rsid w:val="00D71EC8"/>
    <w:rsid w:val="00D71EE6"/>
    <w:rsid w:val="00D72BA7"/>
    <w:rsid w:val="00D72BB5"/>
    <w:rsid w:val="00D73324"/>
    <w:rsid w:val="00D7472B"/>
    <w:rsid w:val="00D75454"/>
    <w:rsid w:val="00D7581D"/>
    <w:rsid w:val="00D77451"/>
    <w:rsid w:val="00D77C38"/>
    <w:rsid w:val="00D83227"/>
    <w:rsid w:val="00D84BD0"/>
    <w:rsid w:val="00D8508A"/>
    <w:rsid w:val="00D8521D"/>
    <w:rsid w:val="00D859A0"/>
    <w:rsid w:val="00D87F4E"/>
    <w:rsid w:val="00D9003C"/>
    <w:rsid w:val="00D90542"/>
    <w:rsid w:val="00D90C60"/>
    <w:rsid w:val="00D90D5C"/>
    <w:rsid w:val="00D91128"/>
    <w:rsid w:val="00D9213A"/>
    <w:rsid w:val="00D92343"/>
    <w:rsid w:val="00D92E33"/>
    <w:rsid w:val="00D9396B"/>
    <w:rsid w:val="00D94573"/>
    <w:rsid w:val="00D962A6"/>
    <w:rsid w:val="00D97684"/>
    <w:rsid w:val="00D97979"/>
    <w:rsid w:val="00DA12FE"/>
    <w:rsid w:val="00DA2067"/>
    <w:rsid w:val="00DA3883"/>
    <w:rsid w:val="00DA4469"/>
    <w:rsid w:val="00DA4A02"/>
    <w:rsid w:val="00DA4AF5"/>
    <w:rsid w:val="00DA4D4F"/>
    <w:rsid w:val="00DA555A"/>
    <w:rsid w:val="00DA7016"/>
    <w:rsid w:val="00DB0D7C"/>
    <w:rsid w:val="00DB23D1"/>
    <w:rsid w:val="00DB30BE"/>
    <w:rsid w:val="00DB3B52"/>
    <w:rsid w:val="00DB5379"/>
    <w:rsid w:val="00DB5D22"/>
    <w:rsid w:val="00DB5DAA"/>
    <w:rsid w:val="00DB7C18"/>
    <w:rsid w:val="00DC1AF2"/>
    <w:rsid w:val="00DC235F"/>
    <w:rsid w:val="00DC2A5A"/>
    <w:rsid w:val="00DC2D9D"/>
    <w:rsid w:val="00DC32E8"/>
    <w:rsid w:val="00DC4491"/>
    <w:rsid w:val="00DC5901"/>
    <w:rsid w:val="00DC5ECE"/>
    <w:rsid w:val="00DC5FD9"/>
    <w:rsid w:val="00DC60E3"/>
    <w:rsid w:val="00DC64D5"/>
    <w:rsid w:val="00DC663B"/>
    <w:rsid w:val="00DC6971"/>
    <w:rsid w:val="00DD0FCA"/>
    <w:rsid w:val="00DD1710"/>
    <w:rsid w:val="00DD1B0F"/>
    <w:rsid w:val="00DD1C85"/>
    <w:rsid w:val="00DD1FE7"/>
    <w:rsid w:val="00DD3F1C"/>
    <w:rsid w:val="00DD57E1"/>
    <w:rsid w:val="00DD5E8D"/>
    <w:rsid w:val="00DD5EB4"/>
    <w:rsid w:val="00DD68B8"/>
    <w:rsid w:val="00DD6DC2"/>
    <w:rsid w:val="00DD71BE"/>
    <w:rsid w:val="00DD7D4A"/>
    <w:rsid w:val="00DE08A8"/>
    <w:rsid w:val="00DE1708"/>
    <w:rsid w:val="00DE17D0"/>
    <w:rsid w:val="00DE3A09"/>
    <w:rsid w:val="00DE3E43"/>
    <w:rsid w:val="00DE42C4"/>
    <w:rsid w:val="00DE4980"/>
    <w:rsid w:val="00DE6152"/>
    <w:rsid w:val="00DE6B19"/>
    <w:rsid w:val="00DE6C86"/>
    <w:rsid w:val="00DE7279"/>
    <w:rsid w:val="00DF0A5A"/>
    <w:rsid w:val="00DF0B8D"/>
    <w:rsid w:val="00DF1F0E"/>
    <w:rsid w:val="00DF461C"/>
    <w:rsid w:val="00DF4C47"/>
    <w:rsid w:val="00DF60B6"/>
    <w:rsid w:val="00DF6AD5"/>
    <w:rsid w:val="00E000A5"/>
    <w:rsid w:val="00E00A42"/>
    <w:rsid w:val="00E00DF7"/>
    <w:rsid w:val="00E01D8F"/>
    <w:rsid w:val="00E04120"/>
    <w:rsid w:val="00E043DA"/>
    <w:rsid w:val="00E05C5B"/>
    <w:rsid w:val="00E064E3"/>
    <w:rsid w:val="00E0682C"/>
    <w:rsid w:val="00E0693C"/>
    <w:rsid w:val="00E1002F"/>
    <w:rsid w:val="00E10AEC"/>
    <w:rsid w:val="00E10CB0"/>
    <w:rsid w:val="00E1136B"/>
    <w:rsid w:val="00E113D9"/>
    <w:rsid w:val="00E1169D"/>
    <w:rsid w:val="00E120C0"/>
    <w:rsid w:val="00E12F38"/>
    <w:rsid w:val="00E13F99"/>
    <w:rsid w:val="00E16214"/>
    <w:rsid w:val="00E16F5E"/>
    <w:rsid w:val="00E17615"/>
    <w:rsid w:val="00E17669"/>
    <w:rsid w:val="00E17ACD"/>
    <w:rsid w:val="00E20D9C"/>
    <w:rsid w:val="00E20F35"/>
    <w:rsid w:val="00E22231"/>
    <w:rsid w:val="00E235D5"/>
    <w:rsid w:val="00E2452C"/>
    <w:rsid w:val="00E2515A"/>
    <w:rsid w:val="00E26716"/>
    <w:rsid w:val="00E26E05"/>
    <w:rsid w:val="00E26E70"/>
    <w:rsid w:val="00E271C2"/>
    <w:rsid w:val="00E276CD"/>
    <w:rsid w:val="00E30490"/>
    <w:rsid w:val="00E30D8A"/>
    <w:rsid w:val="00E312A6"/>
    <w:rsid w:val="00E3130E"/>
    <w:rsid w:val="00E31C00"/>
    <w:rsid w:val="00E32238"/>
    <w:rsid w:val="00E327B1"/>
    <w:rsid w:val="00E33AC0"/>
    <w:rsid w:val="00E350CB"/>
    <w:rsid w:val="00E351D9"/>
    <w:rsid w:val="00E35BAA"/>
    <w:rsid w:val="00E375F3"/>
    <w:rsid w:val="00E37640"/>
    <w:rsid w:val="00E3764A"/>
    <w:rsid w:val="00E400F7"/>
    <w:rsid w:val="00E40A30"/>
    <w:rsid w:val="00E40B7E"/>
    <w:rsid w:val="00E4107C"/>
    <w:rsid w:val="00E41B84"/>
    <w:rsid w:val="00E42F96"/>
    <w:rsid w:val="00E43206"/>
    <w:rsid w:val="00E43F29"/>
    <w:rsid w:val="00E4583D"/>
    <w:rsid w:val="00E458E5"/>
    <w:rsid w:val="00E47ABF"/>
    <w:rsid w:val="00E47C6F"/>
    <w:rsid w:val="00E50A71"/>
    <w:rsid w:val="00E50F88"/>
    <w:rsid w:val="00E5107C"/>
    <w:rsid w:val="00E5155F"/>
    <w:rsid w:val="00E52135"/>
    <w:rsid w:val="00E52194"/>
    <w:rsid w:val="00E526F3"/>
    <w:rsid w:val="00E52944"/>
    <w:rsid w:val="00E54DB8"/>
    <w:rsid w:val="00E5505A"/>
    <w:rsid w:val="00E550A0"/>
    <w:rsid w:val="00E55DB5"/>
    <w:rsid w:val="00E57C60"/>
    <w:rsid w:val="00E6136E"/>
    <w:rsid w:val="00E61950"/>
    <w:rsid w:val="00E61C06"/>
    <w:rsid w:val="00E64362"/>
    <w:rsid w:val="00E64BE0"/>
    <w:rsid w:val="00E64DFB"/>
    <w:rsid w:val="00E64F3F"/>
    <w:rsid w:val="00E65540"/>
    <w:rsid w:val="00E6688B"/>
    <w:rsid w:val="00E67318"/>
    <w:rsid w:val="00E70B96"/>
    <w:rsid w:val="00E712BB"/>
    <w:rsid w:val="00E71F3E"/>
    <w:rsid w:val="00E722A7"/>
    <w:rsid w:val="00E724AE"/>
    <w:rsid w:val="00E72B2E"/>
    <w:rsid w:val="00E73B5E"/>
    <w:rsid w:val="00E73CB8"/>
    <w:rsid w:val="00E74261"/>
    <w:rsid w:val="00E75209"/>
    <w:rsid w:val="00E753DE"/>
    <w:rsid w:val="00E757F3"/>
    <w:rsid w:val="00E75D3B"/>
    <w:rsid w:val="00E76400"/>
    <w:rsid w:val="00E765BD"/>
    <w:rsid w:val="00E7706E"/>
    <w:rsid w:val="00E80E98"/>
    <w:rsid w:val="00E817B1"/>
    <w:rsid w:val="00E8223A"/>
    <w:rsid w:val="00E82CBE"/>
    <w:rsid w:val="00E82D9C"/>
    <w:rsid w:val="00E82EA4"/>
    <w:rsid w:val="00E84535"/>
    <w:rsid w:val="00E850EC"/>
    <w:rsid w:val="00E851DC"/>
    <w:rsid w:val="00E86AC4"/>
    <w:rsid w:val="00E86F1E"/>
    <w:rsid w:val="00E87015"/>
    <w:rsid w:val="00E8707A"/>
    <w:rsid w:val="00E872E8"/>
    <w:rsid w:val="00E875E5"/>
    <w:rsid w:val="00E90970"/>
    <w:rsid w:val="00E910E0"/>
    <w:rsid w:val="00E91904"/>
    <w:rsid w:val="00E92344"/>
    <w:rsid w:val="00E93D81"/>
    <w:rsid w:val="00E94FB8"/>
    <w:rsid w:val="00E959AA"/>
    <w:rsid w:val="00E9764B"/>
    <w:rsid w:val="00EA1BEA"/>
    <w:rsid w:val="00EA280D"/>
    <w:rsid w:val="00EA33C2"/>
    <w:rsid w:val="00EA3791"/>
    <w:rsid w:val="00EA3D58"/>
    <w:rsid w:val="00EA4453"/>
    <w:rsid w:val="00EA5ACD"/>
    <w:rsid w:val="00EA60FF"/>
    <w:rsid w:val="00EA6E3D"/>
    <w:rsid w:val="00EA7904"/>
    <w:rsid w:val="00EA7950"/>
    <w:rsid w:val="00EA7BAC"/>
    <w:rsid w:val="00EB11DA"/>
    <w:rsid w:val="00EB1999"/>
    <w:rsid w:val="00EB1B18"/>
    <w:rsid w:val="00EB1EDA"/>
    <w:rsid w:val="00EB22D0"/>
    <w:rsid w:val="00EB2C37"/>
    <w:rsid w:val="00EB4243"/>
    <w:rsid w:val="00EB65ED"/>
    <w:rsid w:val="00EB72B5"/>
    <w:rsid w:val="00EC067C"/>
    <w:rsid w:val="00EC2273"/>
    <w:rsid w:val="00EC3BDA"/>
    <w:rsid w:val="00EC42FC"/>
    <w:rsid w:val="00EC4C09"/>
    <w:rsid w:val="00EC5D77"/>
    <w:rsid w:val="00EC6702"/>
    <w:rsid w:val="00EC74C8"/>
    <w:rsid w:val="00ED0277"/>
    <w:rsid w:val="00ED0420"/>
    <w:rsid w:val="00ED0542"/>
    <w:rsid w:val="00ED1CF0"/>
    <w:rsid w:val="00ED5389"/>
    <w:rsid w:val="00ED6CF2"/>
    <w:rsid w:val="00ED71FB"/>
    <w:rsid w:val="00ED7366"/>
    <w:rsid w:val="00EE2064"/>
    <w:rsid w:val="00EE244E"/>
    <w:rsid w:val="00EE2B4B"/>
    <w:rsid w:val="00EE332E"/>
    <w:rsid w:val="00EE343E"/>
    <w:rsid w:val="00EE3873"/>
    <w:rsid w:val="00EE516E"/>
    <w:rsid w:val="00EE5639"/>
    <w:rsid w:val="00EE56EF"/>
    <w:rsid w:val="00EE5E67"/>
    <w:rsid w:val="00EE64B5"/>
    <w:rsid w:val="00EE6BB8"/>
    <w:rsid w:val="00EE75EC"/>
    <w:rsid w:val="00EE7709"/>
    <w:rsid w:val="00EF0407"/>
    <w:rsid w:val="00EF0A68"/>
    <w:rsid w:val="00EF1F4F"/>
    <w:rsid w:val="00EF2105"/>
    <w:rsid w:val="00EF28F8"/>
    <w:rsid w:val="00EF2EDF"/>
    <w:rsid w:val="00EF3051"/>
    <w:rsid w:val="00EF7495"/>
    <w:rsid w:val="00EF75D0"/>
    <w:rsid w:val="00F004A0"/>
    <w:rsid w:val="00F00683"/>
    <w:rsid w:val="00F007B9"/>
    <w:rsid w:val="00F00CE1"/>
    <w:rsid w:val="00F00F67"/>
    <w:rsid w:val="00F0157C"/>
    <w:rsid w:val="00F0257B"/>
    <w:rsid w:val="00F0284C"/>
    <w:rsid w:val="00F02ACA"/>
    <w:rsid w:val="00F0343C"/>
    <w:rsid w:val="00F038B7"/>
    <w:rsid w:val="00F05543"/>
    <w:rsid w:val="00F05D98"/>
    <w:rsid w:val="00F06A07"/>
    <w:rsid w:val="00F10277"/>
    <w:rsid w:val="00F10328"/>
    <w:rsid w:val="00F10CC9"/>
    <w:rsid w:val="00F1113D"/>
    <w:rsid w:val="00F11354"/>
    <w:rsid w:val="00F1274D"/>
    <w:rsid w:val="00F128E4"/>
    <w:rsid w:val="00F12990"/>
    <w:rsid w:val="00F13C2C"/>
    <w:rsid w:val="00F141E5"/>
    <w:rsid w:val="00F15AA6"/>
    <w:rsid w:val="00F16912"/>
    <w:rsid w:val="00F16E10"/>
    <w:rsid w:val="00F17792"/>
    <w:rsid w:val="00F20D02"/>
    <w:rsid w:val="00F2186A"/>
    <w:rsid w:val="00F22B21"/>
    <w:rsid w:val="00F233BD"/>
    <w:rsid w:val="00F24D2E"/>
    <w:rsid w:val="00F273F2"/>
    <w:rsid w:val="00F27611"/>
    <w:rsid w:val="00F27DBD"/>
    <w:rsid w:val="00F27DE6"/>
    <w:rsid w:val="00F308C1"/>
    <w:rsid w:val="00F317E8"/>
    <w:rsid w:val="00F32828"/>
    <w:rsid w:val="00F33731"/>
    <w:rsid w:val="00F33DA2"/>
    <w:rsid w:val="00F33DF9"/>
    <w:rsid w:val="00F33F16"/>
    <w:rsid w:val="00F34A2D"/>
    <w:rsid w:val="00F352AF"/>
    <w:rsid w:val="00F355EF"/>
    <w:rsid w:val="00F35F31"/>
    <w:rsid w:val="00F364DF"/>
    <w:rsid w:val="00F3777D"/>
    <w:rsid w:val="00F37853"/>
    <w:rsid w:val="00F406D3"/>
    <w:rsid w:val="00F461D1"/>
    <w:rsid w:val="00F47397"/>
    <w:rsid w:val="00F475BD"/>
    <w:rsid w:val="00F475E1"/>
    <w:rsid w:val="00F504DF"/>
    <w:rsid w:val="00F50D8B"/>
    <w:rsid w:val="00F519E1"/>
    <w:rsid w:val="00F521D3"/>
    <w:rsid w:val="00F5238E"/>
    <w:rsid w:val="00F5447D"/>
    <w:rsid w:val="00F55108"/>
    <w:rsid w:val="00F55562"/>
    <w:rsid w:val="00F55FF6"/>
    <w:rsid w:val="00F5642D"/>
    <w:rsid w:val="00F564ED"/>
    <w:rsid w:val="00F56FC2"/>
    <w:rsid w:val="00F61457"/>
    <w:rsid w:val="00F61E32"/>
    <w:rsid w:val="00F621B3"/>
    <w:rsid w:val="00F622AC"/>
    <w:rsid w:val="00F624B5"/>
    <w:rsid w:val="00F63014"/>
    <w:rsid w:val="00F63403"/>
    <w:rsid w:val="00F6341C"/>
    <w:rsid w:val="00F63F32"/>
    <w:rsid w:val="00F64DF4"/>
    <w:rsid w:val="00F65510"/>
    <w:rsid w:val="00F65FDF"/>
    <w:rsid w:val="00F66528"/>
    <w:rsid w:val="00F669CD"/>
    <w:rsid w:val="00F66F57"/>
    <w:rsid w:val="00F67994"/>
    <w:rsid w:val="00F67CBD"/>
    <w:rsid w:val="00F67F94"/>
    <w:rsid w:val="00F70D4E"/>
    <w:rsid w:val="00F711CE"/>
    <w:rsid w:val="00F71869"/>
    <w:rsid w:val="00F723DF"/>
    <w:rsid w:val="00F728D5"/>
    <w:rsid w:val="00F7324B"/>
    <w:rsid w:val="00F73DD1"/>
    <w:rsid w:val="00F75AF4"/>
    <w:rsid w:val="00F76183"/>
    <w:rsid w:val="00F7720A"/>
    <w:rsid w:val="00F77A83"/>
    <w:rsid w:val="00F80173"/>
    <w:rsid w:val="00F80AFE"/>
    <w:rsid w:val="00F81C1C"/>
    <w:rsid w:val="00F81E6A"/>
    <w:rsid w:val="00F82448"/>
    <w:rsid w:val="00F82900"/>
    <w:rsid w:val="00F830F8"/>
    <w:rsid w:val="00F83BC5"/>
    <w:rsid w:val="00F867A4"/>
    <w:rsid w:val="00F86BD7"/>
    <w:rsid w:val="00F90AF8"/>
    <w:rsid w:val="00F91620"/>
    <w:rsid w:val="00F91E2A"/>
    <w:rsid w:val="00F926CF"/>
    <w:rsid w:val="00F92CEE"/>
    <w:rsid w:val="00F933A1"/>
    <w:rsid w:val="00F93409"/>
    <w:rsid w:val="00F94750"/>
    <w:rsid w:val="00F94A09"/>
    <w:rsid w:val="00F95478"/>
    <w:rsid w:val="00F96E50"/>
    <w:rsid w:val="00FA0F7E"/>
    <w:rsid w:val="00FA1D2D"/>
    <w:rsid w:val="00FA427A"/>
    <w:rsid w:val="00FA4C52"/>
    <w:rsid w:val="00FA53AF"/>
    <w:rsid w:val="00FA55E1"/>
    <w:rsid w:val="00FA56DA"/>
    <w:rsid w:val="00FA6503"/>
    <w:rsid w:val="00FA774A"/>
    <w:rsid w:val="00FA7C66"/>
    <w:rsid w:val="00FA7F81"/>
    <w:rsid w:val="00FB0F65"/>
    <w:rsid w:val="00FB17DC"/>
    <w:rsid w:val="00FB2C83"/>
    <w:rsid w:val="00FB38D7"/>
    <w:rsid w:val="00FB51CA"/>
    <w:rsid w:val="00FB5A13"/>
    <w:rsid w:val="00FB72E6"/>
    <w:rsid w:val="00FC1AD8"/>
    <w:rsid w:val="00FC2314"/>
    <w:rsid w:val="00FC2DC7"/>
    <w:rsid w:val="00FC3319"/>
    <w:rsid w:val="00FC33D2"/>
    <w:rsid w:val="00FC38C1"/>
    <w:rsid w:val="00FC4BE5"/>
    <w:rsid w:val="00FC4E09"/>
    <w:rsid w:val="00FC4FF8"/>
    <w:rsid w:val="00FC51B1"/>
    <w:rsid w:val="00FC5918"/>
    <w:rsid w:val="00FC5A60"/>
    <w:rsid w:val="00FC6634"/>
    <w:rsid w:val="00FC6AF1"/>
    <w:rsid w:val="00FC72F0"/>
    <w:rsid w:val="00FC787B"/>
    <w:rsid w:val="00FD130E"/>
    <w:rsid w:val="00FD1E9B"/>
    <w:rsid w:val="00FD2A6F"/>
    <w:rsid w:val="00FD5673"/>
    <w:rsid w:val="00FD7EA9"/>
    <w:rsid w:val="00FE033C"/>
    <w:rsid w:val="00FE1A2D"/>
    <w:rsid w:val="00FE29D1"/>
    <w:rsid w:val="00FE4BE7"/>
    <w:rsid w:val="00FE5807"/>
    <w:rsid w:val="00FE5B72"/>
    <w:rsid w:val="00FE5D47"/>
    <w:rsid w:val="00FE648A"/>
    <w:rsid w:val="00FE7080"/>
    <w:rsid w:val="00FF068D"/>
    <w:rsid w:val="00FF0FCB"/>
    <w:rsid w:val="00FF12C1"/>
    <w:rsid w:val="00FF163A"/>
    <w:rsid w:val="00FF1B01"/>
    <w:rsid w:val="00FF36BC"/>
    <w:rsid w:val="00FF3BE2"/>
    <w:rsid w:val="00FF3F09"/>
    <w:rsid w:val="00FF4257"/>
    <w:rsid w:val="00FF4389"/>
    <w:rsid w:val="00FF6761"/>
    <w:rsid w:val="00FF7854"/>
    <w:rsid w:val="00FF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2C6FD3E6-179B-4429-BA16-9108A532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B53466"/>
    <w:pPr>
      <w:widowControl w:val="0"/>
      <w:jc w:val="both"/>
    </w:pPr>
    <w:rPr>
      <w:kern w:val="2"/>
      <w:sz w:val="21"/>
    </w:rPr>
  </w:style>
  <w:style w:type="paragraph" w:styleId="1">
    <w:name w:val="heading 1"/>
    <w:basedOn w:val="a0"/>
    <w:next w:val="a0"/>
    <w:link w:val="10"/>
    <w:qFormat/>
    <w:pPr>
      <w:keepNext/>
      <w:keepLines/>
      <w:numPr>
        <w:numId w:val="1"/>
      </w:numPr>
      <w:tabs>
        <w:tab w:val="left" w:pos="432"/>
      </w:tabs>
      <w:spacing w:before="340" w:after="330" w:line="576" w:lineRule="auto"/>
      <w:outlineLvl w:val="0"/>
    </w:pPr>
    <w:rPr>
      <w:b/>
      <w:kern w:val="44"/>
      <w:sz w:val="44"/>
      <w:lang w:val="x-none" w:eastAsia="x-none"/>
    </w:rPr>
  </w:style>
  <w:style w:type="paragraph" w:styleId="2">
    <w:name w:val="heading 2"/>
    <w:basedOn w:val="a0"/>
    <w:next w:val="a0"/>
    <w:link w:val="20"/>
    <w:qFormat/>
    <w:pPr>
      <w:keepNext/>
      <w:keepLines/>
      <w:spacing w:before="260" w:after="260" w:line="413" w:lineRule="auto"/>
      <w:outlineLvl w:val="1"/>
    </w:pPr>
    <w:rPr>
      <w:rFonts w:ascii="Cambria" w:hAnsi="Cambria"/>
      <w:b/>
      <w:bCs/>
      <w:sz w:val="32"/>
      <w:szCs w:val="32"/>
    </w:rPr>
  </w:style>
  <w:style w:type="paragraph" w:styleId="3">
    <w:name w:val="heading 3"/>
    <w:basedOn w:val="a0"/>
    <w:next w:val="a0"/>
    <w:link w:val="30"/>
    <w:uiPriority w:val="9"/>
    <w:semiHidden/>
    <w:unhideWhenUsed/>
    <w:qFormat/>
    <w:rsid w:val="00D859A0"/>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4C176B"/>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uiPriority w:val="99"/>
    <w:rPr>
      <w:color w:val="800080"/>
      <w:u w:val="single"/>
    </w:rPr>
  </w:style>
  <w:style w:type="character" w:styleId="a5">
    <w:name w:val="Strong"/>
    <w:uiPriority w:val="22"/>
    <w:qFormat/>
    <w:rPr>
      <w:b/>
      <w:bCs/>
    </w:rPr>
  </w:style>
  <w:style w:type="character" w:styleId="a6">
    <w:name w:val="Hyperlink"/>
    <w:uiPriority w:val="99"/>
    <w:rPr>
      <w:color w:val="0000FF"/>
      <w:u w:val="single"/>
    </w:rPr>
  </w:style>
  <w:style w:type="character" w:customStyle="1" w:styleId="20">
    <w:name w:val="标题 2 字符"/>
    <w:link w:val="2"/>
    <w:rPr>
      <w:rFonts w:ascii="Cambria" w:eastAsia="宋体" w:hAnsi="Cambria"/>
      <w:b/>
      <w:bCs/>
      <w:kern w:val="2"/>
      <w:sz w:val="32"/>
      <w:szCs w:val="32"/>
      <w:lang w:val="en-US" w:eastAsia="zh-CN" w:bidi="ar-SA"/>
    </w:rPr>
  </w:style>
  <w:style w:type="character" w:customStyle="1" w:styleId="a7">
    <w:name w:val="批注框文本 字符"/>
    <w:link w:val="a8"/>
    <w:rPr>
      <w:kern w:val="2"/>
      <w:sz w:val="18"/>
      <w:szCs w:val="18"/>
    </w:rPr>
  </w:style>
  <w:style w:type="character" w:customStyle="1" w:styleId="modtit">
    <w:name w:val="modtit"/>
  </w:style>
  <w:style w:type="character" w:customStyle="1" w:styleId="a9">
    <w:name w:val="页眉 字符"/>
    <w:link w:val="aa"/>
    <w:rPr>
      <w:kern w:val="2"/>
      <w:sz w:val="18"/>
    </w:rPr>
  </w:style>
  <w:style w:type="character" w:customStyle="1" w:styleId="ab">
    <w:name w:val="页脚 字符"/>
    <w:link w:val="ac"/>
    <w:rPr>
      <w:kern w:val="2"/>
      <w:sz w:val="18"/>
    </w:rPr>
  </w:style>
  <w:style w:type="character" w:customStyle="1" w:styleId="10">
    <w:name w:val="标题 1 字符"/>
    <w:link w:val="1"/>
    <w:rPr>
      <w:b/>
      <w:kern w:val="44"/>
      <w:sz w:val="44"/>
      <w:lang w:val="x-none" w:eastAsia="x-none"/>
    </w:rPr>
  </w:style>
  <w:style w:type="paragraph" w:styleId="aa">
    <w:name w:val="header"/>
    <w:basedOn w:val="a0"/>
    <w:link w:val="a9"/>
    <w:pPr>
      <w:pBdr>
        <w:bottom w:val="single" w:sz="6" w:space="1" w:color="auto"/>
      </w:pBdr>
      <w:tabs>
        <w:tab w:val="center" w:pos="4153"/>
        <w:tab w:val="right" w:pos="8306"/>
      </w:tabs>
      <w:snapToGrid w:val="0"/>
      <w:jc w:val="center"/>
    </w:pPr>
    <w:rPr>
      <w:sz w:val="18"/>
      <w:lang w:val="x-none" w:eastAsia="x-none"/>
    </w:rPr>
  </w:style>
  <w:style w:type="paragraph" w:styleId="21">
    <w:name w:val="toc 2"/>
    <w:basedOn w:val="a0"/>
    <w:next w:val="a0"/>
    <w:uiPriority w:val="39"/>
    <w:pPr>
      <w:tabs>
        <w:tab w:val="left" w:pos="993"/>
        <w:tab w:val="right" w:leader="dot" w:pos="10107"/>
      </w:tabs>
      <w:ind w:leftChars="200" w:left="420"/>
    </w:pPr>
  </w:style>
  <w:style w:type="paragraph" w:styleId="11">
    <w:name w:val="toc 1"/>
    <w:basedOn w:val="a0"/>
    <w:next w:val="a0"/>
    <w:uiPriority w:val="39"/>
    <w:pPr>
      <w:tabs>
        <w:tab w:val="left" w:pos="426"/>
        <w:tab w:val="right" w:leader="dot" w:pos="10107"/>
      </w:tabs>
    </w:pPr>
  </w:style>
  <w:style w:type="paragraph" w:styleId="31">
    <w:name w:val="toc 3"/>
    <w:basedOn w:val="a0"/>
    <w:next w:val="a0"/>
    <w:uiPriority w:val="39"/>
    <w:pPr>
      <w:ind w:leftChars="400" w:left="840"/>
    </w:pPr>
  </w:style>
  <w:style w:type="paragraph" w:styleId="ad">
    <w:name w:val="Normal (Web)"/>
    <w:basedOn w:val="a0"/>
    <w:uiPriority w:val="99"/>
    <w:pPr>
      <w:widowControl/>
      <w:spacing w:before="100" w:beforeAutospacing="1" w:after="100" w:afterAutospacing="1"/>
      <w:jc w:val="left"/>
    </w:pPr>
    <w:rPr>
      <w:rFonts w:ascii="宋体" w:hAnsi="宋体" w:cs="宋体"/>
      <w:kern w:val="0"/>
      <w:sz w:val="24"/>
      <w:szCs w:val="24"/>
    </w:rPr>
  </w:style>
  <w:style w:type="paragraph" w:styleId="ac">
    <w:name w:val="footer"/>
    <w:basedOn w:val="a0"/>
    <w:link w:val="ab"/>
    <w:pPr>
      <w:tabs>
        <w:tab w:val="center" w:pos="4153"/>
        <w:tab w:val="right" w:pos="8306"/>
      </w:tabs>
      <w:snapToGrid w:val="0"/>
      <w:jc w:val="left"/>
    </w:pPr>
    <w:rPr>
      <w:sz w:val="18"/>
      <w:lang w:val="x-none" w:eastAsia="x-none"/>
    </w:rPr>
  </w:style>
  <w:style w:type="paragraph" w:styleId="a8">
    <w:name w:val="Balloon Text"/>
    <w:basedOn w:val="a0"/>
    <w:link w:val="a7"/>
    <w:rPr>
      <w:sz w:val="18"/>
      <w:szCs w:val="18"/>
      <w:lang w:val="x-none" w:eastAsia="x-none"/>
    </w:rPr>
  </w:style>
  <w:style w:type="paragraph" w:styleId="ae">
    <w:name w:val="List Paragraph"/>
    <w:basedOn w:val="a0"/>
    <w:uiPriority w:val="34"/>
    <w:qFormat/>
    <w:pPr>
      <w:ind w:firstLineChars="200" w:firstLine="420"/>
    </w:pPr>
    <w:rPr>
      <w:rFonts w:ascii="Calibri" w:hAnsi="Calibri"/>
      <w:szCs w:val="22"/>
    </w:rPr>
  </w:style>
  <w:style w:type="paragraph" w:styleId="TOC">
    <w:name w:val="TOC Heading"/>
    <w:basedOn w:val="1"/>
    <w:next w:val="a0"/>
    <w:qFormat/>
    <w:pPr>
      <w:widowControl/>
      <w:numPr>
        <w:numId w:val="0"/>
      </w:numPr>
      <w:tabs>
        <w:tab w:val="left" w:pos="432"/>
      </w:tabs>
      <w:spacing w:before="480" w:after="0" w:line="276" w:lineRule="auto"/>
      <w:jc w:val="left"/>
      <w:outlineLvl w:val="9"/>
    </w:pPr>
    <w:rPr>
      <w:rFonts w:ascii="Cambria" w:hAnsi="Cambria"/>
      <w:bCs/>
      <w:color w:val="365F91"/>
      <w:kern w:val="0"/>
      <w:sz w:val="28"/>
      <w:szCs w:val="28"/>
    </w:rPr>
  </w:style>
  <w:style w:type="paragraph" w:customStyle="1" w:styleId="12">
    <w:name w:val="样式1"/>
    <w:basedOn w:val="a0"/>
    <w:pPr>
      <w:spacing w:line="360" w:lineRule="auto"/>
      <w:jc w:val="center"/>
      <w:outlineLvl w:val="0"/>
    </w:pPr>
    <w:rPr>
      <w:rFonts w:ascii="黑体" w:eastAsia="黑体"/>
      <w:b/>
      <w:sz w:val="52"/>
    </w:rPr>
  </w:style>
  <w:style w:type="paragraph" w:customStyle="1" w:styleId="HD1">
    <w:name w:val="HD正文1"/>
    <w:basedOn w:val="a0"/>
    <w:pPr>
      <w:spacing w:line="440" w:lineRule="atLeast"/>
      <w:ind w:firstLine="540"/>
    </w:pPr>
    <w:rPr>
      <w:rFonts w:ascii="Calibri" w:hAnsi="Calibri"/>
      <w:sz w:val="24"/>
    </w:rPr>
  </w:style>
  <w:style w:type="paragraph" w:styleId="41">
    <w:name w:val="toc 4"/>
    <w:basedOn w:val="a0"/>
    <w:next w:val="a0"/>
    <w:autoRedefine/>
    <w:uiPriority w:val="39"/>
    <w:unhideWhenUsed/>
    <w:rsid w:val="00A231D5"/>
    <w:pPr>
      <w:ind w:leftChars="600" w:left="1260"/>
    </w:pPr>
    <w:rPr>
      <w:rFonts w:ascii="Calibri" w:hAnsi="Calibri"/>
      <w:szCs w:val="22"/>
    </w:rPr>
  </w:style>
  <w:style w:type="paragraph" w:styleId="5">
    <w:name w:val="toc 5"/>
    <w:basedOn w:val="a0"/>
    <w:next w:val="a0"/>
    <w:autoRedefine/>
    <w:uiPriority w:val="39"/>
    <w:unhideWhenUsed/>
    <w:rsid w:val="00A231D5"/>
    <w:pPr>
      <w:ind w:leftChars="800" w:left="1680"/>
    </w:pPr>
    <w:rPr>
      <w:rFonts w:ascii="Calibri" w:hAnsi="Calibri"/>
      <w:szCs w:val="22"/>
    </w:rPr>
  </w:style>
  <w:style w:type="paragraph" w:styleId="6">
    <w:name w:val="toc 6"/>
    <w:basedOn w:val="a0"/>
    <w:next w:val="a0"/>
    <w:autoRedefine/>
    <w:uiPriority w:val="39"/>
    <w:unhideWhenUsed/>
    <w:rsid w:val="00A231D5"/>
    <w:pPr>
      <w:ind w:leftChars="1000" w:left="2100"/>
    </w:pPr>
    <w:rPr>
      <w:rFonts w:ascii="Calibri" w:hAnsi="Calibri"/>
      <w:szCs w:val="22"/>
    </w:rPr>
  </w:style>
  <w:style w:type="paragraph" w:styleId="7">
    <w:name w:val="toc 7"/>
    <w:basedOn w:val="a0"/>
    <w:next w:val="a0"/>
    <w:autoRedefine/>
    <w:uiPriority w:val="39"/>
    <w:unhideWhenUsed/>
    <w:rsid w:val="00A231D5"/>
    <w:pPr>
      <w:ind w:leftChars="1200" w:left="2520"/>
    </w:pPr>
    <w:rPr>
      <w:rFonts w:ascii="Calibri" w:hAnsi="Calibri"/>
      <w:szCs w:val="22"/>
    </w:rPr>
  </w:style>
  <w:style w:type="paragraph" w:styleId="8">
    <w:name w:val="toc 8"/>
    <w:basedOn w:val="a0"/>
    <w:next w:val="a0"/>
    <w:autoRedefine/>
    <w:uiPriority w:val="39"/>
    <w:unhideWhenUsed/>
    <w:rsid w:val="00A231D5"/>
    <w:pPr>
      <w:ind w:leftChars="1400" w:left="2940"/>
    </w:pPr>
    <w:rPr>
      <w:rFonts w:ascii="Calibri" w:hAnsi="Calibri"/>
      <w:szCs w:val="22"/>
    </w:rPr>
  </w:style>
  <w:style w:type="paragraph" w:styleId="9">
    <w:name w:val="toc 9"/>
    <w:basedOn w:val="a0"/>
    <w:next w:val="a0"/>
    <w:autoRedefine/>
    <w:uiPriority w:val="39"/>
    <w:unhideWhenUsed/>
    <w:rsid w:val="00A231D5"/>
    <w:pPr>
      <w:ind w:leftChars="1600" w:left="3360"/>
    </w:pPr>
    <w:rPr>
      <w:rFonts w:ascii="Calibri" w:hAnsi="Calibri"/>
      <w:szCs w:val="22"/>
    </w:rPr>
  </w:style>
  <w:style w:type="character" w:styleId="HTML">
    <w:name w:val="HTML Code"/>
    <w:uiPriority w:val="99"/>
    <w:semiHidden/>
    <w:unhideWhenUsed/>
    <w:rsid w:val="008477E4"/>
    <w:rPr>
      <w:rFonts w:ascii="宋体" w:eastAsia="宋体" w:hAnsi="宋体" w:cs="宋体"/>
      <w:sz w:val="24"/>
      <w:szCs w:val="24"/>
    </w:rPr>
  </w:style>
  <w:style w:type="paragraph" w:styleId="HTML0">
    <w:name w:val="HTML Preformatted"/>
    <w:basedOn w:val="a0"/>
    <w:link w:val="HTML1"/>
    <w:uiPriority w:val="99"/>
    <w:semiHidden/>
    <w:unhideWhenUsed/>
    <w:rsid w:val="007E4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1">
    <w:name w:val="HTML 预设格式 字符"/>
    <w:link w:val="HTML0"/>
    <w:uiPriority w:val="99"/>
    <w:semiHidden/>
    <w:rsid w:val="007E4554"/>
    <w:rPr>
      <w:rFonts w:ascii="宋体" w:hAnsi="宋体" w:cs="宋体"/>
      <w:sz w:val="24"/>
      <w:szCs w:val="24"/>
    </w:rPr>
  </w:style>
  <w:style w:type="character" w:customStyle="1" w:styleId="kwd">
    <w:name w:val="kwd"/>
    <w:rsid w:val="007E4554"/>
  </w:style>
  <w:style w:type="character" w:customStyle="1" w:styleId="pln">
    <w:name w:val="pln"/>
    <w:rsid w:val="007E4554"/>
  </w:style>
  <w:style w:type="character" w:styleId="HTML2">
    <w:name w:val="HTML Typewriter"/>
    <w:uiPriority w:val="99"/>
    <w:semiHidden/>
    <w:unhideWhenUsed/>
    <w:rsid w:val="00A83CDD"/>
    <w:rPr>
      <w:rFonts w:ascii="宋体" w:eastAsia="宋体" w:hAnsi="宋体" w:cs="宋体"/>
      <w:sz w:val="24"/>
      <w:szCs w:val="24"/>
    </w:rPr>
  </w:style>
  <w:style w:type="paragraph" w:customStyle="1" w:styleId="a">
    <w:name w:val="标题一"/>
    <w:basedOn w:val="1"/>
    <w:rsid w:val="0089606F"/>
    <w:pPr>
      <w:numPr>
        <w:numId w:val="4"/>
      </w:numPr>
      <w:tabs>
        <w:tab w:val="left" w:pos="432"/>
      </w:tabs>
      <w:spacing w:after="120"/>
      <w:ind w:left="358"/>
    </w:pPr>
    <w:rPr>
      <w:sz w:val="21"/>
      <w:lang w:val="en-US" w:eastAsia="zh-CN"/>
    </w:rPr>
  </w:style>
  <w:style w:type="character" w:customStyle="1" w:styleId="30">
    <w:name w:val="标题 3 字符"/>
    <w:link w:val="3"/>
    <w:uiPriority w:val="9"/>
    <w:semiHidden/>
    <w:rsid w:val="00D859A0"/>
    <w:rPr>
      <w:b/>
      <w:bCs/>
      <w:kern w:val="2"/>
      <w:sz w:val="32"/>
      <w:szCs w:val="32"/>
    </w:rPr>
  </w:style>
  <w:style w:type="character" w:customStyle="1" w:styleId="40">
    <w:name w:val="标题 4 字符"/>
    <w:link w:val="4"/>
    <w:uiPriority w:val="9"/>
    <w:rsid w:val="004C176B"/>
    <w:rPr>
      <w:rFonts w:ascii="Calibri Light" w:eastAsia="宋体" w:hAnsi="Calibri Light" w:cs="Times New Roman"/>
      <w:b/>
      <w:bCs/>
      <w:kern w:val="2"/>
      <w:sz w:val="28"/>
      <w:szCs w:val="28"/>
    </w:rPr>
  </w:style>
  <w:style w:type="character" w:styleId="af">
    <w:name w:val="annotation reference"/>
    <w:uiPriority w:val="99"/>
    <w:semiHidden/>
    <w:unhideWhenUsed/>
    <w:rsid w:val="00063E99"/>
    <w:rPr>
      <w:sz w:val="21"/>
      <w:szCs w:val="21"/>
    </w:rPr>
  </w:style>
  <w:style w:type="paragraph" w:styleId="af0">
    <w:name w:val="annotation text"/>
    <w:basedOn w:val="a0"/>
    <w:link w:val="af1"/>
    <w:uiPriority w:val="99"/>
    <w:semiHidden/>
    <w:unhideWhenUsed/>
    <w:rsid w:val="00063E99"/>
    <w:pPr>
      <w:jc w:val="left"/>
    </w:pPr>
  </w:style>
  <w:style w:type="character" w:customStyle="1" w:styleId="af1">
    <w:name w:val="批注文字 字符"/>
    <w:link w:val="af0"/>
    <w:uiPriority w:val="99"/>
    <w:semiHidden/>
    <w:rsid w:val="00063E99"/>
    <w:rPr>
      <w:kern w:val="2"/>
      <w:sz w:val="21"/>
    </w:rPr>
  </w:style>
  <w:style w:type="character" w:customStyle="1" w:styleId="apple-converted-space">
    <w:name w:val="apple-converted-space"/>
    <w:rsid w:val="00886B22"/>
  </w:style>
  <w:style w:type="character" w:styleId="af2">
    <w:name w:val="Mention"/>
    <w:uiPriority w:val="99"/>
    <w:semiHidden/>
    <w:unhideWhenUsed/>
    <w:rsid w:val="0098456B"/>
    <w:rPr>
      <w:color w:val="2B579A"/>
      <w:shd w:val="clear" w:color="auto" w:fill="E6E6E6"/>
    </w:rPr>
  </w:style>
  <w:style w:type="paragraph" w:customStyle="1" w:styleId="msonormal0">
    <w:name w:val="msonormal"/>
    <w:basedOn w:val="a0"/>
    <w:rsid w:val="009342A6"/>
    <w:pPr>
      <w:widowControl/>
      <w:spacing w:before="100" w:beforeAutospacing="1" w:after="100" w:afterAutospacing="1"/>
      <w:jc w:val="left"/>
    </w:pPr>
    <w:rPr>
      <w:rFonts w:ascii="宋体" w:hAnsi="宋体" w:cs="宋体"/>
      <w:kern w:val="0"/>
      <w:sz w:val="24"/>
      <w:szCs w:val="24"/>
    </w:rPr>
  </w:style>
  <w:style w:type="character" w:customStyle="1" w:styleId="hljs-function">
    <w:name w:val="hljs-function"/>
    <w:rsid w:val="009342A6"/>
  </w:style>
  <w:style w:type="character" w:customStyle="1" w:styleId="hljs-keyword">
    <w:name w:val="hljs-keyword"/>
    <w:rsid w:val="009342A6"/>
  </w:style>
  <w:style w:type="character" w:customStyle="1" w:styleId="hljs-title">
    <w:name w:val="hljs-title"/>
    <w:rsid w:val="009342A6"/>
  </w:style>
  <w:style w:type="character" w:customStyle="1" w:styleId="hljs-params">
    <w:name w:val="hljs-params"/>
    <w:rsid w:val="009342A6"/>
  </w:style>
  <w:style w:type="character" w:customStyle="1" w:styleId="hljs-string">
    <w:name w:val="hljs-string"/>
    <w:rsid w:val="009342A6"/>
  </w:style>
  <w:style w:type="character" w:customStyle="1" w:styleId="hljs-number">
    <w:name w:val="hljs-number"/>
    <w:rsid w:val="009342A6"/>
  </w:style>
  <w:style w:type="character" w:customStyle="1" w:styleId="hljs-regexp">
    <w:name w:val="hljs-regexp"/>
    <w:rsid w:val="009342A6"/>
  </w:style>
  <w:style w:type="character" w:customStyle="1" w:styleId="hljs-bullet">
    <w:name w:val="hljs-bullet"/>
    <w:rsid w:val="009342A6"/>
  </w:style>
  <w:style w:type="character" w:customStyle="1" w:styleId="hljs-builtin">
    <w:name w:val="hljs-built_in"/>
    <w:rsid w:val="009342A6"/>
  </w:style>
  <w:style w:type="character" w:customStyle="1" w:styleId="hljs-literal">
    <w:name w:val="hljs-literal"/>
    <w:rsid w:val="009342A6"/>
  </w:style>
  <w:style w:type="character" w:customStyle="1" w:styleId="hljs-comment">
    <w:name w:val="hljs-comment"/>
    <w:rsid w:val="009342A6"/>
  </w:style>
  <w:style w:type="character" w:customStyle="1" w:styleId="hljs-class">
    <w:name w:val="hljs-class"/>
    <w:rsid w:val="009342A6"/>
  </w:style>
  <w:style w:type="character" w:customStyle="1" w:styleId="hljs-tag">
    <w:name w:val="hljs-tag"/>
    <w:rsid w:val="009342A6"/>
  </w:style>
  <w:style w:type="character" w:customStyle="1" w:styleId="hljs-attrselector">
    <w:name w:val="hljs-attr_selector"/>
    <w:rsid w:val="009342A6"/>
  </w:style>
  <w:style w:type="character" w:customStyle="1" w:styleId="hljs-pseudo">
    <w:name w:val="hljs-pseudo"/>
    <w:rsid w:val="009342A6"/>
  </w:style>
  <w:style w:type="character" w:customStyle="1" w:styleId="hljs-rules">
    <w:name w:val="hljs-rules"/>
    <w:rsid w:val="009342A6"/>
  </w:style>
  <w:style w:type="character" w:customStyle="1" w:styleId="hljs-rule">
    <w:name w:val="hljs-rule"/>
    <w:rsid w:val="009342A6"/>
  </w:style>
  <w:style w:type="character" w:customStyle="1" w:styleId="hljs-attribute">
    <w:name w:val="hljs-attribute"/>
    <w:rsid w:val="009342A6"/>
  </w:style>
  <w:style w:type="character" w:customStyle="1" w:styleId="hljs-value">
    <w:name w:val="hljs-value"/>
    <w:rsid w:val="009342A6"/>
  </w:style>
  <w:style w:type="character" w:customStyle="1" w:styleId="hljs-id">
    <w:name w:val="hljs-id"/>
    <w:rsid w:val="009342A6"/>
  </w:style>
  <w:style w:type="character" w:customStyle="1" w:styleId="css">
    <w:name w:val="css"/>
    <w:rsid w:val="009342A6"/>
  </w:style>
  <w:style w:type="character" w:customStyle="1" w:styleId="hljs-atrule">
    <w:name w:val="hljs-at_rule"/>
    <w:rsid w:val="009342A6"/>
  </w:style>
  <w:style w:type="character" w:customStyle="1" w:styleId="javascript">
    <w:name w:val="javascript"/>
    <w:rsid w:val="009342A6"/>
  </w:style>
  <w:style w:type="character" w:customStyle="1" w:styleId="hljs-constant">
    <w:name w:val="hljs-constant"/>
    <w:rsid w:val="0093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591">
      <w:bodyDiv w:val="1"/>
      <w:marLeft w:val="0"/>
      <w:marRight w:val="0"/>
      <w:marTop w:val="0"/>
      <w:marBottom w:val="0"/>
      <w:divBdr>
        <w:top w:val="none" w:sz="0" w:space="0" w:color="auto"/>
        <w:left w:val="none" w:sz="0" w:space="0" w:color="auto"/>
        <w:bottom w:val="none" w:sz="0" w:space="0" w:color="auto"/>
        <w:right w:val="none" w:sz="0" w:space="0" w:color="auto"/>
      </w:divBdr>
    </w:div>
    <w:div w:id="54593150">
      <w:bodyDiv w:val="1"/>
      <w:marLeft w:val="0"/>
      <w:marRight w:val="0"/>
      <w:marTop w:val="0"/>
      <w:marBottom w:val="0"/>
      <w:divBdr>
        <w:top w:val="none" w:sz="0" w:space="0" w:color="auto"/>
        <w:left w:val="none" w:sz="0" w:space="0" w:color="auto"/>
        <w:bottom w:val="none" w:sz="0" w:space="0" w:color="auto"/>
        <w:right w:val="none" w:sz="0" w:space="0" w:color="auto"/>
      </w:divBdr>
    </w:div>
    <w:div w:id="90902969">
      <w:bodyDiv w:val="1"/>
      <w:marLeft w:val="0"/>
      <w:marRight w:val="0"/>
      <w:marTop w:val="0"/>
      <w:marBottom w:val="0"/>
      <w:divBdr>
        <w:top w:val="none" w:sz="0" w:space="0" w:color="auto"/>
        <w:left w:val="none" w:sz="0" w:space="0" w:color="auto"/>
        <w:bottom w:val="none" w:sz="0" w:space="0" w:color="auto"/>
        <w:right w:val="none" w:sz="0" w:space="0" w:color="auto"/>
      </w:divBdr>
      <w:divsChild>
        <w:div w:id="34694655">
          <w:marLeft w:val="0"/>
          <w:marRight w:val="0"/>
          <w:marTop w:val="0"/>
          <w:marBottom w:val="0"/>
          <w:divBdr>
            <w:top w:val="none" w:sz="0" w:space="0" w:color="auto"/>
            <w:left w:val="none" w:sz="0" w:space="0" w:color="auto"/>
            <w:bottom w:val="none" w:sz="0" w:space="0" w:color="auto"/>
            <w:right w:val="none" w:sz="0" w:space="0" w:color="auto"/>
          </w:divBdr>
        </w:div>
        <w:div w:id="56169777">
          <w:marLeft w:val="0"/>
          <w:marRight w:val="0"/>
          <w:marTop w:val="0"/>
          <w:marBottom w:val="0"/>
          <w:divBdr>
            <w:top w:val="none" w:sz="0" w:space="0" w:color="auto"/>
            <w:left w:val="none" w:sz="0" w:space="0" w:color="auto"/>
            <w:bottom w:val="none" w:sz="0" w:space="0" w:color="auto"/>
            <w:right w:val="none" w:sz="0" w:space="0" w:color="auto"/>
          </w:divBdr>
        </w:div>
        <w:div w:id="179860362">
          <w:marLeft w:val="0"/>
          <w:marRight w:val="0"/>
          <w:marTop w:val="0"/>
          <w:marBottom w:val="0"/>
          <w:divBdr>
            <w:top w:val="none" w:sz="0" w:space="0" w:color="auto"/>
            <w:left w:val="none" w:sz="0" w:space="0" w:color="auto"/>
            <w:bottom w:val="none" w:sz="0" w:space="0" w:color="auto"/>
            <w:right w:val="none" w:sz="0" w:space="0" w:color="auto"/>
          </w:divBdr>
        </w:div>
        <w:div w:id="258105760">
          <w:marLeft w:val="0"/>
          <w:marRight w:val="0"/>
          <w:marTop w:val="0"/>
          <w:marBottom w:val="0"/>
          <w:divBdr>
            <w:top w:val="none" w:sz="0" w:space="0" w:color="auto"/>
            <w:left w:val="none" w:sz="0" w:space="0" w:color="auto"/>
            <w:bottom w:val="none" w:sz="0" w:space="0" w:color="auto"/>
            <w:right w:val="none" w:sz="0" w:space="0" w:color="auto"/>
          </w:divBdr>
        </w:div>
        <w:div w:id="284778148">
          <w:marLeft w:val="0"/>
          <w:marRight w:val="0"/>
          <w:marTop w:val="0"/>
          <w:marBottom w:val="0"/>
          <w:divBdr>
            <w:top w:val="none" w:sz="0" w:space="0" w:color="auto"/>
            <w:left w:val="none" w:sz="0" w:space="0" w:color="auto"/>
            <w:bottom w:val="none" w:sz="0" w:space="0" w:color="auto"/>
            <w:right w:val="none" w:sz="0" w:space="0" w:color="auto"/>
          </w:divBdr>
        </w:div>
        <w:div w:id="286274683">
          <w:marLeft w:val="0"/>
          <w:marRight w:val="0"/>
          <w:marTop w:val="0"/>
          <w:marBottom w:val="0"/>
          <w:divBdr>
            <w:top w:val="none" w:sz="0" w:space="0" w:color="auto"/>
            <w:left w:val="none" w:sz="0" w:space="0" w:color="auto"/>
            <w:bottom w:val="none" w:sz="0" w:space="0" w:color="auto"/>
            <w:right w:val="none" w:sz="0" w:space="0" w:color="auto"/>
          </w:divBdr>
        </w:div>
        <w:div w:id="332535687">
          <w:marLeft w:val="0"/>
          <w:marRight w:val="0"/>
          <w:marTop w:val="0"/>
          <w:marBottom w:val="0"/>
          <w:divBdr>
            <w:top w:val="none" w:sz="0" w:space="0" w:color="auto"/>
            <w:left w:val="none" w:sz="0" w:space="0" w:color="auto"/>
            <w:bottom w:val="none" w:sz="0" w:space="0" w:color="auto"/>
            <w:right w:val="none" w:sz="0" w:space="0" w:color="auto"/>
          </w:divBdr>
        </w:div>
        <w:div w:id="354887149">
          <w:marLeft w:val="0"/>
          <w:marRight w:val="0"/>
          <w:marTop w:val="0"/>
          <w:marBottom w:val="0"/>
          <w:divBdr>
            <w:top w:val="none" w:sz="0" w:space="0" w:color="auto"/>
            <w:left w:val="none" w:sz="0" w:space="0" w:color="auto"/>
            <w:bottom w:val="none" w:sz="0" w:space="0" w:color="auto"/>
            <w:right w:val="none" w:sz="0" w:space="0" w:color="auto"/>
          </w:divBdr>
        </w:div>
        <w:div w:id="356007390">
          <w:marLeft w:val="0"/>
          <w:marRight w:val="0"/>
          <w:marTop w:val="0"/>
          <w:marBottom w:val="0"/>
          <w:divBdr>
            <w:top w:val="none" w:sz="0" w:space="0" w:color="auto"/>
            <w:left w:val="none" w:sz="0" w:space="0" w:color="auto"/>
            <w:bottom w:val="none" w:sz="0" w:space="0" w:color="auto"/>
            <w:right w:val="none" w:sz="0" w:space="0" w:color="auto"/>
          </w:divBdr>
        </w:div>
        <w:div w:id="407004181">
          <w:marLeft w:val="0"/>
          <w:marRight w:val="0"/>
          <w:marTop w:val="0"/>
          <w:marBottom w:val="0"/>
          <w:divBdr>
            <w:top w:val="none" w:sz="0" w:space="0" w:color="auto"/>
            <w:left w:val="none" w:sz="0" w:space="0" w:color="auto"/>
            <w:bottom w:val="none" w:sz="0" w:space="0" w:color="auto"/>
            <w:right w:val="none" w:sz="0" w:space="0" w:color="auto"/>
          </w:divBdr>
        </w:div>
        <w:div w:id="447819107">
          <w:marLeft w:val="0"/>
          <w:marRight w:val="0"/>
          <w:marTop w:val="0"/>
          <w:marBottom w:val="0"/>
          <w:divBdr>
            <w:top w:val="none" w:sz="0" w:space="0" w:color="auto"/>
            <w:left w:val="none" w:sz="0" w:space="0" w:color="auto"/>
            <w:bottom w:val="none" w:sz="0" w:space="0" w:color="auto"/>
            <w:right w:val="none" w:sz="0" w:space="0" w:color="auto"/>
          </w:divBdr>
        </w:div>
        <w:div w:id="514809253">
          <w:marLeft w:val="0"/>
          <w:marRight w:val="0"/>
          <w:marTop w:val="0"/>
          <w:marBottom w:val="0"/>
          <w:divBdr>
            <w:top w:val="none" w:sz="0" w:space="0" w:color="auto"/>
            <w:left w:val="none" w:sz="0" w:space="0" w:color="auto"/>
            <w:bottom w:val="none" w:sz="0" w:space="0" w:color="auto"/>
            <w:right w:val="none" w:sz="0" w:space="0" w:color="auto"/>
          </w:divBdr>
        </w:div>
        <w:div w:id="572934011">
          <w:marLeft w:val="0"/>
          <w:marRight w:val="0"/>
          <w:marTop w:val="0"/>
          <w:marBottom w:val="0"/>
          <w:divBdr>
            <w:top w:val="none" w:sz="0" w:space="0" w:color="auto"/>
            <w:left w:val="none" w:sz="0" w:space="0" w:color="auto"/>
            <w:bottom w:val="none" w:sz="0" w:space="0" w:color="auto"/>
            <w:right w:val="none" w:sz="0" w:space="0" w:color="auto"/>
          </w:divBdr>
        </w:div>
        <w:div w:id="650327071">
          <w:marLeft w:val="0"/>
          <w:marRight w:val="0"/>
          <w:marTop w:val="0"/>
          <w:marBottom w:val="0"/>
          <w:divBdr>
            <w:top w:val="none" w:sz="0" w:space="0" w:color="auto"/>
            <w:left w:val="none" w:sz="0" w:space="0" w:color="auto"/>
            <w:bottom w:val="none" w:sz="0" w:space="0" w:color="auto"/>
            <w:right w:val="none" w:sz="0" w:space="0" w:color="auto"/>
          </w:divBdr>
        </w:div>
        <w:div w:id="655762020">
          <w:marLeft w:val="0"/>
          <w:marRight w:val="0"/>
          <w:marTop w:val="0"/>
          <w:marBottom w:val="0"/>
          <w:divBdr>
            <w:top w:val="none" w:sz="0" w:space="0" w:color="auto"/>
            <w:left w:val="none" w:sz="0" w:space="0" w:color="auto"/>
            <w:bottom w:val="none" w:sz="0" w:space="0" w:color="auto"/>
            <w:right w:val="none" w:sz="0" w:space="0" w:color="auto"/>
          </w:divBdr>
        </w:div>
        <w:div w:id="662054120">
          <w:marLeft w:val="0"/>
          <w:marRight w:val="0"/>
          <w:marTop w:val="0"/>
          <w:marBottom w:val="0"/>
          <w:divBdr>
            <w:top w:val="none" w:sz="0" w:space="0" w:color="auto"/>
            <w:left w:val="none" w:sz="0" w:space="0" w:color="auto"/>
            <w:bottom w:val="none" w:sz="0" w:space="0" w:color="auto"/>
            <w:right w:val="none" w:sz="0" w:space="0" w:color="auto"/>
          </w:divBdr>
        </w:div>
        <w:div w:id="689599200">
          <w:marLeft w:val="0"/>
          <w:marRight w:val="0"/>
          <w:marTop w:val="0"/>
          <w:marBottom w:val="0"/>
          <w:divBdr>
            <w:top w:val="none" w:sz="0" w:space="0" w:color="auto"/>
            <w:left w:val="none" w:sz="0" w:space="0" w:color="auto"/>
            <w:bottom w:val="none" w:sz="0" w:space="0" w:color="auto"/>
            <w:right w:val="none" w:sz="0" w:space="0" w:color="auto"/>
          </w:divBdr>
        </w:div>
        <w:div w:id="748190658">
          <w:marLeft w:val="0"/>
          <w:marRight w:val="0"/>
          <w:marTop w:val="0"/>
          <w:marBottom w:val="0"/>
          <w:divBdr>
            <w:top w:val="none" w:sz="0" w:space="0" w:color="auto"/>
            <w:left w:val="none" w:sz="0" w:space="0" w:color="auto"/>
            <w:bottom w:val="none" w:sz="0" w:space="0" w:color="auto"/>
            <w:right w:val="none" w:sz="0" w:space="0" w:color="auto"/>
          </w:divBdr>
        </w:div>
        <w:div w:id="850487111">
          <w:marLeft w:val="0"/>
          <w:marRight w:val="0"/>
          <w:marTop w:val="0"/>
          <w:marBottom w:val="0"/>
          <w:divBdr>
            <w:top w:val="none" w:sz="0" w:space="0" w:color="auto"/>
            <w:left w:val="none" w:sz="0" w:space="0" w:color="auto"/>
            <w:bottom w:val="none" w:sz="0" w:space="0" w:color="auto"/>
            <w:right w:val="none" w:sz="0" w:space="0" w:color="auto"/>
          </w:divBdr>
        </w:div>
        <w:div w:id="853105951">
          <w:marLeft w:val="0"/>
          <w:marRight w:val="0"/>
          <w:marTop w:val="0"/>
          <w:marBottom w:val="0"/>
          <w:divBdr>
            <w:top w:val="none" w:sz="0" w:space="0" w:color="auto"/>
            <w:left w:val="none" w:sz="0" w:space="0" w:color="auto"/>
            <w:bottom w:val="none" w:sz="0" w:space="0" w:color="auto"/>
            <w:right w:val="none" w:sz="0" w:space="0" w:color="auto"/>
          </w:divBdr>
        </w:div>
        <w:div w:id="891307243">
          <w:marLeft w:val="0"/>
          <w:marRight w:val="0"/>
          <w:marTop w:val="0"/>
          <w:marBottom w:val="0"/>
          <w:divBdr>
            <w:top w:val="none" w:sz="0" w:space="0" w:color="auto"/>
            <w:left w:val="none" w:sz="0" w:space="0" w:color="auto"/>
            <w:bottom w:val="none" w:sz="0" w:space="0" w:color="auto"/>
            <w:right w:val="none" w:sz="0" w:space="0" w:color="auto"/>
          </w:divBdr>
        </w:div>
        <w:div w:id="902564249">
          <w:marLeft w:val="0"/>
          <w:marRight w:val="0"/>
          <w:marTop w:val="0"/>
          <w:marBottom w:val="0"/>
          <w:divBdr>
            <w:top w:val="none" w:sz="0" w:space="0" w:color="auto"/>
            <w:left w:val="none" w:sz="0" w:space="0" w:color="auto"/>
            <w:bottom w:val="none" w:sz="0" w:space="0" w:color="auto"/>
            <w:right w:val="none" w:sz="0" w:space="0" w:color="auto"/>
          </w:divBdr>
        </w:div>
        <w:div w:id="917011027">
          <w:marLeft w:val="0"/>
          <w:marRight w:val="0"/>
          <w:marTop w:val="0"/>
          <w:marBottom w:val="0"/>
          <w:divBdr>
            <w:top w:val="none" w:sz="0" w:space="0" w:color="auto"/>
            <w:left w:val="none" w:sz="0" w:space="0" w:color="auto"/>
            <w:bottom w:val="none" w:sz="0" w:space="0" w:color="auto"/>
            <w:right w:val="none" w:sz="0" w:space="0" w:color="auto"/>
          </w:divBdr>
        </w:div>
        <w:div w:id="919565170">
          <w:marLeft w:val="0"/>
          <w:marRight w:val="0"/>
          <w:marTop w:val="0"/>
          <w:marBottom w:val="0"/>
          <w:divBdr>
            <w:top w:val="none" w:sz="0" w:space="0" w:color="auto"/>
            <w:left w:val="none" w:sz="0" w:space="0" w:color="auto"/>
            <w:bottom w:val="none" w:sz="0" w:space="0" w:color="auto"/>
            <w:right w:val="none" w:sz="0" w:space="0" w:color="auto"/>
          </w:divBdr>
        </w:div>
        <w:div w:id="950282678">
          <w:marLeft w:val="0"/>
          <w:marRight w:val="0"/>
          <w:marTop w:val="0"/>
          <w:marBottom w:val="0"/>
          <w:divBdr>
            <w:top w:val="none" w:sz="0" w:space="0" w:color="auto"/>
            <w:left w:val="none" w:sz="0" w:space="0" w:color="auto"/>
            <w:bottom w:val="none" w:sz="0" w:space="0" w:color="auto"/>
            <w:right w:val="none" w:sz="0" w:space="0" w:color="auto"/>
          </w:divBdr>
        </w:div>
        <w:div w:id="966007138">
          <w:marLeft w:val="0"/>
          <w:marRight w:val="0"/>
          <w:marTop w:val="0"/>
          <w:marBottom w:val="0"/>
          <w:divBdr>
            <w:top w:val="none" w:sz="0" w:space="0" w:color="auto"/>
            <w:left w:val="none" w:sz="0" w:space="0" w:color="auto"/>
            <w:bottom w:val="none" w:sz="0" w:space="0" w:color="auto"/>
            <w:right w:val="none" w:sz="0" w:space="0" w:color="auto"/>
          </w:divBdr>
        </w:div>
        <w:div w:id="968510640">
          <w:marLeft w:val="0"/>
          <w:marRight w:val="0"/>
          <w:marTop w:val="0"/>
          <w:marBottom w:val="0"/>
          <w:divBdr>
            <w:top w:val="none" w:sz="0" w:space="0" w:color="auto"/>
            <w:left w:val="none" w:sz="0" w:space="0" w:color="auto"/>
            <w:bottom w:val="none" w:sz="0" w:space="0" w:color="auto"/>
            <w:right w:val="none" w:sz="0" w:space="0" w:color="auto"/>
          </w:divBdr>
        </w:div>
        <w:div w:id="1037663125">
          <w:marLeft w:val="0"/>
          <w:marRight w:val="0"/>
          <w:marTop w:val="0"/>
          <w:marBottom w:val="0"/>
          <w:divBdr>
            <w:top w:val="none" w:sz="0" w:space="0" w:color="auto"/>
            <w:left w:val="none" w:sz="0" w:space="0" w:color="auto"/>
            <w:bottom w:val="none" w:sz="0" w:space="0" w:color="auto"/>
            <w:right w:val="none" w:sz="0" w:space="0" w:color="auto"/>
          </w:divBdr>
        </w:div>
        <w:div w:id="1234004172">
          <w:marLeft w:val="0"/>
          <w:marRight w:val="0"/>
          <w:marTop w:val="0"/>
          <w:marBottom w:val="0"/>
          <w:divBdr>
            <w:top w:val="none" w:sz="0" w:space="0" w:color="auto"/>
            <w:left w:val="none" w:sz="0" w:space="0" w:color="auto"/>
            <w:bottom w:val="none" w:sz="0" w:space="0" w:color="auto"/>
            <w:right w:val="none" w:sz="0" w:space="0" w:color="auto"/>
          </w:divBdr>
        </w:div>
        <w:div w:id="1255821140">
          <w:marLeft w:val="0"/>
          <w:marRight w:val="0"/>
          <w:marTop w:val="0"/>
          <w:marBottom w:val="0"/>
          <w:divBdr>
            <w:top w:val="none" w:sz="0" w:space="0" w:color="auto"/>
            <w:left w:val="none" w:sz="0" w:space="0" w:color="auto"/>
            <w:bottom w:val="none" w:sz="0" w:space="0" w:color="auto"/>
            <w:right w:val="none" w:sz="0" w:space="0" w:color="auto"/>
          </w:divBdr>
        </w:div>
        <w:div w:id="1316304727">
          <w:marLeft w:val="0"/>
          <w:marRight w:val="0"/>
          <w:marTop w:val="0"/>
          <w:marBottom w:val="0"/>
          <w:divBdr>
            <w:top w:val="none" w:sz="0" w:space="0" w:color="auto"/>
            <w:left w:val="none" w:sz="0" w:space="0" w:color="auto"/>
            <w:bottom w:val="none" w:sz="0" w:space="0" w:color="auto"/>
            <w:right w:val="none" w:sz="0" w:space="0" w:color="auto"/>
          </w:divBdr>
        </w:div>
        <w:div w:id="1354377653">
          <w:marLeft w:val="0"/>
          <w:marRight w:val="0"/>
          <w:marTop w:val="0"/>
          <w:marBottom w:val="0"/>
          <w:divBdr>
            <w:top w:val="none" w:sz="0" w:space="0" w:color="auto"/>
            <w:left w:val="none" w:sz="0" w:space="0" w:color="auto"/>
            <w:bottom w:val="none" w:sz="0" w:space="0" w:color="auto"/>
            <w:right w:val="none" w:sz="0" w:space="0" w:color="auto"/>
          </w:divBdr>
        </w:div>
        <w:div w:id="1409376468">
          <w:marLeft w:val="0"/>
          <w:marRight w:val="0"/>
          <w:marTop w:val="0"/>
          <w:marBottom w:val="0"/>
          <w:divBdr>
            <w:top w:val="none" w:sz="0" w:space="0" w:color="auto"/>
            <w:left w:val="none" w:sz="0" w:space="0" w:color="auto"/>
            <w:bottom w:val="none" w:sz="0" w:space="0" w:color="auto"/>
            <w:right w:val="none" w:sz="0" w:space="0" w:color="auto"/>
          </w:divBdr>
        </w:div>
        <w:div w:id="1469740511">
          <w:marLeft w:val="0"/>
          <w:marRight w:val="0"/>
          <w:marTop w:val="0"/>
          <w:marBottom w:val="0"/>
          <w:divBdr>
            <w:top w:val="none" w:sz="0" w:space="0" w:color="auto"/>
            <w:left w:val="none" w:sz="0" w:space="0" w:color="auto"/>
            <w:bottom w:val="none" w:sz="0" w:space="0" w:color="auto"/>
            <w:right w:val="none" w:sz="0" w:space="0" w:color="auto"/>
          </w:divBdr>
        </w:div>
        <w:div w:id="1472408700">
          <w:marLeft w:val="0"/>
          <w:marRight w:val="0"/>
          <w:marTop w:val="0"/>
          <w:marBottom w:val="0"/>
          <w:divBdr>
            <w:top w:val="none" w:sz="0" w:space="0" w:color="auto"/>
            <w:left w:val="none" w:sz="0" w:space="0" w:color="auto"/>
            <w:bottom w:val="none" w:sz="0" w:space="0" w:color="auto"/>
            <w:right w:val="none" w:sz="0" w:space="0" w:color="auto"/>
          </w:divBdr>
        </w:div>
        <w:div w:id="1475876847">
          <w:marLeft w:val="0"/>
          <w:marRight w:val="0"/>
          <w:marTop w:val="0"/>
          <w:marBottom w:val="0"/>
          <w:divBdr>
            <w:top w:val="none" w:sz="0" w:space="0" w:color="auto"/>
            <w:left w:val="none" w:sz="0" w:space="0" w:color="auto"/>
            <w:bottom w:val="none" w:sz="0" w:space="0" w:color="auto"/>
            <w:right w:val="none" w:sz="0" w:space="0" w:color="auto"/>
          </w:divBdr>
        </w:div>
        <w:div w:id="1554922037">
          <w:marLeft w:val="0"/>
          <w:marRight w:val="0"/>
          <w:marTop w:val="0"/>
          <w:marBottom w:val="0"/>
          <w:divBdr>
            <w:top w:val="none" w:sz="0" w:space="0" w:color="auto"/>
            <w:left w:val="none" w:sz="0" w:space="0" w:color="auto"/>
            <w:bottom w:val="none" w:sz="0" w:space="0" w:color="auto"/>
            <w:right w:val="none" w:sz="0" w:space="0" w:color="auto"/>
          </w:divBdr>
        </w:div>
        <w:div w:id="1581939624">
          <w:marLeft w:val="0"/>
          <w:marRight w:val="0"/>
          <w:marTop w:val="0"/>
          <w:marBottom w:val="0"/>
          <w:divBdr>
            <w:top w:val="none" w:sz="0" w:space="0" w:color="auto"/>
            <w:left w:val="none" w:sz="0" w:space="0" w:color="auto"/>
            <w:bottom w:val="none" w:sz="0" w:space="0" w:color="auto"/>
            <w:right w:val="none" w:sz="0" w:space="0" w:color="auto"/>
          </w:divBdr>
        </w:div>
        <w:div w:id="1585987372">
          <w:marLeft w:val="0"/>
          <w:marRight w:val="0"/>
          <w:marTop w:val="0"/>
          <w:marBottom w:val="0"/>
          <w:divBdr>
            <w:top w:val="none" w:sz="0" w:space="0" w:color="auto"/>
            <w:left w:val="none" w:sz="0" w:space="0" w:color="auto"/>
            <w:bottom w:val="none" w:sz="0" w:space="0" w:color="auto"/>
            <w:right w:val="none" w:sz="0" w:space="0" w:color="auto"/>
          </w:divBdr>
          <w:divsChild>
            <w:div w:id="169487784">
              <w:marLeft w:val="0"/>
              <w:marRight w:val="0"/>
              <w:marTop w:val="0"/>
              <w:marBottom w:val="0"/>
              <w:divBdr>
                <w:top w:val="none" w:sz="0" w:space="0" w:color="auto"/>
                <w:left w:val="none" w:sz="0" w:space="0" w:color="auto"/>
                <w:bottom w:val="none" w:sz="0" w:space="0" w:color="auto"/>
                <w:right w:val="none" w:sz="0" w:space="0" w:color="auto"/>
              </w:divBdr>
            </w:div>
            <w:div w:id="185677543">
              <w:marLeft w:val="0"/>
              <w:marRight w:val="0"/>
              <w:marTop w:val="0"/>
              <w:marBottom w:val="0"/>
              <w:divBdr>
                <w:top w:val="none" w:sz="0" w:space="0" w:color="auto"/>
                <w:left w:val="none" w:sz="0" w:space="0" w:color="auto"/>
                <w:bottom w:val="none" w:sz="0" w:space="0" w:color="auto"/>
                <w:right w:val="none" w:sz="0" w:space="0" w:color="auto"/>
              </w:divBdr>
            </w:div>
            <w:div w:id="732973295">
              <w:marLeft w:val="0"/>
              <w:marRight w:val="0"/>
              <w:marTop w:val="0"/>
              <w:marBottom w:val="0"/>
              <w:divBdr>
                <w:top w:val="none" w:sz="0" w:space="0" w:color="auto"/>
                <w:left w:val="none" w:sz="0" w:space="0" w:color="auto"/>
                <w:bottom w:val="none" w:sz="0" w:space="0" w:color="auto"/>
                <w:right w:val="none" w:sz="0" w:space="0" w:color="auto"/>
              </w:divBdr>
            </w:div>
            <w:div w:id="882331510">
              <w:marLeft w:val="0"/>
              <w:marRight w:val="0"/>
              <w:marTop w:val="0"/>
              <w:marBottom w:val="0"/>
              <w:divBdr>
                <w:top w:val="none" w:sz="0" w:space="0" w:color="auto"/>
                <w:left w:val="none" w:sz="0" w:space="0" w:color="auto"/>
                <w:bottom w:val="none" w:sz="0" w:space="0" w:color="auto"/>
                <w:right w:val="none" w:sz="0" w:space="0" w:color="auto"/>
              </w:divBdr>
            </w:div>
            <w:div w:id="2053144459">
              <w:marLeft w:val="0"/>
              <w:marRight w:val="0"/>
              <w:marTop w:val="0"/>
              <w:marBottom w:val="0"/>
              <w:divBdr>
                <w:top w:val="none" w:sz="0" w:space="0" w:color="auto"/>
                <w:left w:val="none" w:sz="0" w:space="0" w:color="auto"/>
                <w:bottom w:val="none" w:sz="0" w:space="0" w:color="auto"/>
                <w:right w:val="none" w:sz="0" w:space="0" w:color="auto"/>
              </w:divBdr>
            </w:div>
            <w:div w:id="2145393335">
              <w:marLeft w:val="0"/>
              <w:marRight w:val="0"/>
              <w:marTop w:val="0"/>
              <w:marBottom w:val="0"/>
              <w:divBdr>
                <w:top w:val="none" w:sz="0" w:space="0" w:color="auto"/>
                <w:left w:val="none" w:sz="0" w:space="0" w:color="auto"/>
                <w:bottom w:val="none" w:sz="0" w:space="0" w:color="auto"/>
                <w:right w:val="none" w:sz="0" w:space="0" w:color="auto"/>
              </w:divBdr>
            </w:div>
          </w:divsChild>
        </w:div>
        <w:div w:id="1588226110">
          <w:marLeft w:val="0"/>
          <w:marRight w:val="0"/>
          <w:marTop w:val="0"/>
          <w:marBottom w:val="0"/>
          <w:divBdr>
            <w:top w:val="none" w:sz="0" w:space="0" w:color="auto"/>
            <w:left w:val="none" w:sz="0" w:space="0" w:color="auto"/>
            <w:bottom w:val="none" w:sz="0" w:space="0" w:color="auto"/>
            <w:right w:val="none" w:sz="0" w:space="0" w:color="auto"/>
          </w:divBdr>
        </w:div>
        <w:div w:id="1590893791">
          <w:marLeft w:val="0"/>
          <w:marRight w:val="0"/>
          <w:marTop w:val="0"/>
          <w:marBottom w:val="0"/>
          <w:divBdr>
            <w:top w:val="none" w:sz="0" w:space="0" w:color="auto"/>
            <w:left w:val="none" w:sz="0" w:space="0" w:color="auto"/>
            <w:bottom w:val="none" w:sz="0" w:space="0" w:color="auto"/>
            <w:right w:val="none" w:sz="0" w:space="0" w:color="auto"/>
          </w:divBdr>
        </w:div>
        <w:div w:id="1725106756">
          <w:marLeft w:val="0"/>
          <w:marRight w:val="0"/>
          <w:marTop w:val="0"/>
          <w:marBottom w:val="0"/>
          <w:divBdr>
            <w:top w:val="none" w:sz="0" w:space="0" w:color="auto"/>
            <w:left w:val="none" w:sz="0" w:space="0" w:color="auto"/>
            <w:bottom w:val="none" w:sz="0" w:space="0" w:color="auto"/>
            <w:right w:val="none" w:sz="0" w:space="0" w:color="auto"/>
          </w:divBdr>
        </w:div>
        <w:div w:id="1732921870">
          <w:marLeft w:val="0"/>
          <w:marRight w:val="0"/>
          <w:marTop w:val="0"/>
          <w:marBottom w:val="0"/>
          <w:divBdr>
            <w:top w:val="none" w:sz="0" w:space="0" w:color="auto"/>
            <w:left w:val="none" w:sz="0" w:space="0" w:color="auto"/>
            <w:bottom w:val="none" w:sz="0" w:space="0" w:color="auto"/>
            <w:right w:val="none" w:sz="0" w:space="0" w:color="auto"/>
          </w:divBdr>
        </w:div>
        <w:div w:id="1775321137">
          <w:marLeft w:val="0"/>
          <w:marRight w:val="0"/>
          <w:marTop w:val="0"/>
          <w:marBottom w:val="0"/>
          <w:divBdr>
            <w:top w:val="none" w:sz="0" w:space="0" w:color="auto"/>
            <w:left w:val="none" w:sz="0" w:space="0" w:color="auto"/>
            <w:bottom w:val="none" w:sz="0" w:space="0" w:color="auto"/>
            <w:right w:val="none" w:sz="0" w:space="0" w:color="auto"/>
          </w:divBdr>
        </w:div>
        <w:div w:id="1799100918">
          <w:marLeft w:val="0"/>
          <w:marRight w:val="0"/>
          <w:marTop w:val="0"/>
          <w:marBottom w:val="0"/>
          <w:divBdr>
            <w:top w:val="none" w:sz="0" w:space="0" w:color="auto"/>
            <w:left w:val="none" w:sz="0" w:space="0" w:color="auto"/>
            <w:bottom w:val="none" w:sz="0" w:space="0" w:color="auto"/>
            <w:right w:val="none" w:sz="0" w:space="0" w:color="auto"/>
          </w:divBdr>
        </w:div>
        <w:div w:id="1887644529">
          <w:marLeft w:val="0"/>
          <w:marRight w:val="0"/>
          <w:marTop w:val="0"/>
          <w:marBottom w:val="0"/>
          <w:divBdr>
            <w:top w:val="none" w:sz="0" w:space="0" w:color="auto"/>
            <w:left w:val="none" w:sz="0" w:space="0" w:color="auto"/>
            <w:bottom w:val="none" w:sz="0" w:space="0" w:color="auto"/>
            <w:right w:val="none" w:sz="0" w:space="0" w:color="auto"/>
          </w:divBdr>
        </w:div>
        <w:div w:id="1925987199">
          <w:marLeft w:val="0"/>
          <w:marRight w:val="0"/>
          <w:marTop w:val="0"/>
          <w:marBottom w:val="0"/>
          <w:divBdr>
            <w:top w:val="none" w:sz="0" w:space="0" w:color="auto"/>
            <w:left w:val="none" w:sz="0" w:space="0" w:color="auto"/>
            <w:bottom w:val="none" w:sz="0" w:space="0" w:color="auto"/>
            <w:right w:val="none" w:sz="0" w:space="0" w:color="auto"/>
          </w:divBdr>
        </w:div>
        <w:div w:id="1941404065">
          <w:marLeft w:val="0"/>
          <w:marRight w:val="0"/>
          <w:marTop w:val="0"/>
          <w:marBottom w:val="0"/>
          <w:divBdr>
            <w:top w:val="none" w:sz="0" w:space="0" w:color="auto"/>
            <w:left w:val="none" w:sz="0" w:space="0" w:color="auto"/>
            <w:bottom w:val="none" w:sz="0" w:space="0" w:color="auto"/>
            <w:right w:val="none" w:sz="0" w:space="0" w:color="auto"/>
          </w:divBdr>
          <w:divsChild>
            <w:div w:id="204561751">
              <w:marLeft w:val="0"/>
              <w:marRight w:val="0"/>
              <w:marTop w:val="0"/>
              <w:marBottom w:val="0"/>
              <w:divBdr>
                <w:top w:val="none" w:sz="0" w:space="0" w:color="auto"/>
                <w:left w:val="none" w:sz="0" w:space="0" w:color="auto"/>
                <w:bottom w:val="none" w:sz="0" w:space="0" w:color="auto"/>
                <w:right w:val="none" w:sz="0" w:space="0" w:color="auto"/>
              </w:divBdr>
            </w:div>
            <w:div w:id="478426753">
              <w:marLeft w:val="0"/>
              <w:marRight w:val="0"/>
              <w:marTop w:val="0"/>
              <w:marBottom w:val="0"/>
              <w:divBdr>
                <w:top w:val="none" w:sz="0" w:space="0" w:color="auto"/>
                <w:left w:val="none" w:sz="0" w:space="0" w:color="auto"/>
                <w:bottom w:val="none" w:sz="0" w:space="0" w:color="auto"/>
                <w:right w:val="none" w:sz="0" w:space="0" w:color="auto"/>
              </w:divBdr>
            </w:div>
            <w:div w:id="1178084734">
              <w:marLeft w:val="0"/>
              <w:marRight w:val="0"/>
              <w:marTop w:val="0"/>
              <w:marBottom w:val="0"/>
              <w:divBdr>
                <w:top w:val="none" w:sz="0" w:space="0" w:color="auto"/>
                <w:left w:val="none" w:sz="0" w:space="0" w:color="auto"/>
                <w:bottom w:val="none" w:sz="0" w:space="0" w:color="auto"/>
                <w:right w:val="none" w:sz="0" w:space="0" w:color="auto"/>
              </w:divBdr>
            </w:div>
            <w:div w:id="1757549840">
              <w:marLeft w:val="0"/>
              <w:marRight w:val="0"/>
              <w:marTop w:val="0"/>
              <w:marBottom w:val="0"/>
              <w:divBdr>
                <w:top w:val="none" w:sz="0" w:space="0" w:color="auto"/>
                <w:left w:val="none" w:sz="0" w:space="0" w:color="auto"/>
                <w:bottom w:val="none" w:sz="0" w:space="0" w:color="auto"/>
                <w:right w:val="none" w:sz="0" w:space="0" w:color="auto"/>
              </w:divBdr>
            </w:div>
            <w:div w:id="2081322471">
              <w:marLeft w:val="0"/>
              <w:marRight w:val="0"/>
              <w:marTop w:val="0"/>
              <w:marBottom w:val="0"/>
              <w:divBdr>
                <w:top w:val="none" w:sz="0" w:space="0" w:color="auto"/>
                <w:left w:val="none" w:sz="0" w:space="0" w:color="auto"/>
                <w:bottom w:val="none" w:sz="0" w:space="0" w:color="auto"/>
                <w:right w:val="none" w:sz="0" w:space="0" w:color="auto"/>
              </w:divBdr>
            </w:div>
          </w:divsChild>
        </w:div>
        <w:div w:id="1947883935">
          <w:marLeft w:val="0"/>
          <w:marRight w:val="0"/>
          <w:marTop w:val="0"/>
          <w:marBottom w:val="0"/>
          <w:divBdr>
            <w:top w:val="none" w:sz="0" w:space="0" w:color="auto"/>
            <w:left w:val="none" w:sz="0" w:space="0" w:color="auto"/>
            <w:bottom w:val="none" w:sz="0" w:space="0" w:color="auto"/>
            <w:right w:val="none" w:sz="0" w:space="0" w:color="auto"/>
          </w:divBdr>
        </w:div>
        <w:div w:id="1949777026">
          <w:marLeft w:val="0"/>
          <w:marRight w:val="0"/>
          <w:marTop w:val="0"/>
          <w:marBottom w:val="0"/>
          <w:divBdr>
            <w:top w:val="none" w:sz="0" w:space="0" w:color="auto"/>
            <w:left w:val="none" w:sz="0" w:space="0" w:color="auto"/>
            <w:bottom w:val="none" w:sz="0" w:space="0" w:color="auto"/>
            <w:right w:val="none" w:sz="0" w:space="0" w:color="auto"/>
          </w:divBdr>
        </w:div>
        <w:div w:id="1998532875">
          <w:marLeft w:val="0"/>
          <w:marRight w:val="0"/>
          <w:marTop w:val="0"/>
          <w:marBottom w:val="0"/>
          <w:divBdr>
            <w:top w:val="none" w:sz="0" w:space="0" w:color="auto"/>
            <w:left w:val="none" w:sz="0" w:space="0" w:color="auto"/>
            <w:bottom w:val="none" w:sz="0" w:space="0" w:color="auto"/>
            <w:right w:val="none" w:sz="0" w:space="0" w:color="auto"/>
          </w:divBdr>
          <w:divsChild>
            <w:div w:id="290399337">
              <w:marLeft w:val="0"/>
              <w:marRight w:val="0"/>
              <w:marTop w:val="0"/>
              <w:marBottom w:val="0"/>
              <w:divBdr>
                <w:top w:val="none" w:sz="0" w:space="0" w:color="auto"/>
                <w:left w:val="none" w:sz="0" w:space="0" w:color="auto"/>
                <w:bottom w:val="none" w:sz="0" w:space="0" w:color="auto"/>
                <w:right w:val="none" w:sz="0" w:space="0" w:color="auto"/>
              </w:divBdr>
            </w:div>
            <w:div w:id="1523474672">
              <w:marLeft w:val="0"/>
              <w:marRight w:val="0"/>
              <w:marTop w:val="0"/>
              <w:marBottom w:val="0"/>
              <w:divBdr>
                <w:top w:val="none" w:sz="0" w:space="0" w:color="auto"/>
                <w:left w:val="none" w:sz="0" w:space="0" w:color="auto"/>
                <w:bottom w:val="none" w:sz="0" w:space="0" w:color="auto"/>
                <w:right w:val="none" w:sz="0" w:space="0" w:color="auto"/>
              </w:divBdr>
            </w:div>
          </w:divsChild>
        </w:div>
        <w:div w:id="2126272416">
          <w:marLeft w:val="0"/>
          <w:marRight w:val="0"/>
          <w:marTop w:val="0"/>
          <w:marBottom w:val="0"/>
          <w:divBdr>
            <w:top w:val="none" w:sz="0" w:space="0" w:color="auto"/>
            <w:left w:val="none" w:sz="0" w:space="0" w:color="auto"/>
            <w:bottom w:val="none" w:sz="0" w:space="0" w:color="auto"/>
            <w:right w:val="none" w:sz="0" w:space="0" w:color="auto"/>
          </w:divBdr>
        </w:div>
        <w:div w:id="2127118226">
          <w:marLeft w:val="0"/>
          <w:marRight w:val="0"/>
          <w:marTop w:val="0"/>
          <w:marBottom w:val="0"/>
          <w:divBdr>
            <w:top w:val="none" w:sz="0" w:space="0" w:color="auto"/>
            <w:left w:val="none" w:sz="0" w:space="0" w:color="auto"/>
            <w:bottom w:val="none" w:sz="0" w:space="0" w:color="auto"/>
            <w:right w:val="none" w:sz="0" w:space="0" w:color="auto"/>
          </w:divBdr>
        </w:div>
      </w:divsChild>
    </w:div>
    <w:div w:id="144006930">
      <w:bodyDiv w:val="1"/>
      <w:marLeft w:val="0"/>
      <w:marRight w:val="0"/>
      <w:marTop w:val="0"/>
      <w:marBottom w:val="0"/>
      <w:divBdr>
        <w:top w:val="none" w:sz="0" w:space="0" w:color="auto"/>
        <w:left w:val="none" w:sz="0" w:space="0" w:color="auto"/>
        <w:bottom w:val="none" w:sz="0" w:space="0" w:color="auto"/>
        <w:right w:val="none" w:sz="0" w:space="0" w:color="auto"/>
      </w:divBdr>
    </w:div>
    <w:div w:id="152307281">
      <w:bodyDiv w:val="1"/>
      <w:marLeft w:val="0"/>
      <w:marRight w:val="0"/>
      <w:marTop w:val="0"/>
      <w:marBottom w:val="0"/>
      <w:divBdr>
        <w:top w:val="none" w:sz="0" w:space="0" w:color="auto"/>
        <w:left w:val="none" w:sz="0" w:space="0" w:color="auto"/>
        <w:bottom w:val="none" w:sz="0" w:space="0" w:color="auto"/>
        <w:right w:val="none" w:sz="0" w:space="0" w:color="auto"/>
      </w:divBdr>
    </w:div>
    <w:div w:id="161512276">
      <w:bodyDiv w:val="1"/>
      <w:marLeft w:val="0"/>
      <w:marRight w:val="0"/>
      <w:marTop w:val="0"/>
      <w:marBottom w:val="0"/>
      <w:divBdr>
        <w:top w:val="none" w:sz="0" w:space="0" w:color="auto"/>
        <w:left w:val="none" w:sz="0" w:space="0" w:color="auto"/>
        <w:bottom w:val="none" w:sz="0" w:space="0" w:color="auto"/>
        <w:right w:val="none" w:sz="0" w:space="0" w:color="auto"/>
      </w:divBdr>
    </w:div>
    <w:div w:id="274098857">
      <w:bodyDiv w:val="1"/>
      <w:marLeft w:val="0"/>
      <w:marRight w:val="0"/>
      <w:marTop w:val="0"/>
      <w:marBottom w:val="0"/>
      <w:divBdr>
        <w:top w:val="none" w:sz="0" w:space="0" w:color="auto"/>
        <w:left w:val="none" w:sz="0" w:space="0" w:color="auto"/>
        <w:bottom w:val="none" w:sz="0" w:space="0" w:color="auto"/>
        <w:right w:val="none" w:sz="0" w:space="0" w:color="auto"/>
      </w:divBdr>
    </w:div>
    <w:div w:id="276180615">
      <w:bodyDiv w:val="1"/>
      <w:marLeft w:val="0"/>
      <w:marRight w:val="0"/>
      <w:marTop w:val="0"/>
      <w:marBottom w:val="0"/>
      <w:divBdr>
        <w:top w:val="none" w:sz="0" w:space="0" w:color="auto"/>
        <w:left w:val="none" w:sz="0" w:space="0" w:color="auto"/>
        <w:bottom w:val="none" w:sz="0" w:space="0" w:color="auto"/>
        <w:right w:val="none" w:sz="0" w:space="0" w:color="auto"/>
      </w:divBdr>
    </w:div>
    <w:div w:id="316614388">
      <w:bodyDiv w:val="1"/>
      <w:marLeft w:val="0"/>
      <w:marRight w:val="0"/>
      <w:marTop w:val="0"/>
      <w:marBottom w:val="0"/>
      <w:divBdr>
        <w:top w:val="none" w:sz="0" w:space="0" w:color="auto"/>
        <w:left w:val="none" w:sz="0" w:space="0" w:color="auto"/>
        <w:bottom w:val="none" w:sz="0" w:space="0" w:color="auto"/>
        <w:right w:val="none" w:sz="0" w:space="0" w:color="auto"/>
      </w:divBdr>
    </w:div>
    <w:div w:id="407074085">
      <w:bodyDiv w:val="1"/>
      <w:marLeft w:val="0"/>
      <w:marRight w:val="0"/>
      <w:marTop w:val="0"/>
      <w:marBottom w:val="0"/>
      <w:divBdr>
        <w:top w:val="none" w:sz="0" w:space="0" w:color="auto"/>
        <w:left w:val="none" w:sz="0" w:space="0" w:color="auto"/>
        <w:bottom w:val="none" w:sz="0" w:space="0" w:color="auto"/>
        <w:right w:val="none" w:sz="0" w:space="0" w:color="auto"/>
      </w:divBdr>
      <w:divsChild>
        <w:div w:id="1451586896">
          <w:marLeft w:val="0"/>
          <w:marRight w:val="0"/>
          <w:marTop w:val="0"/>
          <w:marBottom w:val="0"/>
          <w:divBdr>
            <w:top w:val="none" w:sz="0" w:space="0" w:color="auto"/>
            <w:left w:val="none" w:sz="0" w:space="0" w:color="auto"/>
            <w:bottom w:val="none" w:sz="0" w:space="0" w:color="auto"/>
            <w:right w:val="none" w:sz="0" w:space="0" w:color="auto"/>
          </w:divBdr>
          <w:divsChild>
            <w:div w:id="1460954782">
              <w:marLeft w:val="0"/>
              <w:marRight w:val="0"/>
              <w:marTop w:val="120"/>
              <w:marBottom w:val="120"/>
              <w:divBdr>
                <w:top w:val="none" w:sz="0" w:space="0" w:color="auto"/>
                <w:left w:val="none" w:sz="0" w:space="0" w:color="auto"/>
                <w:bottom w:val="none" w:sz="0" w:space="0" w:color="auto"/>
                <w:right w:val="none" w:sz="0" w:space="0" w:color="auto"/>
              </w:divBdr>
              <w:divsChild>
                <w:div w:id="33579251">
                  <w:marLeft w:val="0"/>
                  <w:marRight w:val="0"/>
                  <w:marTop w:val="0"/>
                  <w:marBottom w:val="0"/>
                  <w:divBdr>
                    <w:top w:val="none" w:sz="0" w:space="0" w:color="auto"/>
                    <w:left w:val="none" w:sz="0" w:space="0" w:color="auto"/>
                    <w:bottom w:val="none" w:sz="0" w:space="0" w:color="auto"/>
                    <w:right w:val="none" w:sz="0" w:space="0" w:color="auto"/>
                  </w:divBdr>
                </w:div>
                <w:div w:id="46955006">
                  <w:marLeft w:val="0"/>
                  <w:marRight w:val="0"/>
                  <w:marTop w:val="0"/>
                  <w:marBottom w:val="0"/>
                  <w:divBdr>
                    <w:top w:val="none" w:sz="0" w:space="0" w:color="auto"/>
                    <w:left w:val="none" w:sz="0" w:space="0" w:color="auto"/>
                    <w:bottom w:val="none" w:sz="0" w:space="0" w:color="auto"/>
                    <w:right w:val="none" w:sz="0" w:space="0" w:color="auto"/>
                  </w:divBdr>
                </w:div>
                <w:div w:id="152332396">
                  <w:marLeft w:val="0"/>
                  <w:marRight w:val="0"/>
                  <w:marTop w:val="0"/>
                  <w:marBottom w:val="0"/>
                  <w:divBdr>
                    <w:top w:val="none" w:sz="0" w:space="0" w:color="auto"/>
                    <w:left w:val="none" w:sz="0" w:space="0" w:color="auto"/>
                    <w:bottom w:val="none" w:sz="0" w:space="0" w:color="auto"/>
                    <w:right w:val="none" w:sz="0" w:space="0" w:color="auto"/>
                  </w:divBdr>
                </w:div>
                <w:div w:id="205409376">
                  <w:marLeft w:val="0"/>
                  <w:marRight w:val="0"/>
                  <w:marTop w:val="0"/>
                  <w:marBottom w:val="0"/>
                  <w:divBdr>
                    <w:top w:val="none" w:sz="0" w:space="0" w:color="auto"/>
                    <w:left w:val="none" w:sz="0" w:space="0" w:color="auto"/>
                    <w:bottom w:val="none" w:sz="0" w:space="0" w:color="auto"/>
                    <w:right w:val="none" w:sz="0" w:space="0" w:color="auto"/>
                  </w:divBdr>
                </w:div>
                <w:div w:id="236136192">
                  <w:marLeft w:val="0"/>
                  <w:marRight w:val="0"/>
                  <w:marTop w:val="0"/>
                  <w:marBottom w:val="0"/>
                  <w:divBdr>
                    <w:top w:val="none" w:sz="0" w:space="0" w:color="auto"/>
                    <w:left w:val="none" w:sz="0" w:space="0" w:color="auto"/>
                    <w:bottom w:val="none" w:sz="0" w:space="0" w:color="auto"/>
                    <w:right w:val="none" w:sz="0" w:space="0" w:color="auto"/>
                  </w:divBdr>
                </w:div>
                <w:div w:id="242955840">
                  <w:marLeft w:val="0"/>
                  <w:marRight w:val="0"/>
                  <w:marTop w:val="0"/>
                  <w:marBottom w:val="0"/>
                  <w:divBdr>
                    <w:top w:val="none" w:sz="0" w:space="0" w:color="auto"/>
                    <w:left w:val="none" w:sz="0" w:space="0" w:color="auto"/>
                    <w:bottom w:val="none" w:sz="0" w:space="0" w:color="auto"/>
                    <w:right w:val="none" w:sz="0" w:space="0" w:color="auto"/>
                  </w:divBdr>
                </w:div>
                <w:div w:id="351994716">
                  <w:marLeft w:val="0"/>
                  <w:marRight w:val="0"/>
                  <w:marTop w:val="0"/>
                  <w:marBottom w:val="0"/>
                  <w:divBdr>
                    <w:top w:val="none" w:sz="0" w:space="0" w:color="auto"/>
                    <w:left w:val="none" w:sz="0" w:space="0" w:color="auto"/>
                    <w:bottom w:val="none" w:sz="0" w:space="0" w:color="auto"/>
                    <w:right w:val="none" w:sz="0" w:space="0" w:color="auto"/>
                  </w:divBdr>
                </w:div>
                <w:div w:id="415826036">
                  <w:marLeft w:val="0"/>
                  <w:marRight w:val="0"/>
                  <w:marTop w:val="0"/>
                  <w:marBottom w:val="0"/>
                  <w:divBdr>
                    <w:top w:val="none" w:sz="0" w:space="0" w:color="auto"/>
                    <w:left w:val="none" w:sz="0" w:space="0" w:color="auto"/>
                    <w:bottom w:val="none" w:sz="0" w:space="0" w:color="auto"/>
                    <w:right w:val="none" w:sz="0" w:space="0" w:color="auto"/>
                  </w:divBdr>
                </w:div>
                <w:div w:id="484273691">
                  <w:marLeft w:val="0"/>
                  <w:marRight w:val="0"/>
                  <w:marTop w:val="0"/>
                  <w:marBottom w:val="0"/>
                  <w:divBdr>
                    <w:top w:val="none" w:sz="0" w:space="0" w:color="auto"/>
                    <w:left w:val="none" w:sz="0" w:space="0" w:color="auto"/>
                    <w:bottom w:val="none" w:sz="0" w:space="0" w:color="auto"/>
                    <w:right w:val="none" w:sz="0" w:space="0" w:color="auto"/>
                  </w:divBdr>
                </w:div>
                <w:div w:id="601111247">
                  <w:marLeft w:val="0"/>
                  <w:marRight w:val="0"/>
                  <w:marTop w:val="0"/>
                  <w:marBottom w:val="0"/>
                  <w:divBdr>
                    <w:top w:val="none" w:sz="0" w:space="0" w:color="auto"/>
                    <w:left w:val="none" w:sz="0" w:space="0" w:color="auto"/>
                    <w:bottom w:val="none" w:sz="0" w:space="0" w:color="auto"/>
                    <w:right w:val="none" w:sz="0" w:space="0" w:color="auto"/>
                  </w:divBdr>
                </w:div>
                <w:div w:id="707949722">
                  <w:marLeft w:val="0"/>
                  <w:marRight w:val="0"/>
                  <w:marTop w:val="0"/>
                  <w:marBottom w:val="0"/>
                  <w:divBdr>
                    <w:top w:val="none" w:sz="0" w:space="0" w:color="auto"/>
                    <w:left w:val="none" w:sz="0" w:space="0" w:color="auto"/>
                    <w:bottom w:val="none" w:sz="0" w:space="0" w:color="auto"/>
                    <w:right w:val="none" w:sz="0" w:space="0" w:color="auto"/>
                  </w:divBdr>
                </w:div>
                <w:div w:id="818690359">
                  <w:marLeft w:val="0"/>
                  <w:marRight w:val="0"/>
                  <w:marTop w:val="0"/>
                  <w:marBottom w:val="0"/>
                  <w:divBdr>
                    <w:top w:val="none" w:sz="0" w:space="0" w:color="auto"/>
                    <w:left w:val="none" w:sz="0" w:space="0" w:color="auto"/>
                    <w:bottom w:val="none" w:sz="0" w:space="0" w:color="auto"/>
                    <w:right w:val="none" w:sz="0" w:space="0" w:color="auto"/>
                  </w:divBdr>
                </w:div>
                <w:div w:id="844436784">
                  <w:marLeft w:val="0"/>
                  <w:marRight w:val="0"/>
                  <w:marTop w:val="0"/>
                  <w:marBottom w:val="0"/>
                  <w:divBdr>
                    <w:top w:val="none" w:sz="0" w:space="0" w:color="auto"/>
                    <w:left w:val="none" w:sz="0" w:space="0" w:color="auto"/>
                    <w:bottom w:val="none" w:sz="0" w:space="0" w:color="auto"/>
                    <w:right w:val="none" w:sz="0" w:space="0" w:color="auto"/>
                  </w:divBdr>
                </w:div>
                <w:div w:id="1049039800">
                  <w:marLeft w:val="0"/>
                  <w:marRight w:val="0"/>
                  <w:marTop w:val="0"/>
                  <w:marBottom w:val="0"/>
                  <w:divBdr>
                    <w:top w:val="none" w:sz="0" w:space="0" w:color="auto"/>
                    <w:left w:val="none" w:sz="0" w:space="0" w:color="auto"/>
                    <w:bottom w:val="none" w:sz="0" w:space="0" w:color="auto"/>
                    <w:right w:val="none" w:sz="0" w:space="0" w:color="auto"/>
                  </w:divBdr>
                </w:div>
                <w:div w:id="1085568740">
                  <w:marLeft w:val="0"/>
                  <w:marRight w:val="0"/>
                  <w:marTop w:val="0"/>
                  <w:marBottom w:val="0"/>
                  <w:divBdr>
                    <w:top w:val="none" w:sz="0" w:space="0" w:color="auto"/>
                    <w:left w:val="none" w:sz="0" w:space="0" w:color="auto"/>
                    <w:bottom w:val="none" w:sz="0" w:space="0" w:color="auto"/>
                    <w:right w:val="none" w:sz="0" w:space="0" w:color="auto"/>
                  </w:divBdr>
                </w:div>
                <w:div w:id="1185905649">
                  <w:marLeft w:val="0"/>
                  <w:marRight w:val="0"/>
                  <w:marTop w:val="0"/>
                  <w:marBottom w:val="0"/>
                  <w:divBdr>
                    <w:top w:val="none" w:sz="0" w:space="0" w:color="auto"/>
                    <w:left w:val="none" w:sz="0" w:space="0" w:color="auto"/>
                    <w:bottom w:val="none" w:sz="0" w:space="0" w:color="auto"/>
                    <w:right w:val="none" w:sz="0" w:space="0" w:color="auto"/>
                  </w:divBdr>
                </w:div>
                <w:div w:id="1494680275">
                  <w:marLeft w:val="0"/>
                  <w:marRight w:val="0"/>
                  <w:marTop w:val="0"/>
                  <w:marBottom w:val="0"/>
                  <w:divBdr>
                    <w:top w:val="none" w:sz="0" w:space="0" w:color="auto"/>
                    <w:left w:val="none" w:sz="0" w:space="0" w:color="auto"/>
                    <w:bottom w:val="none" w:sz="0" w:space="0" w:color="auto"/>
                    <w:right w:val="none" w:sz="0" w:space="0" w:color="auto"/>
                  </w:divBdr>
                </w:div>
                <w:div w:id="1608342039">
                  <w:marLeft w:val="0"/>
                  <w:marRight w:val="0"/>
                  <w:marTop w:val="0"/>
                  <w:marBottom w:val="0"/>
                  <w:divBdr>
                    <w:top w:val="none" w:sz="0" w:space="0" w:color="auto"/>
                    <w:left w:val="none" w:sz="0" w:space="0" w:color="auto"/>
                    <w:bottom w:val="none" w:sz="0" w:space="0" w:color="auto"/>
                    <w:right w:val="none" w:sz="0" w:space="0" w:color="auto"/>
                  </w:divBdr>
                </w:div>
                <w:div w:id="1657763367">
                  <w:marLeft w:val="0"/>
                  <w:marRight w:val="0"/>
                  <w:marTop w:val="0"/>
                  <w:marBottom w:val="0"/>
                  <w:divBdr>
                    <w:top w:val="none" w:sz="0" w:space="0" w:color="auto"/>
                    <w:left w:val="none" w:sz="0" w:space="0" w:color="auto"/>
                    <w:bottom w:val="none" w:sz="0" w:space="0" w:color="auto"/>
                    <w:right w:val="none" w:sz="0" w:space="0" w:color="auto"/>
                  </w:divBdr>
                </w:div>
                <w:div w:id="1756780052">
                  <w:marLeft w:val="0"/>
                  <w:marRight w:val="0"/>
                  <w:marTop w:val="0"/>
                  <w:marBottom w:val="0"/>
                  <w:divBdr>
                    <w:top w:val="none" w:sz="0" w:space="0" w:color="auto"/>
                    <w:left w:val="none" w:sz="0" w:space="0" w:color="auto"/>
                    <w:bottom w:val="none" w:sz="0" w:space="0" w:color="auto"/>
                    <w:right w:val="none" w:sz="0" w:space="0" w:color="auto"/>
                  </w:divBdr>
                </w:div>
                <w:div w:id="1764764543">
                  <w:marLeft w:val="0"/>
                  <w:marRight w:val="0"/>
                  <w:marTop w:val="0"/>
                  <w:marBottom w:val="0"/>
                  <w:divBdr>
                    <w:top w:val="none" w:sz="0" w:space="0" w:color="auto"/>
                    <w:left w:val="none" w:sz="0" w:space="0" w:color="auto"/>
                    <w:bottom w:val="none" w:sz="0" w:space="0" w:color="auto"/>
                    <w:right w:val="none" w:sz="0" w:space="0" w:color="auto"/>
                  </w:divBdr>
                </w:div>
                <w:div w:id="1814565226">
                  <w:marLeft w:val="0"/>
                  <w:marRight w:val="0"/>
                  <w:marTop w:val="0"/>
                  <w:marBottom w:val="0"/>
                  <w:divBdr>
                    <w:top w:val="none" w:sz="0" w:space="0" w:color="auto"/>
                    <w:left w:val="none" w:sz="0" w:space="0" w:color="auto"/>
                    <w:bottom w:val="none" w:sz="0" w:space="0" w:color="auto"/>
                    <w:right w:val="none" w:sz="0" w:space="0" w:color="auto"/>
                  </w:divBdr>
                </w:div>
                <w:div w:id="1834107965">
                  <w:marLeft w:val="0"/>
                  <w:marRight w:val="0"/>
                  <w:marTop w:val="0"/>
                  <w:marBottom w:val="0"/>
                  <w:divBdr>
                    <w:top w:val="none" w:sz="0" w:space="0" w:color="auto"/>
                    <w:left w:val="none" w:sz="0" w:space="0" w:color="auto"/>
                    <w:bottom w:val="none" w:sz="0" w:space="0" w:color="auto"/>
                    <w:right w:val="none" w:sz="0" w:space="0" w:color="auto"/>
                  </w:divBdr>
                </w:div>
                <w:div w:id="1834639490">
                  <w:marLeft w:val="0"/>
                  <w:marRight w:val="0"/>
                  <w:marTop w:val="0"/>
                  <w:marBottom w:val="0"/>
                  <w:divBdr>
                    <w:top w:val="none" w:sz="0" w:space="0" w:color="auto"/>
                    <w:left w:val="none" w:sz="0" w:space="0" w:color="auto"/>
                    <w:bottom w:val="none" w:sz="0" w:space="0" w:color="auto"/>
                    <w:right w:val="none" w:sz="0" w:space="0" w:color="auto"/>
                  </w:divBdr>
                </w:div>
                <w:div w:id="1852987344">
                  <w:marLeft w:val="0"/>
                  <w:marRight w:val="0"/>
                  <w:marTop w:val="0"/>
                  <w:marBottom w:val="0"/>
                  <w:divBdr>
                    <w:top w:val="none" w:sz="0" w:space="0" w:color="auto"/>
                    <w:left w:val="none" w:sz="0" w:space="0" w:color="auto"/>
                    <w:bottom w:val="none" w:sz="0" w:space="0" w:color="auto"/>
                    <w:right w:val="none" w:sz="0" w:space="0" w:color="auto"/>
                  </w:divBdr>
                </w:div>
                <w:div w:id="1873953464">
                  <w:marLeft w:val="0"/>
                  <w:marRight w:val="0"/>
                  <w:marTop w:val="0"/>
                  <w:marBottom w:val="0"/>
                  <w:divBdr>
                    <w:top w:val="none" w:sz="0" w:space="0" w:color="auto"/>
                    <w:left w:val="none" w:sz="0" w:space="0" w:color="auto"/>
                    <w:bottom w:val="none" w:sz="0" w:space="0" w:color="auto"/>
                    <w:right w:val="none" w:sz="0" w:space="0" w:color="auto"/>
                  </w:divBdr>
                </w:div>
                <w:div w:id="1875461033">
                  <w:marLeft w:val="0"/>
                  <w:marRight w:val="0"/>
                  <w:marTop w:val="0"/>
                  <w:marBottom w:val="0"/>
                  <w:divBdr>
                    <w:top w:val="none" w:sz="0" w:space="0" w:color="auto"/>
                    <w:left w:val="none" w:sz="0" w:space="0" w:color="auto"/>
                    <w:bottom w:val="none" w:sz="0" w:space="0" w:color="auto"/>
                    <w:right w:val="none" w:sz="0" w:space="0" w:color="auto"/>
                  </w:divBdr>
                </w:div>
                <w:div w:id="1893888138">
                  <w:marLeft w:val="0"/>
                  <w:marRight w:val="0"/>
                  <w:marTop w:val="0"/>
                  <w:marBottom w:val="0"/>
                  <w:divBdr>
                    <w:top w:val="none" w:sz="0" w:space="0" w:color="auto"/>
                    <w:left w:val="none" w:sz="0" w:space="0" w:color="auto"/>
                    <w:bottom w:val="none" w:sz="0" w:space="0" w:color="auto"/>
                    <w:right w:val="none" w:sz="0" w:space="0" w:color="auto"/>
                  </w:divBdr>
                </w:div>
                <w:div w:id="1926106823">
                  <w:marLeft w:val="0"/>
                  <w:marRight w:val="0"/>
                  <w:marTop w:val="0"/>
                  <w:marBottom w:val="0"/>
                  <w:divBdr>
                    <w:top w:val="none" w:sz="0" w:space="0" w:color="auto"/>
                    <w:left w:val="none" w:sz="0" w:space="0" w:color="auto"/>
                    <w:bottom w:val="none" w:sz="0" w:space="0" w:color="auto"/>
                    <w:right w:val="none" w:sz="0" w:space="0" w:color="auto"/>
                  </w:divBdr>
                </w:div>
                <w:div w:id="20664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6950">
      <w:bodyDiv w:val="1"/>
      <w:marLeft w:val="0"/>
      <w:marRight w:val="0"/>
      <w:marTop w:val="0"/>
      <w:marBottom w:val="0"/>
      <w:divBdr>
        <w:top w:val="none" w:sz="0" w:space="0" w:color="auto"/>
        <w:left w:val="none" w:sz="0" w:space="0" w:color="auto"/>
        <w:bottom w:val="none" w:sz="0" w:space="0" w:color="auto"/>
        <w:right w:val="none" w:sz="0" w:space="0" w:color="auto"/>
      </w:divBdr>
    </w:div>
    <w:div w:id="431173029">
      <w:bodyDiv w:val="1"/>
      <w:marLeft w:val="0"/>
      <w:marRight w:val="0"/>
      <w:marTop w:val="0"/>
      <w:marBottom w:val="0"/>
      <w:divBdr>
        <w:top w:val="none" w:sz="0" w:space="0" w:color="auto"/>
        <w:left w:val="none" w:sz="0" w:space="0" w:color="auto"/>
        <w:bottom w:val="none" w:sz="0" w:space="0" w:color="auto"/>
        <w:right w:val="none" w:sz="0" w:space="0" w:color="auto"/>
      </w:divBdr>
      <w:divsChild>
        <w:div w:id="812985800">
          <w:marLeft w:val="0"/>
          <w:marRight w:val="0"/>
          <w:marTop w:val="0"/>
          <w:marBottom w:val="0"/>
          <w:divBdr>
            <w:top w:val="none" w:sz="0" w:space="0" w:color="auto"/>
            <w:left w:val="none" w:sz="0" w:space="0" w:color="auto"/>
            <w:bottom w:val="none" w:sz="0" w:space="0" w:color="auto"/>
            <w:right w:val="none" w:sz="0" w:space="0" w:color="auto"/>
          </w:divBdr>
        </w:div>
        <w:div w:id="863635821">
          <w:marLeft w:val="0"/>
          <w:marRight w:val="0"/>
          <w:marTop w:val="0"/>
          <w:marBottom w:val="0"/>
          <w:divBdr>
            <w:top w:val="none" w:sz="0" w:space="0" w:color="auto"/>
            <w:left w:val="none" w:sz="0" w:space="0" w:color="auto"/>
            <w:bottom w:val="none" w:sz="0" w:space="0" w:color="auto"/>
            <w:right w:val="none" w:sz="0" w:space="0" w:color="auto"/>
          </w:divBdr>
        </w:div>
        <w:div w:id="1441299461">
          <w:marLeft w:val="0"/>
          <w:marRight w:val="0"/>
          <w:marTop w:val="0"/>
          <w:marBottom w:val="0"/>
          <w:divBdr>
            <w:top w:val="none" w:sz="0" w:space="0" w:color="auto"/>
            <w:left w:val="none" w:sz="0" w:space="0" w:color="auto"/>
            <w:bottom w:val="none" w:sz="0" w:space="0" w:color="auto"/>
            <w:right w:val="none" w:sz="0" w:space="0" w:color="auto"/>
          </w:divBdr>
        </w:div>
        <w:div w:id="2007053783">
          <w:marLeft w:val="0"/>
          <w:marRight w:val="0"/>
          <w:marTop w:val="0"/>
          <w:marBottom w:val="0"/>
          <w:divBdr>
            <w:top w:val="none" w:sz="0" w:space="0" w:color="auto"/>
            <w:left w:val="none" w:sz="0" w:space="0" w:color="auto"/>
            <w:bottom w:val="none" w:sz="0" w:space="0" w:color="auto"/>
            <w:right w:val="none" w:sz="0" w:space="0" w:color="auto"/>
          </w:divBdr>
        </w:div>
      </w:divsChild>
    </w:div>
    <w:div w:id="491260150">
      <w:bodyDiv w:val="1"/>
      <w:marLeft w:val="0"/>
      <w:marRight w:val="0"/>
      <w:marTop w:val="0"/>
      <w:marBottom w:val="0"/>
      <w:divBdr>
        <w:top w:val="none" w:sz="0" w:space="0" w:color="auto"/>
        <w:left w:val="none" w:sz="0" w:space="0" w:color="auto"/>
        <w:bottom w:val="none" w:sz="0" w:space="0" w:color="auto"/>
        <w:right w:val="none" w:sz="0" w:space="0" w:color="auto"/>
      </w:divBdr>
    </w:div>
    <w:div w:id="521019386">
      <w:bodyDiv w:val="1"/>
      <w:marLeft w:val="0"/>
      <w:marRight w:val="0"/>
      <w:marTop w:val="0"/>
      <w:marBottom w:val="0"/>
      <w:divBdr>
        <w:top w:val="none" w:sz="0" w:space="0" w:color="auto"/>
        <w:left w:val="none" w:sz="0" w:space="0" w:color="auto"/>
        <w:bottom w:val="none" w:sz="0" w:space="0" w:color="auto"/>
        <w:right w:val="none" w:sz="0" w:space="0" w:color="auto"/>
      </w:divBdr>
    </w:div>
    <w:div w:id="530529591">
      <w:bodyDiv w:val="1"/>
      <w:marLeft w:val="0"/>
      <w:marRight w:val="0"/>
      <w:marTop w:val="0"/>
      <w:marBottom w:val="0"/>
      <w:divBdr>
        <w:top w:val="none" w:sz="0" w:space="0" w:color="auto"/>
        <w:left w:val="none" w:sz="0" w:space="0" w:color="auto"/>
        <w:bottom w:val="none" w:sz="0" w:space="0" w:color="auto"/>
        <w:right w:val="none" w:sz="0" w:space="0" w:color="auto"/>
      </w:divBdr>
      <w:divsChild>
        <w:div w:id="807212338">
          <w:marLeft w:val="0"/>
          <w:marRight w:val="0"/>
          <w:marTop w:val="0"/>
          <w:marBottom w:val="0"/>
          <w:divBdr>
            <w:top w:val="none" w:sz="0" w:space="0" w:color="auto"/>
            <w:left w:val="none" w:sz="0" w:space="0" w:color="auto"/>
            <w:bottom w:val="none" w:sz="0" w:space="0" w:color="auto"/>
            <w:right w:val="none" w:sz="0" w:space="0" w:color="auto"/>
          </w:divBdr>
        </w:div>
        <w:div w:id="710687816">
          <w:marLeft w:val="0"/>
          <w:marRight w:val="0"/>
          <w:marTop w:val="0"/>
          <w:marBottom w:val="0"/>
          <w:divBdr>
            <w:top w:val="none" w:sz="0" w:space="0" w:color="auto"/>
            <w:left w:val="none" w:sz="0" w:space="0" w:color="auto"/>
            <w:bottom w:val="none" w:sz="0" w:space="0" w:color="auto"/>
            <w:right w:val="none" w:sz="0" w:space="0" w:color="auto"/>
          </w:divBdr>
          <w:divsChild>
            <w:div w:id="8088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6243">
      <w:bodyDiv w:val="1"/>
      <w:marLeft w:val="0"/>
      <w:marRight w:val="0"/>
      <w:marTop w:val="0"/>
      <w:marBottom w:val="0"/>
      <w:divBdr>
        <w:top w:val="none" w:sz="0" w:space="0" w:color="auto"/>
        <w:left w:val="none" w:sz="0" w:space="0" w:color="auto"/>
        <w:bottom w:val="none" w:sz="0" w:space="0" w:color="auto"/>
        <w:right w:val="none" w:sz="0" w:space="0" w:color="auto"/>
      </w:divBdr>
    </w:div>
    <w:div w:id="817302135">
      <w:bodyDiv w:val="1"/>
      <w:marLeft w:val="0"/>
      <w:marRight w:val="0"/>
      <w:marTop w:val="0"/>
      <w:marBottom w:val="0"/>
      <w:divBdr>
        <w:top w:val="none" w:sz="0" w:space="0" w:color="auto"/>
        <w:left w:val="none" w:sz="0" w:space="0" w:color="auto"/>
        <w:bottom w:val="none" w:sz="0" w:space="0" w:color="auto"/>
        <w:right w:val="none" w:sz="0" w:space="0" w:color="auto"/>
      </w:divBdr>
    </w:div>
    <w:div w:id="843013947">
      <w:bodyDiv w:val="1"/>
      <w:marLeft w:val="0"/>
      <w:marRight w:val="0"/>
      <w:marTop w:val="0"/>
      <w:marBottom w:val="0"/>
      <w:divBdr>
        <w:top w:val="none" w:sz="0" w:space="0" w:color="auto"/>
        <w:left w:val="none" w:sz="0" w:space="0" w:color="auto"/>
        <w:bottom w:val="none" w:sz="0" w:space="0" w:color="auto"/>
        <w:right w:val="none" w:sz="0" w:space="0" w:color="auto"/>
      </w:divBdr>
    </w:div>
    <w:div w:id="880441909">
      <w:bodyDiv w:val="1"/>
      <w:marLeft w:val="0"/>
      <w:marRight w:val="0"/>
      <w:marTop w:val="0"/>
      <w:marBottom w:val="0"/>
      <w:divBdr>
        <w:top w:val="none" w:sz="0" w:space="0" w:color="auto"/>
        <w:left w:val="none" w:sz="0" w:space="0" w:color="auto"/>
        <w:bottom w:val="none" w:sz="0" w:space="0" w:color="auto"/>
        <w:right w:val="none" w:sz="0" w:space="0" w:color="auto"/>
      </w:divBdr>
      <w:divsChild>
        <w:div w:id="1850102231">
          <w:marLeft w:val="0"/>
          <w:marRight w:val="0"/>
          <w:marTop w:val="0"/>
          <w:marBottom w:val="0"/>
          <w:divBdr>
            <w:top w:val="none" w:sz="0" w:space="0" w:color="auto"/>
            <w:left w:val="none" w:sz="0" w:space="0" w:color="auto"/>
            <w:bottom w:val="none" w:sz="0" w:space="0" w:color="auto"/>
            <w:right w:val="none" w:sz="0" w:space="0" w:color="auto"/>
          </w:divBdr>
        </w:div>
      </w:divsChild>
    </w:div>
    <w:div w:id="903371176">
      <w:bodyDiv w:val="1"/>
      <w:marLeft w:val="0"/>
      <w:marRight w:val="0"/>
      <w:marTop w:val="0"/>
      <w:marBottom w:val="0"/>
      <w:divBdr>
        <w:top w:val="none" w:sz="0" w:space="0" w:color="auto"/>
        <w:left w:val="none" w:sz="0" w:space="0" w:color="auto"/>
        <w:bottom w:val="none" w:sz="0" w:space="0" w:color="auto"/>
        <w:right w:val="none" w:sz="0" w:space="0" w:color="auto"/>
      </w:divBdr>
    </w:div>
    <w:div w:id="992029235">
      <w:bodyDiv w:val="1"/>
      <w:marLeft w:val="0"/>
      <w:marRight w:val="0"/>
      <w:marTop w:val="0"/>
      <w:marBottom w:val="0"/>
      <w:divBdr>
        <w:top w:val="none" w:sz="0" w:space="0" w:color="auto"/>
        <w:left w:val="none" w:sz="0" w:space="0" w:color="auto"/>
        <w:bottom w:val="none" w:sz="0" w:space="0" w:color="auto"/>
        <w:right w:val="none" w:sz="0" w:space="0" w:color="auto"/>
      </w:divBdr>
    </w:div>
    <w:div w:id="1060979574">
      <w:bodyDiv w:val="1"/>
      <w:marLeft w:val="0"/>
      <w:marRight w:val="0"/>
      <w:marTop w:val="0"/>
      <w:marBottom w:val="0"/>
      <w:divBdr>
        <w:top w:val="none" w:sz="0" w:space="0" w:color="auto"/>
        <w:left w:val="none" w:sz="0" w:space="0" w:color="auto"/>
        <w:bottom w:val="none" w:sz="0" w:space="0" w:color="auto"/>
        <w:right w:val="none" w:sz="0" w:space="0" w:color="auto"/>
      </w:divBdr>
    </w:div>
    <w:div w:id="1192109274">
      <w:bodyDiv w:val="1"/>
      <w:marLeft w:val="0"/>
      <w:marRight w:val="0"/>
      <w:marTop w:val="0"/>
      <w:marBottom w:val="0"/>
      <w:divBdr>
        <w:top w:val="none" w:sz="0" w:space="0" w:color="auto"/>
        <w:left w:val="none" w:sz="0" w:space="0" w:color="auto"/>
        <w:bottom w:val="none" w:sz="0" w:space="0" w:color="auto"/>
        <w:right w:val="none" w:sz="0" w:space="0" w:color="auto"/>
      </w:divBdr>
    </w:div>
    <w:div w:id="1221093806">
      <w:bodyDiv w:val="1"/>
      <w:marLeft w:val="0"/>
      <w:marRight w:val="0"/>
      <w:marTop w:val="0"/>
      <w:marBottom w:val="0"/>
      <w:divBdr>
        <w:top w:val="none" w:sz="0" w:space="0" w:color="auto"/>
        <w:left w:val="none" w:sz="0" w:space="0" w:color="auto"/>
        <w:bottom w:val="none" w:sz="0" w:space="0" w:color="auto"/>
        <w:right w:val="none" w:sz="0" w:space="0" w:color="auto"/>
      </w:divBdr>
    </w:div>
    <w:div w:id="1225213520">
      <w:bodyDiv w:val="1"/>
      <w:marLeft w:val="0"/>
      <w:marRight w:val="0"/>
      <w:marTop w:val="0"/>
      <w:marBottom w:val="0"/>
      <w:divBdr>
        <w:top w:val="none" w:sz="0" w:space="0" w:color="auto"/>
        <w:left w:val="none" w:sz="0" w:space="0" w:color="auto"/>
        <w:bottom w:val="none" w:sz="0" w:space="0" w:color="auto"/>
        <w:right w:val="none" w:sz="0" w:space="0" w:color="auto"/>
      </w:divBdr>
      <w:divsChild>
        <w:div w:id="5790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63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037114">
      <w:bodyDiv w:val="1"/>
      <w:marLeft w:val="0"/>
      <w:marRight w:val="0"/>
      <w:marTop w:val="0"/>
      <w:marBottom w:val="0"/>
      <w:divBdr>
        <w:top w:val="none" w:sz="0" w:space="0" w:color="auto"/>
        <w:left w:val="none" w:sz="0" w:space="0" w:color="auto"/>
        <w:bottom w:val="none" w:sz="0" w:space="0" w:color="auto"/>
        <w:right w:val="none" w:sz="0" w:space="0" w:color="auto"/>
      </w:divBdr>
    </w:div>
    <w:div w:id="1331522411">
      <w:bodyDiv w:val="1"/>
      <w:marLeft w:val="0"/>
      <w:marRight w:val="0"/>
      <w:marTop w:val="0"/>
      <w:marBottom w:val="0"/>
      <w:divBdr>
        <w:top w:val="none" w:sz="0" w:space="0" w:color="auto"/>
        <w:left w:val="none" w:sz="0" w:space="0" w:color="auto"/>
        <w:bottom w:val="none" w:sz="0" w:space="0" w:color="auto"/>
        <w:right w:val="none" w:sz="0" w:space="0" w:color="auto"/>
      </w:divBdr>
    </w:div>
    <w:div w:id="1478764865">
      <w:bodyDiv w:val="1"/>
      <w:marLeft w:val="0"/>
      <w:marRight w:val="0"/>
      <w:marTop w:val="0"/>
      <w:marBottom w:val="0"/>
      <w:divBdr>
        <w:top w:val="none" w:sz="0" w:space="0" w:color="auto"/>
        <w:left w:val="none" w:sz="0" w:space="0" w:color="auto"/>
        <w:bottom w:val="none" w:sz="0" w:space="0" w:color="auto"/>
        <w:right w:val="none" w:sz="0" w:space="0" w:color="auto"/>
      </w:divBdr>
      <w:divsChild>
        <w:div w:id="1512842155">
          <w:marLeft w:val="0"/>
          <w:marRight w:val="0"/>
          <w:marTop w:val="0"/>
          <w:marBottom w:val="0"/>
          <w:divBdr>
            <w:top w:val="none" w:sz="0" w:space="0" w:color="auto"/>
            <w:left w:val="none" w:sz="0" w:space="0" w:color="auto"/>
            <w:bottom w:val="none" w:sz="0" w:space="0" w:color="auto"/>
            <w:right w:val="none" w:sz="0" w:space="0" w:color="auto"/>
          </w:divBdr>
        </w:div>
        <w:div w:id="1458451475">
          <w:marLeft w:val="0"/>
          <w:marRight w:val="0"/>
          <w:marTop w:val="0"/>
          <w:marBottom w:val="0"/>
          <w:divBdr>
            <w:top w:val="none" w:sz="0" w:space="0" w:color="auto"/>
            <w:left w:val="none" w:sz="0" w:space="0" w:color="auto"/>
            <w:bottom w:val="none" w:sz="0" w:space="0" w:color="auto"/>
            <w:right w:val="none" w:sz="0" w:space="0" w:color="auto"/>
          </w:divBdr>
          <w:divsChild>
            <w:div w:id="18936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039">
      <w:bodyDiv w:val="1"/>
      <w:marLeft w:val="0"/>
      <w:marRight w:val="0"/>
      <w:marTop w:val="0"/>
      <w:marBottom w:val="0"/>
      <w:divBdr>
        <w:top w:val="none" w:sz="0" w:space="0" w:color="auto"/>
        <w:left w:val="none" w:sz="0" w:space="0" w:color="auto"/>
        <w:bottom w:val="none" w:sz="0" w:space="0" w:color="auto"/>
        <w:right w:val="none" w:sz="0" w:space="0" w:color="auto"/>
      </w:divBdr>
    </w:div>
    <w:div w:id="1786844417">
      <w:bodyDiv w:val="1"/>
      <w:marLeft w:val="0"/>
      <w:marRight w:val="0"/>
      <w:marTop w:val="0"/>
      <w:marBottom w:val="0"/>
      <w:divBdr>
        <w:top w:val="none" w:sz="0" w:space="0" w:color="auto"/>
        <w:left w:val="none" w:sz="0" w:space="0" w:color="auto"/>
        <w:bottom w:val="none" w:sz="0" w:space="0" w:color="auto"/>
        <w:right w:val="none" w:sz="0" w:space="0" w:color="auto"/>
      </w:divBdr>
    </w:div>
    <w:div w:id="1849367029">
      <w:bodyDiv w:val="1"/>
      <w:marLeft w:val="0"/>
      <w:marRight w:val="0"/>
      <w:marTop w:val="0"/>
      <w:marBottom w:val="0"/>
      <w:divBdr>
        <w:top w:val="none" w:sz="0" w:space="0" w:color="auto"/>
        <w:left w:val="none" w:sz="0" w:space="0" w:color="auto"/>
        <w:bottom w:val="none" w:sz="0" w:space="0" w:color="auto"/>
        <w:right w:val="none" w:sz="0" w:space="0" w:color="auto"/>
      </w:divBdr>
      <w:divsChild>
        <w:div w:id="272907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2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49080">
      <w:bodyDiv w:val="1"/>
      <w:marLeft w:val="0"/>
      <w:marRight w:val="0"/>
      <w:marTop w:val="0"/>
      <w:marBottom w:val="0"/>
      <w:divBdr>
        <w:top w:val="none" w:sz="0" w:space="0" w:color="auto"/>
        <w:left w:val="none" w:sz="0" w:space="0" w:color="auto"/>
        <w:bottom w:val="none" w:sz="0" w:space="0" w:color="auto"/>
        <w:right w:val="none" w:sz="0" w:space="0" w:color="auto"/>
      </w:divBdr>
    </w:div>
    <w:div w:id="2054427080">
      <w:bodyDiv w:val="1"/>
      <w:marLeft w:val="0"/>
      <w:marRight w:val="0"/>
      <w:marTop w:val="0"/>
      <w:marBottom w:val="0"/>
      <w:divBdr>
        <w:top w:val="none" w:sz="0" w:space="0" w:color="auto"/>
        <w:left w:val="none" w:sz="0" w:space="0" w:color="auto"/>
        <w:bottom w:val="none" w:sz="0" w:space="0" w:color="auto"/>
        <w:right w:val="none" w:sz="0" w:space="0" w:color="auto"/>
      </w:divBdr>
      <w:divsChild>
        <w:div w:id="994337255">
          <w:marLeft w:val="0"/>
          <w:marRight w:val="0"/>
          <w:marTop w:val="0"/>
          <w:marBottom w:val="0"/>
          <w:divBdr>
            <w:top w:val="none" w:sz="0" w:space="0" w:color="auto"/>
            <w:left w:val="none" w:sz="0" w:space="0" w:color="auto"/>
            <w:bottom w:val="none" w:sz="0" w:space="0" w:color="auto"/>
            <w:right w:val="none" w:sz="0" w:space="0" w:color="auto"/>
          </w:divBdr>
        </w:div>
      </w:divsChild>
    </w:div>
    <w:div w:id="2060592495">
      <w:bodyDiv w:val="1"/>
      <w:marLeft w:val="0"/>
      <w:marRight w:val="0"/>
      <w:marTop w:val="0"/>
      <w:marBottom w:val="0"/>
      <w:divBdr>
        <w:top w:val="none" w:sz="0" w:space="0" w:color="auto"/>
        <w:left w:val="none" w:sz="0" w:space="0" w:color="auto"/>
        <w:bottom w:val="none" w:sz="0" w:space="0" w:color="auto"/>
        <w:right w:val="none" w:sz="0" w:space="0" w:color="auto"/>
      </w:divBdr>
      <w:divsChild>
        <w:div w:id="162819622">
          <w:marLeft w:val="0"/>
          <w:marRight w:val="0"/>
          <w:marTop w:val="0"/>
          <w:marBottom w:val="0"/>
          <w:divBdr>
            <w:top w:val="none" w:sz="0" w:space="0" w:color="auto"/>
            <w:left w:val="none" w:sz="0" w:space="0" w:color="auto"/>
            <w:bottom w:val="none" w:sz="0" w:space="0" w:color="auto"/>
            <w:right w:val="none" w:sz="0" w:space="0" w:color="auto"/>
          </w:divBdr>
          <w:divsChild>
            <w:div w:id="821435405">
              <w:marLeft w:val="0"/>
              <w:marRight w:val="0"/>
              <w:marTop w:val="0"/>
              <w:marBottom w:val="0"/>
              <w:divBdr>
                <w:top w:val="none" w:sz="0" w:space="0" w:color="auto"/>
                <w:left w:val="none" w:sz="0" w:space="0" w:color="auto"/>
                <w:bottom w:val="none" w:sz="0" w:space="0" w:color="auto"/>
                <w:right w:val="none" w:sz="0" w:space="0" w:color="auto"/>
              </w:divBdr>
            </w:div>
            <w:div w:id="900286314">
              <w:marLeft w:val="0"/>
              <w:marRight w:val="0"/>
              <w:marTop w:val="0"/>
              <w:marBottom w:val="0"/>
              <w:divBdr>
                <w:top w:val="none" w:sz="0" w:space="0" w:color="auto"/>
                <w:left w:val="none" w:sz="0" w:space="0" w:color="auto"/>
                <w:bottom w:val="none" w:sz="0" w:space="0" w:color="auto"/>
                <w:right w:val="none" w:sz="0" w:space="0" w:color="auto"/>
              </w:divBdr>
              <w:divsChild>
                <w:div w:id="7629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7990">
          <w:marLeft w:val="0"/>
          <w:marRight w:val="0"/>
          <w:marTop w:val="0"/>
          <w:marBottom w:val="0"/>
          <w:divBdr>
            <w:top w:val="none" w:sz="0" w:space="0" w:color="auto"/>
            <w:left w:val="none" w:sz="0" w:space="0" w:color="auto"/>
            <w:bottom w:val="none" w:sz="0" w:space="0" w:color="auto"/>
            <w:right w:val="none" w:sz="0" w:space="0" w:color="auto"/>
          </w:divBdr>
          <w:divsChild>
            <w:div w:id="1193688801">
              <w:marLeft w:val="0"/>
              <w:marRight w:val="0"/>
              <w:marTop w:val="0"/>
              <w:marBottom w:val="0"/>
              <w:divBdr>
                <w:top w:val="none" w:sz="0" w:space="0" w:color="auto"/>
                <w:left w:val="none" w:sz="0" w:space="0" w:color="auto"/>
                <w:bottom w:val="none" w:sz="0" w:space="0" w:color="auto"/>
                <w:right w:val="none" w:sz="0" w:space="0" w:color="auto"/>
              </w:divBdr>
            </w:div>
            <w:div w:id="1483547782">
              <w:marLeft w:val="0"/>
              <w:marRight w:val="0"/>
              <w:marTop w:val="0"/>
              <w:marBottom w:val="0"/>
              <w:divBdr>
                <w:top w:val="none" w:sz="0" w:space="0" w:color="auto"/>
                <w:left w:val="none" w:sz="0" w:space="0" w:color="auto"/>
                <w:bottom w:val="none" w:sz="0" w:space="0" w:color="auto"/>
                <w:right w:val="none" w:sz="0" w:space="0" w:color="auto"/>
              </w:divBdr>
            </w:div>
            <w:div w:id="1834951355">
              <w:marLeft w:val="0"/>
              <w:marRight w:val="0"/>
              <w:marTop w:val="0"/>
              <w:marBottom w:val="0"/>
              <w:divBdr>
                <w:top w:val="none" w:sz="0" w:space="0" w:color="auto"/>
                <w:left w:val="none" w:sz="0" w:space="0" w:color="auto"/>
                <w:bottom w:val="none" w:sz="0" w:space="0" w:color="auto"/>
                <w:right w:val="none" w:sz="0" w:space="0" w:color="auto"/>
              </w:divBdr>
              <w:divsChild>
                <w:div w:id="1256397031">
                  <w:marLeft w:val="0"/>
                  <w:marRight w:val="0"/>
                  <w:marTop w:val="0"/>
                  <w:marBottom w:val="0"/>
                  <w:divBdr>
                    <w:top w:val="none" w:sz="0" w:space="0" w:color="auto"/>
                    <w:left w:val="none" w:sz="0" w:space="0" w:color="auto"/>
                    <w:bottom w:val="none" w:sz="0" w:space="0" w:color="auto"/>
                    <w:right w:val="none" w:sz="0" w:space="0" w:color="auto"/>
                  </w:divBdr>
                </w:div>
                <w:div w:id="19192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377">
          <w:marLeft w:val="0"/>
          <w:marRight w:val="0"/>
          <w:marTop w:val="0"/>
          <w:marBottom w:val="0"/>
          <w:divBdr>
            <w:top w:val="none" w:sz="0" w:space="0" w:color="auto"/>
            <w:left w:val="none" w:sz="0" w:space="0" w:color="auto"/>
            <w:bottom w:val="none" w:sz="0" w:space="0" w:color="auto"/>
            <w:right w:val="none" w:sz="0" w:space="0" w:color="auto"/>
          </w:divBdr>
          <w:divsChild>
            <w:div w:id="1228610843">
              <w:marLeft w:val="0"/>
              <w:marRight w:val="0"/>
              <w:marTop w:val="0"/>
              <w:marBottom w:val="0"/>
              <w:divBdr>
                <w:top w:val="none" w:sz="0" w:space="0" w:color="auto"/>
                <w:left w:val="none" w:sz="0" w:space="0" w:color="auto"/>
                <w:bottom w:val="none" w:sz="0" w:space="0" w:color="auto"/>
                <w:right w:val="none" w:sz="0" w:space="0" w:color="auto"/>
              </w:divBdr>
            </w:div>
            <w:div w:id="1522545850">
              <w:marLeft w:val="0"/>
              <w:marRight w:val="0"/>
              <w:marTop w:val="0"/>
              <w:marBottom w:val="0"/>
              <w:divBdr>
                <w:top w:val="none" w:sz="0" w:space="0" w:color="auto"/>
                <w:left w:val="none" w:sz="0" w:space="0" w:color="auto"/>
                <w:bottom w:val="none" w:sz="0" w:space="0" w:color="auto"/>
                <w:right w:val="none" w:sz="0" w:space="0" w:color="auto"/>
              </w:divBdr>
              <w:divsChild>
                <w:div w:id="3132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9783">
          <w:marLeft w:val="0"/>
          <w:marRight w:val="0"/>
          <w:marTop w:val="0"/>
          <w:marBottom w:val="0"/>
          <w:divBdr>
            <w:top w:val="none" w:sz="0" w:space="0" w:color="auto"/>
            <w:left w:val="none" w:sz="0" w:space="0" w:color="auto"/>
            <w:bottom w:val="none" w:sz="0" w:space="0" w:color="auto"/>
            <w:right w:val="none" w:sz="0" w:space="0" w:color="auto"/>
          </w:divBdr>
          <w:divsChild>
            <w:div w:id="329911266">
              <w:marLeft w:val="0"/>
              <w:marRight w:val="0"/>
              <w:marTop w:val="0"/>
              <w:marBottom w:val="0"/>
              <w:divBdr>
                <w:top w:val="none" w:sz="0" w:space="0" w:color="auto"/>
                <w:left w:val="none" w:sz="0" w:space="0" w:color="auto"/>
                <w:bottom w:val="none" w:sz="0" w:space="0" w:color="auto"/>
                <w:right w:val="none" w:sz="0" w:space="0" w:color="auto"/>
              </w:divBdr>
              <w:divsChild>
                <w:div w:id="481971336">
                  <w:marLeft w:val="0"/>
                  <w:marRight w:val="0"/>
                  <w:marTop w:val="0"/>
                  <w:marBottom w:val="0"/>
                  <w:divBdr>
                    <w:top w:val="none" w:sz="0" w:space="0" w:color="auto"/>
                    <w:left w:val="none" w:sz="0" w:space="0" w:color="auto"/>
                    <w:bottom w:val="none" w:sz="0" w:space="0" w:color="auto"/>
                    <w:right w:val="none" w:sz="0" w:space="0" w:color="auto"/>
                  </w:divBdr>
                </w:div>
              </w:divsChild>
            </w:div>
            <w:div w:id="414011899">
              <w:marLeft w:val="0"/>
              <w:marRight w:val="0"/>
              <w:marTop w:val="0"/>
              <w:marBottom w:val="0"/>
              <w:divBdr>
                <w:top w:val="none" w:sz="0" w:space="0" w:color="auto"/>
                <w:left w:val="none" w:sz="0" w:space="0" w:color="auto"/>
                <w:bottom w:val="none" w:sz="0" w:space="0" w:color="auto"/>
                <w:right w:val="none" w:sz="0" w:space="0" w:color="auto"/>
              </w:divBdr>
            </w:div>
          </w:divsChild>
        </w:div>
        <w:div w:id="841893279">
          <w:marLeft w:val="0"/>
          <w:marRight w:val="0"/>
          <w:marTop w:val="0"/>
          <w:marBottom w:val="0"/>
          <w:divBdr>
            <w:top w:val="none" w:sz="0" w:space="0" w:color="auto"/>
            <w:left w:val="none" w:sz="0" w:space="0" w:color="auto"/>
            <w:bottom w:val="none" w:sz="0" w:space="0" w:color="auto"/>
            <w:right w:val="none" w:sz="0" w:space="0" w:color="auto"/>
          </w:divBdr>
          <w:divsChild>
            <w:div w:id="1021783452">
              <w:marLeft w:val="0"/>
              <w:marRight w:val="0"/>
              <w:marTop w:val="0"/>
              <w:marBottom w:val="0"/>
              <w:divBdr>
                <w:top w:val="none" w:sz="0" w:space="0" w:color="auto"/>
                <w:left w:val="none" w:sz="0" w:space="0" w:color="auto"/>
                <w:bottom w:val="none" w:sz="0" w:space="0" w:color="auto"/>
                <w:right w:val="none" w:sz="0" w:space="0" w:color="auto"/>
              </w:divBdr>
            </w:div>
            <w:div w:id="1249119487">
              <w:marLeft w:val="0"/>
              <w:marRight w:val="0"/>
              <w:marTop w:val="0"/>
              <w:marBottom w:val="0"/>
              <w:divBdr>
                <w:top w:val="none" w:sz="0" w:space="0" w:color="auto"/>
                <w:left w:val="none" w:sz="0" w:space="0" w:color="auto"/>
                <w:bottom w:val="none" w:sz="0" w:space="0" w:color="auto"/>
                <w:right w:val="none" w:sz="0" w:space="0" w:color="auto"/>
              </w:divBdr>
              <w:divsChild>
                <w:div w:id="1282148375">
                  <w:marLeft w:val="0"/>
                  <w:marRight w:val="0"/>
                  <w:marTop w:val="0"/>
                  <w:marBottom w:val="0"/>
                  <w:divBdr>
                    <w:top w:val="none" w:sz="0" w:space="0" w:color="auto"/>
                    <w:left w:val="none" w:sz="0" w:space="0" w:color="auto"/>
                    <w:bottom w:val="none" w:sz="0" w:space="0" w:color="auto"/>
                    <w:right w:val="none" w:sz="0" w:space="0" w:color="auto"/>
                  </w:divBdr>
                </w:div>
                <w:div w:id="1603879799">
                  <w:marLeft w:val="0"/>
                  <w:marRight w:val="0"/>
                  <w:marTop w:val="0"/>
                  <w:marBottom w:val="0"/>
                  <w:divBdr>
                    <w:top w:val="none" w:sz="0" w:space="0" w:color="auto"/>
                    <w:left w:val="none" w:sz="0" w:space="0" w:color="auto"/>
                    <w:bottom w:val="none" w:sz="0" w:space="0" w:color="auto"/>
                    <w:right w:val="none" w:sz="0" w:space="0" w:color="auto"/>
                  </w:divBdr>
                </w:div>
              </w:divsChild>
            </w:div>
            <w:div w:id="1339187536">
              <w:marLeft w:val="0"/>
              <w:marRight w:val="0"/>
              <w:marTop w:val="0"/>
              <w:marBottom w:val="0"/>
              <w:divBdr>
                <w:top w:val="none" w:sz="0" w:space="0" w:color="auto"/>
                <w:left w:val="none" w:sz="0" w:space="0" w:color="auto"/>
                <w:bottom w:val="none" w:sz="0" w:space="0" w:color="auto"/>
                <w:right w:val="none" w:sz="0" w:space="0" w:color="auto"/>
              </w:divBdr>
            </w:div>
          </w:divsChild>
        </w:div>
        <w:div w:id="1140801400">
          <w:marLeft w:val="0"/>
          <w:marRight w:val="0"/>
          <w:marTop w:val="0"/>
          <w:marBottom w:val="0"/>
          <w:divBdr>
            <w:top w:val="none" w:sz="0" w:space="0" w:color="auto"/>
            <w:left w:val="none" w:sz="0" w:space="0" w:color="auto"/>
            <w:bottom w:val="none" w:sz="0" w:space="0" w:color="auto"/>
            <w:right w:val="none" w:sz="0" w:space="0" w:color="auto"/>
          </w:divBdr>
          <w:divsChild>
            <w:div w:id="569193753">
              <w:marLeft w:val="0"/>
              <w:marRight w:val="0"/>
              <w:marTop w:val="0"/>
              <w:marBottom w:val="0"/>
              <w:divBdr>
                <w:top w:val="none" w:sz="0" w:space="0" w:color="auto"/>
                <w:left w:val="none" w:sz="0" w:space="0" w:color="auto"/>
                <w:bottom w:val="none" w:sz="0" w:space="0" w:color="auto"/>
                <w:right w:val="none" w:sz="0" w:space="0" w:color="auto"/>
              </w:divBdr>
            </w:div>
            <w:div w:id="2111385250">
              <w:marLeft w:val="0"/>
              <w:marRight w:val="0"/>
              <w:marTop w:val="0"/>
              <w:marBottom w:val="0"/>
              <w:divBdr>
                <w:top w:val="none" w:sz="0" w:space="0" w:color="auto"/>
                <w:left w:val="none" w:sz="0" w:space="0" w:color="auto"/>
                <w:bottom w:val="none" w:sz="0" w:space="0" w:color="auto"/>
                <w:right w:val="none" w:sz="0" w:space="0" w:color="auto"/>
              </w:divBdr>
              <w:divsChild>
                <w:div w:id="2640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402">
          <w:marLeft w:val="0"/>
          <w:marRight w:val="0"/>
          <w:marTop w:val="0"/>
          <w:marBottom w:val="0"/>
          <w:divBdr>
            <w:top w:val="none" w:sz="0" w:space="0" w:color="auto"/>
            <w:left w:val="none" w:sz="0" w:space="0" w:color="auto"/>
            <w:bottom w:val="none" w:sz="0" w:space="0" w:color="auto"/>
            <w:right w:val="none" w:sz="0" w:space="0" w:color="auto"/>
          </w:divBdr>
          <w:divsChild>
            <w:div w:id="112554798">
              <w:marLeft w:val="0"/>
              <w:marRight w:val="0"/>
              <w:marTop w:val="0"/>
              <w:marBottom w:val="0"/>
              <w:divBdr>
                <w:top w:val="none" w:sz="0" w:space="0" w:color="auto"/>
                <w:left w:val="none" w:sz="0" w:space="0" w:color="auto"/>
                <w:bottom w:val="none" w:sz="0" w:space="0" w:color="auto"/>
                <w:right w:val="none" w:sz="0" w:space="0" w:color="auto"/>
              </w:divBdr>
            </w:div>
            <w:div w:id="1028334630">
              <w:marLeft w:val="0"/>
              <w:marRight w:val="0"/>
              <w:marTop w:val="0"/>
              <w:marBottom w:val="0"/>
              <w:divBdr>
                <w:top w:val="none" w:sz="0" w:space="0" w:color="auto"/>
                <w:left w:val="none" w:sz="0" w:space="0" w:color="auto"/>
                <w:bottom w:val="none" w:sz="0" w:space="0" w:color="auto"/>
                <w:right w:val="none" w:sz="0" w:space="0" w:color="auto"/>
              </w:divBdr>
              <w:divsChild>
                <w:div w:id="1375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8006">
          <w:marLeft w:val="0"/>
          <w:marRight w:val="0"/>
          <w:marTop w:val="0"/>
          <w:marBottom w:val="0"/>
          <w:divBdr>
            <w:top w:val="none" w:sz="0" w:space="0" w:color="auto"/>
            <w:left w:val="none" w:sz="0" w:space="0" w:color="auto"/>
            <w:bottom w:val="none" w:sz="0" w:space="0" w:color="auto"/>
            <w:right w:val="none" w:sz="0" w:space="0" w:color="auto"/>
          </w:divBdr>
          <w:divsChild>
            <w:div w:id="133373657">
              <w:marLeft w:val="0"/>
              <w:marRight w:val="0"/>
              <w:marTop w:val="0"/>
              <w:marBottom w:val="0"/>
              <w:divBdr>
                <w:top w:val="none" w:sz="0" w:space="0" w:color="auto"/>
                <w:left w:val="none" w:sz="0" w:space="0" w:color="auto"/>
                <w:bottom w:val="none" w:sz="0" w:space="0" w:color="auto"/>
                <w:right w:val="none" w:sz="0" w:space="0" w:color="auto"/>
              </w:divBdr>
            </w:div>
            <w:div w:id="1189683261">
              <w:marLeft w:val="0"/>
              <w:marRight w:val="0"/>
              <w:marTop w:val="0"/>
              <w:marBottom w:val="0"/>
              <w:divBdr>
                <w:top w:val="none" w:sz="0" w:space="0" w:color="auto"/>
                <w:left w:val="none" w:sz="0" w:space="0" w:color="auto"/>
                <w:bottom w:val="none" w:sz="0" w:space="0" w:color="auto"/>
                <w:right w:val="none" w:sz="0" w:space="0" w:color="auto"/>
              </w:divBdr>
            </w:div>
            <w:div w:id="1530220736">
              <w:marLeft w:val="0"/>
              <w:marRight w:val="0"/>
              <w:marTop w:val="0"/>
              <w:marBottom w:val="0"/>
              <w:divBdr>
                <w:top w:val="none" w:sz="0" w:space="0" w:color="auto"/>
                <w:left w:val="none" w:sz="0" w:space="0" w:color="auto"/>
                <w:bottom w:val="none" w:sz="0" w:space="0" w:color="auto"/>
                <w:right w:val="none" w:sz="0" w:space="0" w:color="auto"/>
              </w:divBdr>
            </w:div>
            <w:div w:id="1942445765">
              <w:marLeft w:val="0"/>
              <w:marRight w:val="0"/>
              <w:marTop w:val="0"/>
              <w:marBottom w:val="0"/>
              <w:divBdr>
                <w:top w:val="none" w:sz="0" w:space="0" w:color="auto"/>
                <w:left w:val="none" w:sz="0" w:space="0" w:color="auto"/>
                <w:bottom w:val="none" w:sz="0" w:space="0" w:color="auto"/>
                <w:right w:val="none" w:sz="0" w:space="0" w:color="auto"/>
              </w:divBdr>
              <w:divsChild>
                <w:div w:id="1608544797">
                  <w:marLeft w:val="0"/>
                  <w:marRight w:val="0"/>
                  <w:marTop w:val="0"/>
                  <w:marBottom w:val="0"/>
                  <w:divBdr>
                    <w:top w:val="none" w:sz="0" w:space="0" w:color="auto"/>
                    <w:left w:val="none" w:sz="0" w:space="0" w:color="auto"/>
                    <w:bottom w:val="none" w:sz="0" w:space="0" w:color="auto"/>
                    <w:right w:val="none" w:sz="0" w:space="0" w:color="auto"/>
                  </w:divBdr>
                </w:div>
                <w:div w:id="1799252045">
                  <w:marLeft w:val="0"/>
                  <w:marRight w:val="0"/>
                  <w:marTop w:val="0"/>
                  <w:marBottom w:val="0"/>
                  <w:divBdr>
                    <w:top w:val="none" w:sz="0" w:space="0" w:color="auto"/>
                    <w:left w:val="none" w:sz="0" w:space="0" w:color="auto"/>
                    <w:bottom w:val="none" w:sz="0" w:space="0" w:color="auto"/>
                    <w:right w:val="none" w:sz="0" w:space="0" w:color="auto"/>
                  </w:divBdr>
                </w:div>
                <w:div w:id="20603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880">
          <w:marLeft w:val="0"/>
          <w:marRight w:val="0"/>
          <w:marTop w:val="0"/>
          <w:marBottom w:val="0"/>
          <w:divBdr>
            <w:top w:val="none" w:sz="0" w:space="0" w:color="auto"/>
            <w:left w:val="none" w:sz="0" w:space="0" w:color="auto"/>
            <w:bottom w:val="none" w:sz="0" w:space="0" w:color="auto"/>
            <w:right w:val="none" w:sz="0" w:space="0" w:color="auto"/>
          </w:divBdr>
          <w:divsChild>
            <w:div w:id="1179733935">
              <w:marLeft w:val="0"/>
              <w:marRight w:val="0"/>
              <w:marTop w:val="0"/>
              <w:marBottom w:val="0"/>
              <w:divBdr>
                <w:top w:val="none" w:sz="0" w:space="0" w:color="auto"/>
                <w:left w:val="none" w:sz="0" w:space="0" w:color="auto"/>
                <w:bottom w:val="none" w:sz="0" w:space="0" w:color="auto"/>
                <w:right w:val="none" w:sz="0" w:space="0" w:color="auto"/>
              </w:divBdr>
            </w:div>
            <w:div w:id="1557231986">
              <w:marLeft w:val="0"/>
              <w:marRight w:val="0"/>
              <w:marTop w:val="0"/>
              <w:marBottom w:val="0"/>
              <w:divBdr>
                <w:top w:val="none" w:sz="0" w:space="0" w:color="auto"/>
                <w:left w:val="none" w:sz="0" w:space="0" w:color="auto"/>
                <w:bottom w:val="none" w:sz="0" w:space="0" w:color="auto"/>
                <w:right w:val="none" w:sz="0" w:space="0" w:color="auto"/>
              </w:divBdr>
              <w:divsChild>
                <w:div w:id="243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7355">
          <w:marLeft w:val="0"/>
          <w:marRight w:val="0"/>
          <w:marTop w:val="0"/>
          <w:marBottom w:val="0"/>
          <w:divBdr>
            <w:top w:val="none" w:sz="0" w:space="0" w:color="auto"/>
            <w:left w:val="none" w:sz="0" w:space="0" w:color="auto"/>
            <w:bottom w:val="none" w:sz="0" w:space="0" w:color="auto"/>
            <w:right w:val="none" w:sz="0" w:space="0" w:color="auto"/>
          </w:divBdr>
          <w:divsChild>
            <w:div w:id="1048725921">
              <w:marLeft w:val="0"/>
              <w:marRight w:val="0"/>
              <w:marTop w:val="0"/>
              <w:marBottom w:val="0"/>
              <w:divBdr>
                <w:top w:val="none" w:sz="0" w:space="0" w:color="auto"/>
                <w:left w:val="none" w:sz="0" w:space="0" w:color="auto"/>
                <w:bottom w:val="none" w:sz="0" w:space="0" w:color="auto"/>
                <w:right w:val="none" w:sz="0" w:space="0" w:color="auto"/>
              </w:divBdr>
            </w:div>
            <w:div w:id="1822694791">
              <w:marLeft w:val="0"/>
              <w:marRight w:val="0"/>
              <w:marTop w:val="0"/>
              <w:marBottom w:val="0"/>
              <w:divBdr>
                <w:top w:val="none" w:sz="0" w:space="0" w:color="auto"/>
                <w:left w:val="none" w:sz="0" w:space="0" w:color="auto"/>
                <w:bottom w:val="none" w:sz="0" w:space="0" w:color="auto"/>
                <w:right w:val="none" w:sz="0" w:space="0" w:color="auto"/>
              </w:divBdr>
              <w:divsChild>
                <w:div w:id="8289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2957">
          <w:marLeft w:val="0"/>
          <w:marRight w:val="0"/>
          <w:marTop w:val="0"/>
          <w:marBottom w:val="0"/>
          <w:divBdr>
            <w:top w:val="none" w:sz="0" w:space="0" w:color="auto"/>
            <w:left w:val="none" w:sz="0" w:space="0" w:color="auto"/>
            <w:bottom w:val="none" w:sz="0" w:space="0" w:color="auto"/>
            <w:right w:val="none" w:sz="0" w:space="0" w:color="auto"/>
          </w:divBdr>
          <w:divsChild>
            <w:div w:id="235474871">
              <w:marLeft w:val="0"/>
              <w:marRight w:val="0"/>
              <w:marTop w:val="0"/>
              <w:marBottom w:val="0"/>
              <w:divBdr>
                <w:top w:val="none" w:sz="0" w:space="0" w:color="auto"/>
                <w:left w:val="none" w:sz="0" w:space="0" w:color="auto"/>
                <w:bottom w:val="none" w:sz="0" w:space="0" w:color="auto"/>
                <w:right w:val="none" w:sz="0" w:space="0" w:color="auto"/>
              </w:divBdr>
              <w:divsChild>
                <w:div w:id="1166436630">
                  <w:marLeft w:val="0"/>
                  <w:marRight w:val="0"/>
                  <w:marTop w:val="0"/>
                  <w:marBottom w:val="0"/>
                  <w:divBdr>
                    <w:top w:val="none" w:sz="0" w:space="0" w:color="auto"/>
                    <w:left w:val="none" w:sz="0" w:space="0" w:color="auto"/>
                    <w:bottom w:val="none" w:sz="0" w:space="0" w:color="auto"/>
                    <w:right w:val="none" w:sz="0" w:space="0" w:color="auto"/>
                  </w:divBdr>
                </w:div>
              </w:divsChild>
            </w:div>
            <w:div w:id="731655176">
              <w:marLeft w:val="0"/>
              <w:marRight w:val="0"/>
              <w:marTop w:val="0"/>
              <w:marBottom w:val="0"/>
              <w:divBdr>
                <w:top w:val="none" w:sz="0" w:space="0" w:color="auto"/>
                <w:left w:val="none" w:sz="0" w:space="0" w:color="auto"/>
                <w:bottom w:val="none" w:sz="0" w:space="0" w:color="auto"/>
                <w:right w:val="none" w:sz="0" w:space="0" w:color="auto"/>
              </w:divBdr>
            </w:div>
          </w:divsChild>
        </w:div>
        <w:div w:id="2110660078">
          <w:marLeft w:val="0"/>
          <w:marRight w:val="0"/>
          <w:marTop w:val="0"/>
          <w:marBottom w:val="0"/>
          <w:divBdr>
            <w:top w:val="none" w:sz="0" w:space="0" w:color="auto"/>
            <w:left w:val="none" w:sz="0" w:space="0" w:color="auto"/>
            <w:bottom w:val="none" w:sz="0" w:space="0" w:color="auto"/>
            <w:right w:val="none" w:sz="0" w:space="0" w:color="auto"/>
          </w:divBdr>
          <w:divsChild>
            <w:div w:id="3022429">
              <w:marLeft w:val="0"/>
              <w:marRight w:val="0"/>
              <w:marTop w:val="0"/>
              <w:marBottom w:val="0"/>
              <w:divBdr>
                <w:top w:val="none" w:sz="0" w:space="0" w:color="auto"/>
                <w:left w:val="none" w:sz="0" w:space="0" w:color="auto"/>
                <w:bottom w:val="none" w:sz="0" w:space="0" w:color="auto"/>
                <w:right w:val="none" w:sz="0" w:space="0" w:color="auto"/>
              </w:divBdr>
            </w:div>
            <w:div w:id="287274755">
              <w:marLeft w:val="0"/>
              <w:marRight w:val="0"/>
              <w:marTop w:val="0"/>
              <w:marBottom w:val="0"/>
              <w:divBdr>
                <w:top w:val="none" w:sz="0" w:space="0" w:color="auto"/>
                <w:left w:val="none" w:sz="0" w:space="0" w:color="auto"/>
                <w:bottom w:val="none" w:sz="0" w:space="0" w:color="auto"/>
                <w:right w:val="none" w:sz="0" w:space="0" w:color="auto"/>
              </w:divBdr>
              <w:divsChild>
                <w:div w:id="1646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742">
          <w:marLeft w:val="0"/>
          <w:marRight w:val="0"/>
          <w:marTop w:val="0"/>
          <w:marBottom w:val="0"/>
          <w:divBdr>
            <w:top w:val="none" w:sz="0" w:space="0" w:color="auto"/>
            <w:left w:val="none" w:sz="0" w:space="0" w:color="auto"/>
            <w:bottom w:val="none" w:sz="0" w:space="0" w:color="auto"/>
            <w:right w:val="none" w:sz="0" w:space="0" w:color="auto"/>
          </w:divBdr>
          <w:divsChild>
            <w:div w:id="327905293">
              <w:marLeft w:val="0"/>
              <w:marRight w:val="0"/>
              <w:marTop w:val="0"/>
              <w:marBottom w:val="0"/>
              <w:divBdr>
                <w:top w:val="none" w:sz="0" w:space="0" w:color="auto"/>
                <w:left w:val="none" w:sz="0" w:space="0" w:color="auto"/>
                <w:bottom w:val="none" w:sz="0" w:space="0" w:color="auto"/>
                <w:right w:val="none" w:sz="0" w:space="0" w:color="auto"/>
              </w:divBdr>
            </w:div>
            <w:div w:id="488522168">
              <w:marLeft w:val="0"/>
              <w:marRight w:val="0"/>
              <w:marTop w:val="0"/>
              <w:marBottom w:val="0"/>
              <w:divBdr>
                <w:top w:val="none" w:sz="0" w:space="0" w:color="auto"/>
                <w:left w:val="none" w:sz="0" w:space="0" w:color="auto"/>
                <w:bottom w:val="none" w:sz="0" w:space="0" w:color="auto"/>
                <w:right w:val="none" w:sz="0" w:space="0" w:color="auto"/>
              </w:divBdr>
              <w:divsChild>
                <w:div w:id="9902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488">
          <w:marLeft w:val="0"/>
          <w:marRight w:val="0"/>
          <w:marTop w:val="0"/>
          <w:marBottom w:val="0"/>
          <w:divBdr>
            <w:top w:val="none" w:sz="0" w:space="0" w:color="auto"/>
            <w:left w:val="none" w:sz="0" w:space="0" w:color="auto"/>
            <w:bottom w:val="none" w:sz="0" w:space="0" w:color="auto"/>
            <w:right w:val="none" w:sz="0" w:space="0" w:color="auto"/>
          </w:divBdr>
          <w:divsChild>
            <w:div w:id="169954946">
              <w:marLeft w:val="0"/>
              <w:marRight w:val="0"/>
              <w:marTop w:val="0"/>
              <w:marBottom w:val="0"/>
              <w:divBdr>
                <w:top w:val="none" w:sz="0" w:space="0" w:color="auto"/>
                <w:left w:val="none" w:sz="0" w:space="0" w:color="auto"/>
                <w:bottom w:val="none" w:sz="0" w:space="0" w:color="auto"/>
                <w:right w:val="none" w:sz="0" w:space="0" w:color="auto"/>
              </w:divBdr>
            </w:div>
            <w:div w:id="862088995">
              <w:marLeft w:val="0"/>
              <w:marRight w:val="0"/>
              <w:marTop w:val="0"/>
              <w:marBottom w:val="0"/>
              <w:divBdr>
                <w:top w:val="none" w:sz="0" w:space="0" w:color="auto"/>
                <w:left w:val="none" w:sz="0" w:space="0" w:color="auto"/>
                <w:bottom w:val="none" w:sz="0" w:space="0" w:color="auto"/>
                <w:right w:val="none" w:sz="0" w:space="0" w:color="auto"/>
              </w:divBdr>
              <w:divsChild>
                <w:div w:id="189876954">
                  <w:marLeft w:val="0"/>
                  <w:marRight w:val="0"/>
                  <w:marTop w:val="0"/>
                  <w:marBottom w:val="0"/>
                  <w:divBdr>
                    <w:top w:val="none" w:sz="0" w:space="0" w:color="auto"/>
                    <w:left w:val="none" w:sz="0" w:space="0" w:color="auto"/>
                    <w:bottom w:val="none" w:sz="0" w:space="0" w:color="auto"/>
                    <w:right w:val="none" w:sz="0" w:space="0" w:color="auto"/>
                  </w:divBdr>
                </w:div>
                <w:div w:id="550044379">
                  <w:marLeft w:val="0"/>
                  <w:marRight w:val="0"/>
                  <w:marTop w:val="0"/>
                  <w:marBottom w:val="0"/>
                  <w:divBdr>
                    <w:top w:val="none" w:sz="0" w:space="0" w:color="auto"/>
                    <w:left w:val="none" w:sz="0" w:space="0" w:color="auto"/>
                    <w:bottom w:val="none" w:sz="0" w:space="0" w:color="auto"/>
                    <w:right w:val="none" w:sz="0" w:space="0" w:color="auto"/>
                  </w:divBdr>
                </w:div>
              </w:divsChild>
            </w:div>
            <w:div w:id="1811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847">
      <w:bodyDiv w:val="1"/>
      <w:marLeft w:val="0"/>
      <w:marRight w:val="0"/>
      <w:marTop w:val="0"/>
      <w:marBottom w:val="0"/>
      <w:divBdr>
        <w:top w:val="none" w:sz="0" w:space="0" w:color="auto"/>
        <w:left w:val="none" w:sz="0" w:space="0" w:color="auto"/>
        <w:bottom w:val="none" w:sz="0" w:space="0" w:color="auto"/>
        <w:right w:val="none" w:sz="0" w:space="0" w:color="auto"/>
      </w:divBdr>
      <w:divsChild>
        <w:div w:id="527766272">
          <w:marLeft w:val="0"/>
          <w:marRight w:val="0"/>
          <w:marTop w:val="0"/>
          <w:marBottom w:val="0"/>
          <w:divBdr>
            <w:top w:val="none" w:sz="0" w:space="0" w:color="auto"/>
            <w:left w:val="none" w:sz="0" w:space="0" w:color="auto"/>
            <w:bottom w:val="none" w:sz="0" w:space="0" w:color="auto"/>
            <w:right w:val="none" w:sz="0" w:space="0" w:color="auto"/>
          </w:divBdr>
          <w:divsChild>
            <w:div w:id="1098258958">
              <w:marLeft w:val="0"/>
              <w:marRight w:val="0"/>
              <w:marTop w:val="750"/>
              <w:marBottom w:val="750"/>
              <w:divBdr>
                <w:top w:val="single" w:sz="6" w:space="8" w:color="555555"/>
                <w:left w:val="single" w:sz="6" w:space="8" w:color="555555"/>
                <w:bottom w:val="single" w:sz="6" w:space="8" w:color="555555"/>
                <w:right w:val="single" w:sz="6" w:space="8" w:color="555555"/>
              </w:divBdr>
              <w:divsChild>
                <w:div w:id="763037878">
                  <w:marLeft w:val="0"/>
                  <w:marRight w:val="0"/>
                  <w:marTop w:val="0"/>
                  <w:marBottom w:val="0"/>
                  <w:divBdr>
                    <w:top w:val="none" w:sz="0" w:space="0" w:color="auto"/>
                    <w:left w:val="none" w:sz="0" w:space="0" w:color="auto"/>
                    <w:bottom w:val="none" w:sz="0" w:space="0" w:color="auto"/>
                    <w:right w:val="none" w:sz="0" w:space="0" w:color="auto"/>
                  </w:divBdr>
                  <w:divsChild>
                    <w:div w:id="770930170">
                      <w:marLeft w:val="0"/>
                      <w:marRight w:val="0"/>
                      <w:marTop w:val="0"/>
                      <w:marBottom w:val="0"/>
                      <w:divBdr>
                        <w:top w:val="none" w:sz="0" w:space="0" w:color="auto"/>
                        <w:left w:val="none" w:sz="0" w:space="0" w:color="auto"/>
                        <w:bottom w:val="none" w:sz="0" w:space="0" w:color="auto"/>
                        <w:right w:val="none" w:sz="0" w:space="0" w:color="auto"/>
                      </w:divBdr>
                      <w:divsChild>
                        <w:div w:id="1441491600">
                          <w:marLeft w:val="0"/>
                          <w:marRight w:val="0"/>
                          <w:marTop w:val="225"/>
                          <w:marBottom w:val="0"/>
                          <w:divBdr>
                            <w:top w:val="none" w:sz="0" w:space="0" w:color="auto"/>
                            <w:left w:val="none" w:sz="0" w:space="0" w:color="auto"/>
                            <w:bottom w:val="none" w:sz="0" w:space="0" w:color="auto"/>
                            <w:right w:val="none" w:sz="0" w:space="0" w:color="auto"/>
                          </w:divBdr>
                          <w:divsChild>
                            <w:div w:id="336159640">
                              <w:marLeft w:val="0"/>
                              <w:marRight w:val="0"/>
                              <w:marTop w:val="0"/>
                              <w:marBottom w:val="480"/>
                              <w:divBdr>
                                <w:top w:val="single" w:sz="6" w:space="19" w:color="555555"/>
                                <w:left w:val="single" w:sz="6" w:space="11" w:color="555555"/>
                                <w:bottom w:val="single" w:sz="6" w:space="12" w:color="555555"/>
                                <w:right w:val="single" w:sz="6" w:space="11" w:color="555555"/>
                              </w:divBdr>
                              <w:divsChild>
                                <w:div w:id="15943889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javascript" TargetMode="External"/><Relationship Id="rId18" Type="http://schemas.openxmlformats.org/officeDocument/2006/relationships/hyperlink" Target="http://lib.csdn.net/base/html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ib.csdn.net/base/mysql" TargetMode="External"/><Relationship Id="rId7" Type="http://schemas.openxmlformats.org/officeDocument/2006/relationships/endnotes" Target="endnotes.xml"/><Relationship Id="rId12" Type="http://schemas.openxmlformats.org/officeDocument/2006/relationships/hyperlink" Target="http://lib.csdn.net/base/nodejs" TargetMode="External"/><Relationship Id="rId17" Type="http://schemas.openxmlformats.org/officeDocument/2006/relationships/hyperlink" Target="http://lib.csdn.net/base/javascrip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csdn.net/base/softwaretest" TargetMode="External"/><Relationship Id="rId20" Type="http://schemas.openxmlformats.org/officeDocument/2006/relationships/hyperlink" Target="http://www.baid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html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ib.csdn.net/base/angularjs" TargetMode="External"/><Relationship Id="rId23" Type="http://schemas.openxmlformats.org/officeDocument/2006/relationships/hyperlink" Target="http://lib.csdn.net/base/mongodb" TargetMode="External"/><Relationship Id="rId10" Type="http://schemas.openxmlformats.org/officeDocument/2006/relationships/image" Target="media/image1.jpeg"/><Relationship Id="rId19" Type="http://schemas.openxmlformats.org/officeDocument/2006/relationships/hyperlink" Target="https://csspod.com/frontend-performance-best-practices/" TargetMode="External"/><Relationship Id="rId4" Type="http://schemas.openxmlformats.org/officeDocument/2006/relationships/settings" Target="settings.xml"/><Relationship Id="rId9" Type="http://schemas.openxmlformats.org/officeDocument/2006/relationships/hyperlink" Target="http://lib.csdn.net/base/css3" TargetMode="External"/><Relationship Id="rId14" Type="http://schemas.openxmlformats.org/officeDocument/2006/relationships/hyperlink" Target="http://lib.csdn.net/base/jquery" TargetMode="External"/><Relationship Id="rId22" Type="http://schemas.openxmlformats.org/officeDocument/2006/relationships/hyperlink" Target="http://lib.csdn.net/base/mysq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ww\root\Front-end-Developer-Interview-Question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FC193-6312-4295-AA15-BEF23A0B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3731</TotalTime>
  <Pages>1</Pages>
  <Words>11666</Words>
  <Characters>66500</Characters>
  <Application>Microsoft Office Word</Application>
  <DocSecurity>0</DocSecurity>
  <Lines>554</Lines>
  <Paragraphs>156</Paragraphs>
  <ScaleCrop>false</ScaleCrop>
  <Company/>
  <LinksUpToDate>false</LinksUpToDate>
  <CharactersWithSpaces>78010</CharactersWithSpaces>
  <SharedDoc>false</SharedDoc>
  <HLinks>
    <vt:vector size="1860" baseType="variant">
      <vt:variant>
        <vt:i4>66</vt:i4>
      </vt:variant>
      <vt:variant>
        <vt:i4>1818</vt:i4>
      </vt:variant>
      <vt:variant>
        <vt:i4>0</vt:i4>
      </vt:variant>
      <vt:variant>
        <vt:i4>5</vt:i4>
      </vt:variant>
      <vt:variant>
        <vt:lpwstr>http://manual.phpdoc.org/</vt:lpwstr>
      </vt:variant>
      <vt:variant>
        <vt:lpwstr/>
      </vt:variant>
      <vt:variant>
        <vt:i4>3997760</vt:i4>
      </vt:variant>
      <vt:variant>
        <vt:i4>1815</vt:i4>
      </vt:variant>
      <vt:variant>
        <vt:i4>0</vt:i4>
      </vt:variant>
      <vt:variant>
        <vt:i4>5</vt:i4>
      </vt:variant>
      <vt:variant>
        <vt:lpwstr>http://manual.phpdoc.org/HTMLSmartyConverter/HandS/phpDocumentor/tutorial_phpDocumentor.pkg.html</vt:lpwstr>
      </vt:variant>
      <vt:variant>
        <vt:lpwstr/>
      </vt:variant>
      <vt:variant>
        <vt:i4>5308503</vt:i4>
      </vt:variant>
      <vt:variant>
        <vt:i4>1806</vt:i4>
      </vt:variant>
      <vt:variant>
        <vt:i4>0</vt:i4>
      </vt:variant>
      <vt:variant>
        <vt:i4>5</vt:i4>
      </vt:variant>
      <vt:variant>
        <vt:lpwstr>http://mail.passivehouse.cn/</vt:lpwstr>
      </vt:variant>
      <vt:variant>
        <vt:lpwstr/>
      </vt:variant>
      <vt:variant>
        <vt:i4>2097207</vt:i4>
      </vt:variant>
      <vt:variant>
        <vt:i4>1755</vt:i4>
      </vt:variant>
      <vt:variant>
        <vt:i4>0</vt:i4>
      </vt:variant>
      <vt:variant>
        <vt:i4>5</vt:i4>
      </vt:variant>
      <vt:variant>
        <vt:lpwstr>http://mail.passivehouse.cn/installer/index.php</vt:lpwstr>
      </vt:variant>
      <vt:variant>
        <vt:lpwstr/>
      </vt:variant>
      <vt:variant>
        <vt:i4>262170</vt:i4>
      </vt:variant>
      <vt:variant>
        <vt:i4>1752</vt:i4>
      </vt:variant>
      <vt:variant>
        <vt:i4>0</vt:i4>
      </vt:variant>
      <vt:variant>
        <vt:i4>5</vt:i4>
      </vt:variant>
      <vt:variant>
        <vt:lpwstr>https://yq.aliyun.com/articles/43301?spm=5176.100239.blogrightarea43299.31.zd9fEQ</vt:lpwstr>
      </vt:variant>
      <vt:variant>
        <vt:lpwstr/>
      </vt:variant>
      <vt:variant>
        <vt:i4>4980769</vt:i4>
      </vt:variant>
      <vt:variant>
        <vt:i4>1722</vt:i4>
      </vt:variant>
      <vt:variant>
        <vt:i4>0</vt:i4>
      </vt:variant>
      <vt:variant>
        <vt:i4>5</vt:i4>
      </vt:variant>
      <vt:variant>
        <vt:lpwstr>http://img1.sss.com/js/s_code.js</vt:lpwstr>
      </vt:variant>
      <vt:variant>
        <vt:lpwstr/>
      </vt:variant>
      <vt:variant>
        <vt:i4>3276915</vt:i4>
      </vt:variant>
      <vt:variant>
        <vt:i4>1719</vt:i4>
      </vt:variant>
      <vt:variant>
        <vt:i4>0</vt:i4>
      </vt:variant>
      <vt:variant>
        <vt:i4>5</vt:i4>
      </vt:variant>
      <vt:variant>
        <vt:lpwstr>http://wiki.squid-cache.org/ConfigExamples</vt:lpwstr>
      </vt:variant>
      <vt:variant>
        <vt:lpwstr/>
      </vt:variant>
      <vt:variant>
        <vt:i4>1048576</vt:i4>
      </vt:variant>
      <vt:variant>
        <vt:i4>1713</vt:i4>
      </vt:variant>
      <vt:variant>
        <vt:i4>0</vt:i4>
      </vt:variant>
      <vt:variant>
        <vt:i4>5</vt:i4>
      </vt:variant>
      <vt:variant>
        <vt:lpwstr>http://photo.blog.sina.com.cn/showpic.html</vt:lpwstr>
      </vt:variant>
      <vt:variant>
        <vt:lpwstr>blogid=5f54f0be0101h36t&amp;url=http://album.sina.com.cn/pic/001KeVzggy6ERnjtLHW08</vt:lpwstr>
      </vt:variant>
      <vt:variant>
        <vt:i4>7471138</vt:i4>
      </vt:variant>
      <vt:variant>
        <vt:i4>1710</vt:i4>
      </vt:variant>
      <vt:variant>
        <vt:i4>0</vt:i4>
      </vt:variant>
      <vt:variant>
        <vt:i4>5</vt:i4>
      </vt:variant>
      <vt:variant>
        <vt:lpwstr>http://www.internetofficer.com/awstats/day-by-day/install/</vt:lpwstr>
      </vt:variant>
      <vt:variant>
        <vt:lpwstr/>
      </vt:variant>
      <vt:variant>
        <vt:i4>7602234</vt:i4>
      </vt:variant>
      <vt:variant>
        <vt:i4>1707</vt:i4>
      </vt:variant>
      <vt:variant>
        <vt:i4>0</vt:i4>
      </vt:variant>
      <vt:variant>
        <vt:i4>5</vt:i4>
      </vt:variant>
      <vt:variant>
        <vt:lpwstr>http://www.internetofficer.com/download/awstats-day-by-day.php</vt:lpwstr>
      </vt:variant>
      <vt:variant>
        <vt:lpwstr/>
      </vt:variant>
      <vt:variant>
        <vt:i4>2424865</vt:i4>
      </vt:variant>
      <vt:variant>
        <vt:i4>1704</vt:i4>
      </vt:variant>
      <vt:variant>
        <vt:i4>0</vt:i4>
      </vt:variant>
      <vt:variant>
        <vt:i4>5</vt:i4>
      </vt:variant>
      <vt:variant>
        <vt:lpwstr>http://kamisama.me/2013/03/20/install-configure-and-protect-awstats-for-multiple-nginx-vhost-on-debian/</vt:lpwstr>
      </vt:variant>
      <vt:variant>
        <vt:lpwstr/>
      </vt:variant>
      <vt:variant>
        <vt:i4>2818101</vt:i4>
      </vt:variant>
      <vt:variant>
        <vt:i4>1701</vt:i4>
      </vt:variant>
      <vt:variant>
        <vt:i4>0</vt:i4>
      </vt:variant>
      <vt:variant>
        <vt:i4>5</vt:i4>
      </vt:variant>
      <vt:variant>
        <vt:lpwstr>http://www.internetofficer.com/awstats/day-by-day/</vt:lpwstr>
      </vt:variant>
      <vt:variant>
        <vt:lpwstr/>
      </vt:variant>
      <vt:variant>
        <vt:i4>2228339</vt:i4>
      </vt:variant>
      <vt:variant>
        <vt:i4>1698</vt:i4>
      </vt:variant>
      <vt:variant>
        <vt:i4>0</vt:i4>
      </vt:variant>
      <vt:variant>
        <vt:i4>5</vt:i4>
      </vt:variant>
      <vt:variant>
        <vt:lpwstr>C:\usr\local\svnroot\bovin\</vt:lpwstr>
      </vt:variant>
      <vt:variant>
        <vt:lpwstr/>
      </vt:variant>
      <vt:variant>
        <vt:i4>1048596</vt:i4>
      </vt:variant>
      <vt:variant>
        <vt:i4>1695</vt:i4>
      </vt:variant>
      <vt:variant>
        <vt:i4>0</vt:i4>
      </vt:variant>
      <vt:variant>
        <vt:i4>5</vt:i4>
      </vt:variant>
      <vt:variant>
        <vt:lpwstr>http://code.google.com/p/jsdoc-toolkit/w/list</vt:lpwstr>
      </vt:variant>
      <vt:variant>
        <vt:lpwstr/>
      </vt:variant>
      <vt:variant>
        <vt:i4>2490419</vt:i4>
      </vt:variant>
      <vt:variant>
        <vt:i4>1692</vt:i4>
      </vt:variant>
      <vt:variant>
        <vt:i4>0</vt:i4>
      </vt:variant>
      <vt:variant>
        <vt:i4>5</vt:i4>
      </vt:variant>
      <vt:variant>
        <vt:lpwstr>https://github.com/mishoo/UglifyJS2</vt:lpwstr>
      </vt:variant>
      <vt:variant>
        <vt:lpwstr/>
      </vt:variant>
      <vt:variant>
        <vt:i4>3342390</vt:i4>
      </vt:variant>
      <vt:variant>
        <vt:i4>1689</vt:i4>
      </vt:variant>
      <vt:variant>
        <vt:i4>0</vt:i4>
      </vt:variant>
      <vt:variant>
        <vt:i4>5</vt:i4>
      </vt:variant>
      <vt:variant>
        <vt:lpwstr>http://social.msdn.microsoft.com/Forums/sqlserver/en-US/e1d37219-88a3-46b2-a421-73bfa33fe433/unofficial-php-55-drivers-x86</vt:lpwstr>
      </vt:variant>
      <vt:variant>
        <vt:lpwstr/>
      </vt:variant>
      <vt:variant>
        <vt:i4>5308480</vt:i4>
      </vt:variant>
      <vt:variant>
        <vt:i4>1686</vt:i4>
      </vt:variant>
      <vt:variant>
        <vt:i4>0</vt:i4>
      </vt:variant>
      <vt:variant>
        <vt:i4>5</vt:i4>
      </vt:variant>
      <vt:variant>
        <vt:lpwstr>http://msdn.microsoft.com/en-us/library/hh568454.aspx</vt:lpwstr>
      </vt:variant>
      <vt:variant>
        <vt:lpwstr/>
      </vt:variant>
      <vt:variant>
        <vt:i4>4325453</vt:i4>
      </vt:variant>
      <vt:variant>
        <vt:i4>1683</vt:i4>
      </vt:variant>
      <vt:variant>
        <vt:i4>0</vt:i4>
      </vt:variant>
      <vt:variant>
        <vt:i4>5</vt:i4>
      </vt:variant>
      <vt:variant>
        <vt:lpwstr>http://www.microsoft.com/en-us/download/details.aspx?id=28160</vt:lpwstr>
      </vt:variant>
      <vt:variant>
        <vt:lpwstr/>
      </vt:variant>
      <vt:variant>
        <vt:i4>786447</vt:i4>
      </vt:variant>
      <vt:variant>
        <vt:i4>1680</vt:i4>
      </vt:variant>
      <vt:variant>
        <vt:i4>0</vt:i4>
      </vt:variant>
      <vt:variant>
        <vt:i4>5</vt:i4>
      </vt:variant>
      <vt:variant>
        <vt:lpwstr>http://strangenut.com/blogs/dacrowlah/archive/2012/04/13/installing-and-using-the-microsoft-sql-server-odbc-driver-for-linux.aspx</vt:lpwstr>
      </vt:variant>
      <vt:variant>
        <vt:lpwstr/>
      </vt:variant>
      <vt:variant>
        <vt:i4>2424931</vt:i4>
      </vt:variant>
      <vt:variant>
        <vt:i4>1677</vt:i4>
      </vt:variant>
      <vt:variant>
        <vt:i4>0</vt:i4>
      </vt:variant>
      <vt:variant>
        <vt:i4>5</vt:i4>
      </vt:variant>
      <vt:variant>
        <vt:lpwstr>http://stackoverflow.com/questions/10728290/mssql-servers-native-odbc-driver-for-linux-and-php-5-4</vt:lpwstr>
      </vt:variant>
      <vt:variant>
        <vt:lpwstr/>
      </vt:variant>
      <vt:variant>
        <vt:i4>1376287</vt:i4>
      </vt:variant>
      <vt:variant>
        <vt:i4>1674</vt:i4>
      </vt:variant>
      <vt:variant>
        <vt:i4>0</vt:i4>
      </vt:variant>
      <vt:variant>
        <vt:i4>5</vt:i4>
      </vt:variant>
      <vt:variant>
        <vt:lpwstr>http://hi.baidu.com/phpman/item/1e044d1df39d4f423b176e79</vt:lpwstr>
      </vt:variant>
      <vt:variant>
        <vt:lpwstr/>
      </vt:variant>
      <vt:variant>
        <vt:i4>3670130</vt:i4>
      </vt:variant>
      <vt:variant>
        <vt:i4>1671</vt:i4>
      </vt:variant>
      <vt:variant>
        <vt:i4>0</vt:i4>
      </vt:variant>
      <vt:variant>
        <vt:i4>5</vt:i4>
      </vt:variant>
      <vt:variant>
        <vt:lpwstr>http://codesynthesis.com/~boris/blog/2011/12/02/microsoft-sql-server-odbc-driver-linux/</vt:lpwstr>
      </vt:variant>
      <vt:variant>
        <vt:lpwstr/>
      </vt:variant>
      <vt:variant>
        <vt:i4>5505088</vt:i4>
      </vt:variant>
      <vt:variant>
        <vt:i4>1668</vt:i4>
      </vt:variant>
      <vt:variant>
        <vt:i4>0</vt:i4>
      </vt:variant>
      <vt:variant>
        <vt:i4>5</vt:i4>
      </vt:variant>
      <vt:variant>
        <vt:lpwstr>http://msdn.microsoft.com/en-us/library/hh568451.aspx</vt:lpwstr>
      </vt:variant>
      <vt:variant>
        <vt:lpwstr/>
      </vt:variant>
      <vt:variant>
        <vt:i4>1310747</vt:i4>
      </vt:variant>
      <vt:variant>
        <vt:i4>1665</vt:i4>
      </vt:variant>
      <vt:variant>
        <vt:i4>0</vt:i4>
      </vt:variant>
      <vt:variant>
        <vt:i4>5</vt:i4>
      </vt:variant>
      <vt:variant>
        <vt:lpwstr>http://blog.csdn.net/dlutxie/article/details/6851429</vt:lpwstr>
      </vt:variant>
      <vt:variant>
        <vt:lpwstr/>
      </vt:variant>
      <vt:variant>
        <vt:i4>6422633</vt:i4>
      </vt:variant>
      <vt:variant>
        <vt:i4>1662</vt:i4>
      </vt:variant>
      <vt:variant>
        <vt:i4>0</vt:i4>
      </vt:variant>
      <vt:variant>
        <vt:i4>5</vt:i4>
      </vt:variant>
      <vt:variant>
        <vt:lpwstr>http://www.freetds.org/userguide/config.htm</vt:lpwstr>
      </vt:variant>
      <vt:variant>
        <vt:lpwstr/>
      </vt:variant>
      <vt:variant>
        <vt:i4>1310738</vt:i4>
      </vt:variant>
      <vt:variant>
        <vt:i4>1659</vt:i4>
      </vt:variant>
      <vt:variant>
        <vt:i4>0</vt:i4>
      </vt:variant>
      <vt:variant>
        <vt:i4>5</vt:i4>
      </vt:variant>
      <vt:variant>
        <vt:lpwstr>http://blog.csdn.net/dlutxie/article/details/6776936</vt:lpwstr>
      </vt:variant>
      <vt:variant>
        <vt:lpwstr/>
      </vt:variant>
      <vt:variant>
        <vt:i4>524414</vt:i4>
      </vt:variant>
      <vt:variant>
        <vt:i4>1650</vt:i4>
      </vt:variant>
      <vt:variant>
        <vt:i4>0</vt:i4>
      </vt:variant>
      <vt:variant>
        <vt:i4>5</vt:i4>
      </vt:variant>
      <vt:variant>
        <vt:lpwstr>http://static.oschina.net/uploads/img/201406/16123621_9NID.png</vt:lpwstr>
      </vt:variant>
      <vt:variant>
        <vt:lpwstr/>
      </vt:variant>
      <vt:variant>
        <vt:i4>1310732</vt:i4>
      </vt:variant>
      <vt:variant>
        <vt:i4>1647</vt:i4>
      </vt:variant>
      <vt:variant>
        <vt:i4>0</vt:i4>
      </vt:variant>
      <vt:variant>
        <vt:i4>5</vt:i4>
      </vt:variant>
      <vt:variant>
        <vt:lpwstr>http://wiki.apache.org/httpd/PHP-FPM</vt:lpwstr>
      </vt:variant>
      <vt:variant>
        <vt:lpwstr/>
      </vt:variant>
      <vt:variant>
        <vt:i4>1966094</vt:i4>
      </vt:variant>
      <vt:variant>
        <vt:i4>1644</vt:i4>
      </vt:variant>
      <vt:variant>
        <vt:i4>0</vt:i4>
      </vt:variant>
      <vt:variant>
        <vt:i4>5</vt:i4>
      </vt:variant>
      <vt:variant>
        <vt:lpwstr>http://blog.csdn.net/alishun/article/details/5084318</vt:lpwstr>
      </vt:variant>
      <vt:variant>
        <vt:lpwstr/>
      </vt:variant>
      <vt:variant>
        <vt:i4>2162720</vt:i4>
      </vt:variant>
      <vt:variant>
        <vt:i4>1641</vt:i4>
      </vt:variant>
      <vt:variant>
        <vt:i4>0</vt:i4>
      </vt:variant>
      <vt:variant>
        <vt:i4>5</vt:i4>
      </vt:variant>
      <vt:variant>
        <vt:lpwstr>http://www.eygle.com/archives/2012/01/mysql_mysql_bin.html</vt:lpwstr>
      </vt:variant>
      <vt:variant>
        <vt:lpwstr/>
      </vt:variant>
      <vt:variant>
        <vt:i4>1541310596</vt:i4>
      </vt:variant>
      <vt:variant>
        <vt:i4>1638</vt:i4>
      </vt:variant>
      <vt:variant>
        <vt:i4>0</vt:i4>
      </vt:variant>
      <vt:variant>
        <vt:i4>5</vt:i4>
      </vt:variant>
      <vt:variant>
        <vt:lpwstr/>
      </vt:variant>
      <vt:variant>
        <vt:lpwstr>_安装_Mysql</vt:lpwstr>
      </vt:variant>
      <vt:variant>
        <vt:i4>3014695</vt:i4>
      </vt:variant>
      <vt:variant>
        <vt:i4>1635</vt:i4>
      </vt:variant>
      <vt:variant>
        <vt:i4>0</vt:i4>
      </vt:variant>
      <vt:variant>
        <vt:i4>5</vt:i4>
      </vt:variant>
      <vt:variant>
        <vt:lpwstr>http://www.2cto.com/database/201201/116756.html</vt:lpwstr>
      </vt:variant>
      <vt:variant>
        <vt:lpwstr/>
      </vt:variant>
      <vt:variant>
        <vt:i4>6619191</vt:i4>
      </vt:variant>
      <vt:variant>
        <vt:i4>1632</vt:i4>
      </vt:variant>
      <vt:variant>
        <vt:i4>0</vt:i4>
      </vt:variant>
      <vt:variant>
        <vt:i4>5</vt:i4>
      </vt:variant>
      <vt:variant>
        <vt:lpwstr>http://blog.csdn.net/hguisu/article/details/7325124</vt:lpwstr>
      </vt:variant>
      <vt:variant>
        <vt:lpwstr/>
      </vt:variant>
      <vt:variant>
        <vt:i4>983054</vt:i4>
      </vt:variant>
      <vt:variant>
        <vt:i4>1629</vt:i4>
      </vt:variant>
      <vt:variant>
        <vt:i4>0</vt:i4>
      </vt:variant>
      <vt:variant>
        <vt:i4>5</vt:i4>
      </vt:variant>
      <vt:variant>
        <vt:lpwstr>http://dev.mysql.com/doc/refman/5.5/en/replication-options-slave.html</vt:lpwstr>
      </vt:variant>
      <vt:variant>
        <vt:lpwstr/>
      </vt:variant>
      <vt:variant>
        <vt:i4>1541310596</vt:i4>
      </vt:variant>
      <vt:variant>
        <vt:i4>1626</vt:i4>
      </vt:variant>
      <vt:variant>
        <vt:i4>0</vt:i4>
      </vt:variant>
      <vt:variant>
        <vt:i4>5</vt:i4>
      </vt:variant>
      <vt:variant>
        <vt:lpwstr/>
      </vt:variant>
      <vt:variant>
        <vt:lpwstr>_安装_Mysql</vt:lpwstr>
      </vt:variant>
      <vt:variant>
        <vt:i4>3014695</vt:i4>
      </vt:variant>
      <vt:variant>
        <vt:i4>1623</vt:i4>
      </vt:variant>
      <vt:variant>
        <vt:i4>0</vt:i4>
      </vt:variant>
      <vt:variant>
        <vt:i4>5</vt:i4>
      </vt:variant>
      <vt:variant>
        <vt:lpwstr>http://www.2cto.com/database/201201/116756.html</vt:lpwstr>
      </vt:variant>
      <vt:variant>
        <vt:lpwstr/>
      </vt:variant>
      <vt:variant>
        <vt:i4>6619191</vt:i4>
      </vt:variant>
      <vt:variant>
        <vt:i4>1620</vt:i4>
      </vt:variant>
      <vt:variant>
        <vt:i4>0</vt:i4>
      </vt:variant>
      <vt:variant>
        <vt:i4>5</vt:i4>
      </vt:variant>
      <vt:variant>
        <vt:lpwstr>http://blog.csdn.net/hguisu/article/details/7325124</vt:lpwstr>
      </vt:variant>
      <vt:variant>
        <vt:lpwstr/>
      </vt:variant>
      <vt:variant>
        <vt:i4>4456468</vt:i4>
      </vt:variant>
      <vt:variant>
        <vt:i4>1617</vt:i4>
      </vt:variant>
      <vt:variant>
        <vt:i4>0</vt:i4>
      </vt:variant>
      <vt:variant>
        <vt:i4>5</vt:i4>
      </vt:variant>
      <vt:variant>
        <vt:lpwstr>http://www.techiegyan.com/?p=178</vt:lpwstr>
      </vt:variant>
      <vt:variant>
        <vt:lpwstr/>
      </vt:variant>
      <vt:variant>
        <vt:i4>7733371</vt:i4>
      </vt:variant>
      <vt:variant>
        <vt:i4>1614</vt:i4>
      </vt:variant>
      <vt:variant>
        <vt:i4>0</vt:i4>
      </vt:variant>
      <vt:variant>
        <vt:i4>5</vt:i4>
      </vt:variant>
      <vt:variant>
        <vt:lpwstr>http://software77.net/cidr-101.html</vt:lpwstr>
      </vt:variant>
      <vt:variant>
        <vt:lpwstr/>
      </vt:variant>
      <vt:variant>
        <vt:i4>6553646</vt:i4>
      </vt:variant>
      <vt:variant>
        <vt:i4>1611</vt:i4>
      </vt:variant>
      <vt:variant>
        <vt:i4>0</vt:i4>
      </vt:variant>
      <vt:variant>
        <vt:i4>5</vt:i4>
      </vt:variant>
      <vt:variant>
        <vt:lpwstr>http://www.jzxue.com/fuwuqi/http-iis-apache/200902/06-1457.html</vt:lpwstr>
      </vt:variant>
      <vt:variant>
        <vt:lpwstr/>
      </vt:variant>
      <vt:variant>
        <vt:i4>2752550</vt:i4>
      </vt:variant>
      <vt:variant>
        <vt:i4>1608</vt:i4>
      </vt:variant>
      <vt:variant>
        <vt:i4>0</vt:i4>
      </vt:variant>
      <vt:variant>
        <vt:i4>5</vt:i4>
      </vt:variant>
      <vt:variant>
        <vt:lpwstr>http://httpd.apache.org/docs/2.4/upgrading.html</vt:lpwstr>
      </vt:variant>
      <vt:variant>
        <vt:lpwstr/>
      </vt:variant>
      <vt:variant>
        <vt:i4>2818108</vt:i4>
      </vt:variant>
      <vt:variant>
        <vt:i4>1605</vt:i4>
      </vt:variant>
      <vt:variant>
        <vt:i4>0</vt:i4>
      </vt:variant>
      <vt:variant>
        <vt:i4>5</vt:i4>
      </vt:variant>
      <vt:variant>
        <vt:lpwstr>http://blog.csdn.net/chen_chun_guang/article/details/8499644</vt:lpwstr>
      </vt:variant>
      <vt:variant>
        <vt:lpwstr/>
      </vt:variant>
      <vt:variant>
        <vt:i4>7929960</vt:i4>
      </vt:variant>
      <vt:variant>
        <vt:i4>1602</vt:i4>
      </vt:variant>
      <vt:variant>
        <vt:i4>0</vt:i4>
      </vt:variant>
      <vt:variant>
        <vt:i4>5</vt:i4>
      </vt:variant>
      <vt:variant>
        <vt:lpwstr>http://smilejay.com/2012/06/xen-pv-guest-configuration/</vt:lpwstr>
      </vt:variant>
      <vt:variant>
        <vt:lpwstr/>
      </vt:variant>
      <vt:variant>
        <vt:i4>1179721</vt:i4>
      </vt:variant>
      <vt:variant>
        <vt:i4>1599</vt:i4>
      </vt:variant>
      <vt:variant>
        <vt:i4>0</vt:i4>
      </vt:variant>
      <vt:variant>
        <vt:i4>5</vt:i4>
      </vt:variant>
      <vt:variant>
        <vt:lpwstr>http://hily.me/blog/2008/10/virtualization-xen-architecture/</vt:lpwstr>
      </vt:variant>
      <vt:variant>
        <vt:lpwstr/>
      </vt:variant>
      <vt:variant>
        <vt:i4>5701703</vt:i4>
      </vt:variant>
      <vt:variant>
        <vt:i4>1596</vt:i4>
      </vt:variant>
      <vt:variant>
        <vt:i4>0</vt:i4>
      </vt:variant>
      <vt:variant>
        <vt:i4>5</vt:i4>
      </vt:variant>
      <vt:variant>
        <vt:lpwstr>http://andyxu.blog.51cto.com/2050315/897023/</vt:lpwstr>
      </vt:variant>
      <vt:variant>
        <vt:lpwstr/>
      </vt:variant>
      <vt:variant>
        <vt:i4>131087</vt:i4>
      </vt:variant>
      <vt:variant>
        <vt:i4>1593</vt:i4>
      </vt:variant>
      <vt:variant>
        <vt:i4>0</vt:i4>
      </vt:variant>
      <vt:variant>
        <vt:i4>5</vt:i4>
      </vt:variant>
      <vt:variant>
        <vt:lpwstr>http://hi.baidu.com/wylinux/item/d0867c463c28e8d6c0a59238</vt:lpwstr>
      </vt:variant>
      <vt:variant>
        <vt:lpwstr/>
      </vt:variant>
      <vt:variant>
        <vt:i4>6225988</vt:i4>
      </vt:variant>
      <vt:variant>
        <vt:i4>1590</vt:i4>
      </vt:variant>
      <vt:variant>
        <vt:i4>0</vt:i4>
      </vt:variant>
      <vt:variant>
        <vt:i4>5</vt:i4>
      </vt:variant>
      <vt:variant>
        <vt:lpwstr>http://www.linuxidc.com/Linux/2012-05/59694p2.htm</vt:lpwstr>
      </vt:variant>
      <vt:variant>
        <vt:lpwstr/>
      </vt:variant>
      <vt:variant>
        <vt:i4>3866738</vt:i4>
      </vt:variant>
      <vt:variant>
        <vt:i4>1587</vt:i4>
      </vt:variant>
      <vt:variant>
        <vt:i4>0</vt:i4>
      </vt:variant>
      <vt:variant>
        <vt:i4>5</vt:i4>
      </vt:variant>
      <vt:variant>
        <vt:lpwstr>http://www.cnblogs.com/coacaio/archive/2011/12/12/2284715.html</vt:lpwstr>
      </vt:variant>
      <vt:variant>
        <vt:lpwstr/>
      </vt:variant>
      <vt:variant>
        <vt:i4>7340081</vt:i4>
      </vt:variant>
      <vt:variant>
        <vt:i4>1578</vt:i4>
      </vt:variant>
      <vt:variant>
        <vt:i4>0</vt:i4>
      </vt:variant>
      <vt:variant>
        <vt:i4>5</vt:i4>
      </vt:variant>
      <vt:variant>
        <vt:lpwstr>http://wiki.xen.org/wiki/RHEL6_Xen4_Tutorial</vt:lpwstr>
      </vt:variant>
      <vt:variant>
        <vt:lpwstr>Installing_required_packages_to_compile_Xen_rpms</vt:lpwstr>
      </vt:variant>
      <vt:variant>
        <vt:i4>655385</vt:i4>
      </vt:variant>
      <vt:variant>
        <vt:i4>1575</vt:i4>
      </vt:variant>
      <vt:variant>
        <vt:i4>0</vt:i4>
      </vt:variant>
      <vt:variant>
        <vt:i4>5</vt:i4>
      </vt:variant>
      <vt:variant>
        <vt:lpwstr>http://xen.crc.id.au/support/guides/install/</vt:lpwstr>
      </vt:variant>
      <vt:variant>
        <vt:lpwstr/>
      </vt:variant>
      <vt:variant>
        <vt:i4>6553721</vt:i4>
      </vt:variant>
      <vt:variant>
        <vt:i4>1572</vt:i4>
      </vt:variant>
      <vt:variant>
        <vt:i4>0</vt:i4>
      </vt:variant>
      <vt:variant>
        <vt:i4>5</vt:i4>
      </vt:variant>
      <vt:variant>
        <vt:lpwstr>http://www.187299.com/archives/1503</vt:lpwstr>
      </vt:variant>
      <vt:variant>
        <vt:lpwstr/>
      </vt:variant>
      <vt:variant>
        <vt:i4>4915290</vt:i4>
      </vt:variant>
      <vt:variant>
        <vt:i4>1569</vt:i4>
      </vt:variant>
      <vt:variant>
        <vt:i4>0</vt:i4>
      </vt:variant>
      <vt:variant>
        <vt:i4>5</vt:i4>
      </vt:variant>
      <vt:variant>
        <vt:lpwstr>http://mirrors.163.com/.help/centos.html</vt:lpwstr>
      </vt:variant>
      <vt:variant>
        <vt:lpwstr/>
      </vt:variant>
      <vt:variant>
        <vt:i4>6422556</vt:i4>
      </vt:variant>
      <vt:variant>
        <vt:i4>1545</vt:i4>
      </vt:variant>
      <vt:variant>
        <vt:i4>0</vt:i4>
      </vt:variant>
      <vt:variant>
        <vt:i4>5</vt:i4>
      </vt:variant>
      <vt:variant>
        <vt:lpwstr>http://help.aliyun.com/knowledge_detail/6689611.html?spm=5176.788314862.3.13.PNj03F</vt:lpwstr>
      </vt:variant>
      <vt:variant>
        <vt:lpwstr/>
      </vt:variant>
      <vt:variant>
        <vt:i4>7077921</vt:i4>
      </vt:variant>
      <vt:variant>
        <vt:i4>1533</vt:i4>
      </vt:variant>
      <vt:variant>
        <vt:i4>0</vt:i4>
      </vt:variant>
      <vt:variant>
        <vt:i4>5</vt:i4>
      </vt:variant>
      <vt:variant>
        <vt:lpwstr>http://bbs.linuxsky.org/redirect.php?tid=5561&amp;goto=lastpost</vt:lpwstr>
      </vt:variant>
      <vt:variant>
        <vt:lpwstr/>
      </vt:variant>
      <vt:variant>
        <vt:i4>3014772</vt:i4>
      </vt:variant>
      <vt:variant>
        <vt:i4>1530</vt:i4>
      </vt:variant>
      <vt:variant>
        <vt:i4>0</vt:i4>
      </vt:variant>
      <vt:variant>
        <vt:i4>5</vt:i4>
      </vt:variant>
      <vt:variant>
        <vt:lpwstr>http://ipopeye.javaeye.com/blog/351147</vt:lpwstr>
      </vt:variant>
      <vt:variant>
        <vt:lpwstr/>
      </vt:variant>
      <vt:variant>
        <vt:i4>7864438</vt:i4>
      </vt:variant>
      <vt:variant>
        <vt:i4>1527</vt:i4>
      </vt:variant>
      <vt:variant>
        <vt:i4>0</vt:i4>
      </vt:variant>
      <vt:variant>
        <vt:i4>5</vt:i4>
      </vt:variant>
      <vt:variant>
        <vt:lpwstr>http://www.flyelves.com/redirect.php?tid=442&amp;goto=lastpost</vt:lpwstr>
      </vt:variant>
      <vt:variant>
        <vt:lpwstr/>
      </vt:variant>
      <vt:variant>
        <vt:i4>6946825</vt:i4>
      </vt:variant>
      <vt:variant>
        <vt:i4>1524</vt:i4>
      </vt:variant>
      <vt:variant>
        <vt:i4>0</vt:i4>
      </vt:variant>
      <vt:variant>
        <vt:i4>5</vt:i4>
      </vt:variant>
      <vt:variant>
        <vt:lpwstr>http://blog.chinaunix.net/u3/115119/showart_2260433.html</vt:lpwstr>
      </vt:variant>
      <vt:variant>
        <vt:lpwstr/>
      </vt:variant>
      <vt:variant>
        <vt:i4>1572913</vt:i4>
      </vt:variant>
      <vt:variant>
        <vt:i4>1517</vt:i4>
      </vt:variant>
      <vt:variant>
        <vt:i4>0</vt:i4>
      </vt:variant>
      <vt:variant>
        <vt:i4>5</vt:i4>
      </vt:variant>
      <vt:variant>
        <vt:lpwstr/>
      </vt:variant>
      <vt:variant>
        <vt:lpwstr>_Toc485916180</vt:lpwstr>
      </vt:variant>
      <vt:variant>
        <vt:i4>1507377</vt:i4>
      </vt:variant>
      <vt:variant>
        <vt:i4>1511</vt:i4>
      </vt:variant>
      <vt:variant>
        <vt:i4>0</vt:i4>
      </vt:variant>
      <vt:variant>
        <vt:i4>5</vt:i4>
      </vt:variant>
      <vt:variant>
        <vt:lpwstr/>
      </vt:variant>
      <vt:variant>
        <vt:lpwstr>_Toc485916179</vt:lpwstr>
      </vt:variant>
      <vt:variant>
        <vt:i4>1507377</vt:i4>
      </vt:variant>
      <vt:variant>
        <vt:i4>1505</vt:i4>
      </vt:variant>
      <vt:variant>
        <vt:i4>0</vt:i4>
      </vt:variant>
      <vt:variant>
        <vt:i4>5</vt:i4>
      </vt:variant>
      <vt:variant>
        <vt:lpwstr/>
      </vt:variant>
      <vt:variant>
        <vt:lpwstr>_Toc485916178</vt:lpwstr>
      </vt:variant>
      <vt:variant>
        <vt:i4>1507377</vt:i4>
      </vt:variant>
      <vt:variant>
        <vt:i4>1499</vt:i4>
      </vt:variant>
      <vt:variant>
        <vt:i4>0</vt:i4>
      </vt:variant>
      <vt:variant>
        <vt:i4>5</vt:i4>
      </vt:variant>
      <vt:variant>
        <vt:lpwstr/>
      </vt:variant>
      <vt:variant>
        <vt:lpwstr>_Toc485916177</vt:lpwstr>
      </vt:variant>
      <vt:variant>
        <vt:i4>1507377</vt:i4>
      </vt:variant>
      <vt:variant>
        <vt:i4>1493</vt:i4>
      </vt:variant>
      <vt:variant>
        <vt:i4>0</vt:i4>
      </vt:variant>
      <vt:variant>
        <vt:i4>5</vt:i4>
      </vt:variant>
      <vt:variant>
        <vt:lpwstr/>
      </vt:variant>
      <vt:variant>
        <vt:lpwstr>_Toc485916176</vt:lpwstr>
      </vt:variant>
      <vt:variant>
        <vt:i4>1507377</vt:i4>
      </vt:variant>
      <vt:variant>
        <vt:i4>1487</vt:i4>
      </vt:variant>
      <vt:variant>
        <vt:i4>0</vt:i4>
      </vt:variant>
      <vt:variant>
        <vt:i4>5</vt:i4>
      </vt:variant>
      <vt:variant>
        <vt:lpwstr/>
      </vt:variant>
      <vt:variant>
        <vt:lpwstr>_Toc485916175</vt:lpwstr>
      </vt:variant>
      <vt:variant>
        <vt:i4>1507377</vt:i4>
      </vt:variant>
      <vt:variant>
        <vt:i4>1481</vt:i4>
      </vt:variant>
      <vt:variant>
        <vt:i4>0</vt:i4>
      </vt:variant>
      <vt:variant>
        <vt:i4>5</vt:i4>
      </vt:variant>
      <vt:variant>
        <vt:lpwstr/>
      </vt:variant>
      <vt:variant>
        <vt:lpwstr>_Toc485916174</vt:lpwstr>
      </vt:variant>
      <vt:variant>
        <vt:i4>1507377</vt:i4>
      </vt:variant>
      <vt:variant>
        <vt:i4>1475</vt:i4>
      </vt:variant>
      <vt:variant>
        <vt:i4>0</vt:i4>
      </vt:variant>
      <vt:variant>
        <vt:i4>5</vt:i4>
      </vt:variant>
      <vt:variant>
        <vt:lpwstr/>
      </vt:variant>
      <vt:variant>
        <vt:lpwstr>_Toc485916173</vt:lpwstr>
      </vt:variant>
      <vt:variant>
        <vt:i4>1507377</vt:i4>
      </vt:variant>
      <vt:variant>
        <vt:i4>1469</vt:i4>
      </vt:variant>
      <vt:variant>
        <vt:i4>0</vt:i4>
      </vt:variant>
      <vt:variant>
        <vt:i4>5</vt:i4>
      </vt:variant>
      <vt:variant>
        <vt:lpwstr/>
      </vt:variant>
      <vt:variant>
        <vt:lpwstr>_Toc485916172</vt:lpwstr>
      </vt:variant>
      <vt:variant>
        <vt:i4>1507377</vt:i4>
      </vt:variant>
      <vt:variant>
        <vt:i4>1463</vt:i4>
      </vt:variant>
      <vt:variant>
        <vt:i4>0</vt:i4>
      </vt:variant>
      <vt:variant>
        <vt:i4>5</vt:i4>
      </vt:variant>
      <vt:variant>
        <vt:lpwstr/>
      </vt:variant>
      <vt:variant>
        <vt:lpwstr>_Toc485916171</vt:lpwstr>
      </vt:variant>
      <vt:variant>
        <vt:i4>1507377</vt:i4>
      </vt:variant>
      <vt:variant>
        <vt:i4>1457</vt:i4>
      </vt:variant>
      <vt:variant>
        <vt:i4>0</vt:i4>
      </vt:variant>
      <vt:variant>
        <vt:i4>5</vt:i4>
      </vt:variant>
      <vt:variant>
        <vt:lpwstr/>
      </vt:variant>
      <vt:variant>
        <vt:lpwstr>_Toc485916170</vt:lpwstr>
      </vt:variant>
      <vt:variant>
        <vt:i4>1441841</vt:i4>
      </vt:variant>
      <vt:variant>
        <vt:i4>1451</vt:i4>
      </vt:variant>
      <vt:variant>
        <vt:i4>0</vt:i4>
      </vt:variant>
      <vt:variant>
        <vt:i4>5</vt:i4>
      </vt:variant>
      <vt:variant>
        <vt:lpwstr/>
      </vt:variant>
      <vt:variant>
        <vt:lpwstr>_Toc485916169</vt:lpwstr>
      </vt:variant>
      <vt:variant>
        <vt:i4>1441841</vt:i4>
      </vt:variant>
      <vt:variant>
        <vt:i4>1445</vt:i4>
      </vt:variant>
      <vt:variant>
        <vt:i4>0</vt:i4>
      </vt:variant>
      <vt:variant>
        <vt:i4>5</vt:i4>
      </vt:variant>
      <vt:variant>
        <vt:lpwstr/>
      </vt:variant>
      <vt:variant>
        <vt:lpwstr>_Toc485916168</vt:lpwstr>
      </vt:variant>
      <vt:variant>
        <vt:i4>1441841</vt:i4>
      </vt:variant>
      <vt:variant>
        <vt:i4>1439</vt:i4>
      </vt:variant>
      <vt:variant>
        <vt:i4>0</vt:i4>
      </vt:variant>
      <vt:variant>
        <vt:i4>5</vt:i4>
      </vt:variant>
      <vt:variant>
        <vt:lpwstr/>
      </vt:variant>
      <vt:variant>
        <vt:lpwstr>_Toc485916167</vt:lpwstr>
      </vt:variant>
      <vt:variant>
        <vt:i4>1441841</vt:i4>
      </vt:variant>
      <vt:variant>
        <vt:i4>1433</vt:i4>
      </vt:variant>
      <vt:variant>
        <vt:i4>0</vt:i4>
      </vt:variant>
      <vt:variant>
        <vt:i4>5</vt:i4>
      </vt:variant>
      <vt:variant>
        <vt:lpwstr/>
      </vt:variant>
      <vt:variant>
        <vt:lpwstr>_Toc485916166</vt:lpwstr>
      </vt:variant>
      <vt:variant>
        <vt:i4>1441841</vt:i4>
      </vt:variant>
      <vt:variant>
        <vt:i4>1427</vt:i4>
      </vt:variant>
      <vt:variant>
        <vt:i4>0</vt:i4>
      </vt:variant>
      <vt:variant>
        <vt:i4>5</vt:i4>
      </vt:variant>
      <vt:variant>
        <vt:lpwstr/>
      </vt:variant>
      <vt:variant>
        <vt:lpwstr>_Toc485916165</vt:lpwstr>
      </vt:variant>
      <vt:variant>
        <vt:i4>1441841</vt:i4>
      </vt:variant>
      <vt:variant>
        <vt:i4>1421</vt:i4>
      </vt:variant>
      <vt:variant>
        <vt:i4>0</vt:i4>
      </vt:variant>
      <vt:variant>
        <vt:i4>5</vt:i4>
      </vt:variant>
      <vt:variant>
        <vt:lpwstr/>
      </vt:variant>
      <vt:variant>
        <vt:lpwstr>_Toc485916164</vt:lpwstr>
      </vt:variant>
      <vt:variant>
        <vt:i4>1441841</vt:i4>
      </vt:variant>
      <vt:variant>
        <vt:i4>1415</vt:i4>
      </vt:variant>
      <vt:variant>
        <vt:i4>0</vt:i4>
      </vt:variant>
      <vt:variant>
        <vt:i4>5</vt:i4>
      </vt:variant>
      <vt:variant>
        <vt:lpwstr/>
      </vt:variant>
      <vt:variant>
        <vt:lpwstr>_Toc485916163</vt:lpwstr>
      </vt:variant>
      <vt:variant>
        <vt:i4>1441841</vt:i4>
      </vt:variant>
      <vt:variant>
        <vt:i4>1409</vt:i4>
      </vt:variant>
      <vt:variant>
        <vt:i4>0</vt:i4>
      </vt:variant>
      <vt:variant>
        <vt:i4>5</vt:i4>
      </vt:variant>
      <vt:variant>
        <vt:lpwstr/>
      </vt:variant>
      <vt:variant>
        <vt:lpwstr>_Toc485916162</vt:lpwstr>
      </vt:variant>
      <vt:variant>
        <vt:i4>1441841</vt:i4>
      </vt:variant>
      <vt:variant>
        <vt:i4>1403</vt:i4>
      </vt:variant>
      <vt:variant>
        <vt:i4>0</vt:i4>
      </vt:variant>
      <vt:variant>
        <vt:i4>5</vt:i4>
      </vt:variant>
      <vt:variant>
        <vt:lpwstr/>
      </vt:variant>
      <vt:variant>
        <vt:lpwstr>_Toc485916161</vt:lpwstr>
      </vt:variant>
      <vt:variant>
        <vt:i4>1441841</vt:i4>
      </vt:variant>
      <vt:variant>
        <vt:i4>1397</vt:i4>
      </vt:variant>
      <vt:variant>
        <vt:i4>0</vt:i4>
      </vt:variant>
      <vt:variant>
        <vt:i4>5</vt:i4>
      </vt:variant>
      <vt:variant>
        <vt:lpwstr/>
      </vt:variant>
      <vt:variant>
        <vt:lpwstr>_Toc485916160</vt:lpwstr>
      </vt:variant>
      <vt:variant>
        <vt:i4>1376305</vt:i4>
      </vt:variant>
      <vt:variant>
        <vt:i4>1391</vt:i4>
      </vt:variant>
      <vt:variant>
        <vt:i4>0</vt:i4>
      </vt:variant>
      <vt:variant>
        <vt:i4>5</vt:i4>
      </vt:variant>
      <vt:variant>
        <vt:lpwstr/>
      </vt:variant>
      <vt:variant>
        <vt:lpwstr>_Toc485916159</vt:lpwstr>
      </vt:variant>
      <vt:variant>
        <vt:i4>1376305</vt:i4>
      </vt:variant>
      <vt:variant>
        <vt:i4>1385</vt:i4>
      </vt:variant>
      <vt:variant>
        <vt:i4>0</vt:i4>
      </vt:variant>
      <vt:variant>
        <vt:i4>5</vt:i4>
      </vt:variant>
      <vt:variant>
        <vt:lpwstr/>
      </vt:variant>
      <vt:variant>
        <vt:lpwstr>_Toc485916158</vt:lpwstr>
      </vt:variant>
      <vt:variant>
        <vt:i4>1376305</vt:i4>
      </vt:variant>
      <vt:variant>
        <vt:i4>1379</vt:i4>
      </vt:variant>
      <vt:variant>
        <vt:i4>0</vt:i4>
      </vt:variant>
      <vt:variant>
        <vt:i4>5</vt:i4>
      </vt:variant>
      <vt:variant>
        <vt:lpwstr/>
      </vt:variant>
      <vt:variant>
        <vt:lpwstr>_Toc485916157</vt:lpwstr>
      </vt:variant>
      <vt:variant>
        <vt:i4>1376305</vt:i4>
      </vt:variant>
      <vt:variant>
        <vt:i4>1373</vt:i4>
      </vt:variant>
      <vt:variant>
        <vt:i4>0</vt:i4>
      </vt:variant>
      <vt:variant>
        <vt:i4>5</vt:i4>
      </vt:variant>
      <vt:variant>
        <vt:lpwstr/>
      </vt:variant>
      <vt:variant>
        <vt:lpwstr>_Toc485916156</vt:lpwstr>
      </vt:variant>
      <vt:variant>
        <vt:i4>1376305</vt:i4>
      </vt:variant>
      <vt:variant>
        <vt:i4>1367</vt:i4>
      </vt:variant>
      <vt:variant>
        <vt:i4>0</vt:i4>
      </vt:variant>
      <vt:variant>
        <vt:i4>5</vt:i4>
      </vt:variant>
      <vt:variant>
        <vt:lpwstr/>
      </vt:variant>
      <vt:variant>
        <vt:lpwstr>_Toc485916155</vt:lpwstr>
      </vt:variant>
      <vt:variant>
        <vt:i4>1376305</vt:i4>
      </vt:variant>
      <vt:variant>
        <vt:i4>1361</vt:i4>
      </vt:variant>
      <vt:variant>
        <vt:i4>0</vt:i4>
      </vt:variant>
      <vt:variant>
        <vt:i4>5</vt:i4>
      </vt:variant>
      <vt:variant>
        <vt:lpwstr/>
      </vt:variant>
      <vt:variant>
        <vt:lpwstr>_Toc485916154</vt:lpwstr>
      </vt:variant>
      <vt:variant>
        <vt:i4>1376305</vt:i4>
      </vt:variant>
      <vt:variant>
        <vt:i4>1355</vt:i4>
      </vt:variant>
      <vt:variant>
        <vt:i4>0</vt:i4>
      </vt:variant>
      <vt:variant>
        <vt:i4>5</vt:i4>
      </vt:variant>
      <vt:variant>
        <vt:lpwstr/>
      </vt:variant>
      <vt:variant>
        <vt:lpwstr>_Toc485916153</vt:lpwstr>
      </vt:variant>
      <vt:variant>
        <vt:i4>1376305</vt:i4>
      </vt:variant>
      <vt:variant>
        <vt:i4>1349</vt:i4>
      </vt:variant>
      <vt:variant>
        <vt:i4>0</vt:i4>
      </vt:variant>
      <vt:variant>
        <vt:i4>5</vt:i4>
      </vt:variant>
      <vt:variant>
        <vt:lpwstr/>
      </vt:variant>
      <vt:variant>
        <vt:lpwstr>_Toc485916152</vt:lpwstr>
      </vt:variant>
      <vt:variant>
        <vt:i4>1376305</vt:i4>
      </vt:variant>
      <vt:variant>
        <vt:i4>1343</vt:i4>
      </vt:variant>
      <vt:variant>
        <vt:i4>0</vt:i4>
      </vt:variant>
      <vt:variant>
        <vt:i4>5</vt:i4>
      </vt:variant>
      <vt:variant>
        <vt:lpwstr/>
      </vt:variant>
      <vt:variant>
        <vt:lpwstr>_Toc485916151</vt:lpwstr>
      </vt:variant>
      <vt:variant>
        <vt:i4>1376305</vt:i4>
      </vt:variant>
      <vt:variant>
        <vt:i4>1337</vt:i4>
      </vt:variant>
      <vt:variant>
        <vt:i4>0</vt:i4>
      </vt:variant>
      <vt:variant>
        <vt:i4>5</vt:i4>
      </vt:variant>
      <vt:variant>
        <vt:lpwstr/>
      </vt:variant>
      <vt:variant>
        <vt:lpwstr>_Toc485916150</vt:lpwstr>
      </vt:variant>
      <vt:variant>
        <vt:i4>1310769</vt:i4>
      </vt:variant>
      <vt:variant>
        <vt:i4>1331</vt:i4>
      </vt:variant>
      <vt:variant>
        <vt:i4>0</vt:i4>
      </vt:variant>
      <vt:variant>
        <vt:i4>5</vt:i4>
      </vt:variant>
      <vt:variant>
        <vt:lpwstr/>
      </vt:variant>
      <vt:variant>
        <vt:lpwstr>_Toc485916149</vt:lpwstr>
      </vt:variant>
      <vt:variant>
        <vt:i4>1310769</vt:i4>
      </vt:variant>
      <vt:variant>
        <vt:i4>1325</vt:i4>
      </vt:variant>
      <vt:variant>
        <vt:i4>0</vt:i4>
      </vt:variant>
      <vt:variant>
        <vt:i4>5</vt:i4>
      </vt:variant>
      <vt:variant>
        <vt:lpwstr/>
      </vt:variant>
      <vt:variant>
        <vt:lpwstr>_Toc485916148</vt:lpwstr>
      </vt:variant>
      <vt:variant>
        <vt:i4>1310769</vt:i4>
      </vt:variant>
      <vt:variant>
        <vt:i4>1319</vt:i4>
      </vt:variant>
      <vt:variant>
        <vt:i4>0</vt:i4>
      </vt:variant>
      <vt:variant>
        <vt:i4>5</vt:i4>
      </vt:variant>
      <vt:variant>
        <vt:lpwstr/>
      </vt:variant>
      <vt:variant>
        <vt:lpwstr>_Toc485916147</vt:lpwstr>
      </vt:variant>
      <vt:variant>
        <vt:i4>1310769</vt:i4>
      </vt:variant>
      <vt:variant>
        <vt:i4>1313</vt:i4>
      </vt:variant>
      <vt:variant>
        <vt:i4>0</vt:i4>
      </vt:variant>
      <vt:variant>
        <vt:i4>5</vt:i4>
      </vt:variant>
      <vt:variant>
        <vt:lpwstr/>
      </vt:variant>
      <vt:variant>
        <vt:lpwstr>_Toc485916146</vt:lpwstr>
      </vt:variant>
      <vt:variant>
        <vt:i4>1310769</vt:i4>
      </vt:variant>
      <vt:variant>
        <vt:i4>1307</vt:i4>
      </vt:variant>
      <vt:variant>
        <vt:i4>0</vt:i4>
      </vt:variant>
      <vt:variant>
        <vt:i4>5</vt:i4>
      </vt:variant>
      <vt:variant>
        <vt:lpwstr/>
      </vt:variant>
      <vt:variant>
        <vt:lpwstr>_Toc485916145</vt:lpwstr>
      </vt:variant>
      <vt:variant>
        <vt:i4>1310769</vt:i4>
      </vt:variant>
      <vt:variant>
        <vt:i4>1301</vt:i4>
      </vt:variant>
      <vt:variant>
        <vt:i4>0</vt:i4>
      </vt:variant>
      <vt:variant>
        <vt:i4>5</vt:i4>
      </vt:variant>
      <vt:variant>
        <vt:lpwstr/>
      </vt:variant>
      <vt:variant>
        <vt:lpwstr>_Toc485916144</vt:lpwstr>
      </vt:variant>
      <vt:variant>
        <vt:i4>1310769</vt:i4>
      </vt:variant>
      <vt:variant>
        <vt:i4>1295</vt:i4>
      </vt:variant>
      <vt:variant>
        <vt:i4>0</vt:i4>
      </vt:variant>
      <vt:variant>
        <vt:i4>5</vt:i4>
      </vt:variant>
      <vt:variant>
        <vt:lpwstr/>
      </vt:variant>
      <vt:variant>
        <vt:lpwstr>_Toc485916143</vt:lpwstr>
      </vt:variant>
      <vt:variant>
        <vt:i4>1310769</vt:i4>
      </vt:variant>
      <vt:variant>
        <vt:i4>1289</vt:i4>
      </vt:variant>
      <vt:variant>
        <vt:i4>0</vt:i4>
      </vt:variant>
      <vt:variant>
        <vt:i4>5</vt:i4>
      </vt:variant>
      <vt:variant>
        <vt:lpwstr/>
      </vt:variant>
      <vt:variant>
        <vt:lpwstr>_Toc485916142</vt:lpwstr>
      </vt:variant>
      <vt:variant>
        <vt:i4>1310769</vt:i4>
      </vt:variant>
      <vt:variant>
        <vt:i4>1283</vt:i4>
      </vt:variant>
      <vt:variant>
        <vt:i4>0</vt:i4>
      </vt:variant>
      <vt:variant>
        <vt:i4>5</vt:i4>
      </vt:variant>
      <vt:variant>
        <vt:lpwstr/>
      </vt:variant>
      <vt:variant>
        <vt:lpwstr>_Toc485916141</vt:lpwstr>
      </vt:variant>
      <vt:variant>
        <vt:i4>1310769</vt:i4>
      </vt:variant>
      <vt:variant>
        <vt:i4>1277</vt:i4>
      </vt:variant>
      <vt:variant>
        <vt:i4>0</vt:i4>
      </vt:variant>
      <vt:variant>
        <vt:i4>5</vt:i4>
      </vt:variant>
      <vt:variant>
        <vt:lpwstr/>
      </vt:variant>
      <vt:variant>
        <vt:lpwstr>_Toc485916140</vt:lpwstr>
      </vt:variant>
      <vt:variant>
        <vt:i4>1245233</vt:i4>
      </vt:variant>
      <vt:variant>
        <vt:i4>1271</vt:i4>
      </vt:variant>
      <vt:variant>
        <vt:i4>0</vt:i4>
      </vt:variant>
      <vt:variant>
        <vt:i4>5</vt:i4>
      </vt:variant>
      <vt:variant>
        <vt:lpwstr/>
      </vt:variant>
      <vt:variant>
        <vt:lpwstr>_Toc485916139</vt:lpwstr>
      </vt:variant>
      <vt:variant>
        <vt:i4>1245233</vt:i4>
      </vt:variant>
      <vt:variant>
        <vt:i4>1265</vt:i4>
      </vt:variant>
      <vt:variant>
        <vt:i4>0</vt:i4>
      </vt:variant>
      <vt:variant>
        <vt:i4>5</vt:i4>
      </vt:variant>
      <vt:variant>
        <vt:lpwstr/>
      </vt:variant>
      <vt:variant>
        <vt:lpwstr>_Toc485916138</vt:lpwstr>
      </vt:variant>
      <vt:variant>
        <vt:i4>1245233</vt:i4>
      </vt:variant>
      <vt:variant>
        <vt:i4>1259</vt:i4>
      </vt:variant>
      <vt:variant>
        <vt:i4>0</vt:i4>
      </vt:variant>
      <vt:variant>
        <vt:i4>5</vt:i4>
      </vt:variant>
      <vt:variant>
        <vt:lpwstr/>
      </vt:variant>
      <vt:variant>
        <vt:lpwstr>_Toc485916137</vt:lpwstr>
      </vt:variant>
      <vt:variant>
        <vt:i4>1245233</vt:i4>
      </vt:variant>
      <vt:variant>
        <vt:i4>1253</vt:i4>
      </vt:variant>
      <vt:variant>
        <vt:i4>0</vt:i4>
      </vt:variant>
      <vt:variant>
        <vt:i4>5</vt:i4>
      </vt:variant>
      <vt:variant>
        <vt:lpwstr/>
      </vt:variant>
      <vt:variant>
        <vt:lpwstr>_Toc485916136</vt:lpwstr>
      </vt:variant>
      <vt:variant>
        <vt:i4>1245233</vt:i4>
      </vt:variant>
      <vt:variant>
        <vt:i4>1247</vt:i4>
      </vt:variant>
      <vt:variant>
        <vt:i4>0</vt:i4>
      </vt:variant>
      <vt:variant>
        <vt:i4>5</vt:i4>
      </vt:variant>
      <vt:variant>
        <vt:lpwstr/>
      </vt:variant>
      <vt:variant>
        <vt:lpwstr>_Toc485916135</vt:lpwstr>
      </vt:variant>
      <vt:variant>
        <vt:i4>1245233</vt:i4>
      </vt:variant>
      <vt:variant>
        <vt:i4>1241</vt:i4>
      </vt:variant>
      <vt:variant>
        <vt:i4>0</vt:i4>
      </vt:variant>
      <vt:variant>
        <vt:i4>5</vt:i4>
      </vt:variant>
      <vt:variant>
        <vt:lpwstr/>
      </vt:variant>
      <vt:variant>
        <vt:lpwstr>_Toc485916134</vt:lpwstr>
      </vt:variant>
      <vt:variant>
        <vt:i4>1245233</vt:i4>
      </vt:variant>
      <vt:variant>
        <vt:i4>1235</vt:i4>
      </vt:variant>
      <vt:variant>
        <vt:i4>0</vt:i4>
      </vt:variant>
      <vt:variant>
        <vt:i4>5</vt:i4>
      </vt:variant>
      <vt:variant>
        <vt:lpwstr/>
      </vt:variant>
      <vt:variant>
        <vt:lpwstr>_Toc485916133</vt:lpwstr>
      </vt:variant>
      <vt:variant>
        <vt:i4>1245233</vt:i4>
      </vt:variant>
      <vt:variant>
        <vt:i4>1229</vt:i4>
      </vt:variant>
      <vt:variant>
        <vt:i4>0</vt:i4>
      </vt:variant>
      <vt:variant>
        <vt:i4>5</vt:i4>
      </vt:variant>
      <vt:variant>
        <vt:lpwstr/>
      </vt:variant>
      <vt:variant>
        <vt:lpwstr>_Toc485916132</vt:lpwstr>
      </vt:variant>
      <vt:variant>
        <vt:i4>1245233</vt:i4>
      </vt:variant>
      <vt:variant>
        <vt:i4>1223</vt:i4>
      </vt:variant>
      <vt:variant>
        <vt:i4>0</vt:i4>
      </vt:variant>
      <vt:variant>
        <vt:i4>5</vt:i4>
      </vt:variant>
      <vt:variant>
        <vt:lpwstr/>
      </vt:variant>
      <vt:variant>
        <vt:lpwstr>_Toc485916131</vt:lpwstr>
      </vt:variant>
      <vt:variant>
        <vt:i4>1245233</vt:i4>
      </vt:variant>
      <vt:variant>
        <vt:i4>1217</vt:i4>
      </vt:variant>
      <vt:variant>
        <vt:i4>0</vt:i4>
      </vt:variant>
      <vt:variant>
        <vt:i4>5</vt:i4>
      </vt:variant>
      <vt:variant>
        <vt:lpwstr/>
      </vt:variant>
      <vt:variant>
        <vt:lpwstr>_Toc485916130</vt:lpwstr>
      </vt:variant>
      <vt:variant>
        <vt:i4>1179697</vt:i4>
      </vt:variant>
      <vt:variant>
        <vt:i4>1211</vt:i4>
      </vt:variant>
      <vt:variant>
        <vt:i4>0</vt:i4>
      </vt:variant>
      <vt:variant>
        <vt:i4>5</vt:i4>
      </vt:variant>
      <vt:variant>
        <vt:lpwstr/>
      </vt:variant>
      <vt:variant>
        <vt:lpwstr>_Toc485916129</vt:lpwstr>
      </vt:variant>
      <vt:variant>
        <vt:i4>1179697</vt:i4>
      </vt:variant>
      <vt:variant>
        <vt:i4>1205</vt:i4>
      </vt:variant>
      <vt:variant>
        <vt:i4>0</vt:i4>
      </vt:variant>
      <vt:variant>
        <vt:i4>5</vt:i4>
      </vt:variant>
      <vt:variant>
        <vt:lpwstr/>
      </vt:variant>
      <vt:variant>
        <vt:lpwstr>_Toc485916128</vt:lpwstr>
      </vt:variant>
      <vt:variant>
        <vt:i4>1179697</vt:i4>
      </vt:variant>
      <vt:variant>
        <vt:i4>1199</vt:i4>
      </vt:variant>
      <vt:variant>
        <vt:i4>0</vt:i4>
      </vt:variant>
      <vt:variant>
        <vt:i4>5</vt:i4>
      </vt:variant>
      <vt:variant>
        <vt:lpwstr/>
      </vt:variant>
      <vt:variant>
        <vt:lpwstr>_Toc485916127</vt:lpwstr>
      </vt:variant>
      <vt:variant>
        <vt:i4>1179697</vt:i4>
      </vt:variant>
      <vt:variant>
        <vt:i4>1193</vt:i4>
      </vt:variant>
      <vt:variant>
        <vt:i4>0</vt:i4>
      </vt:variant>
      <vt:variant>
        <vt:i4>5</vt:i4>
      </vt:variant>
      <vt:variant>
        <vt:lpwstr/>
      </vt:variant>
      <vt:variant>
        <vt:lpwstr>_Toc485916126</vt:lpwstr>
      </vt:variant>
      <vt:variant>
        <vt:i4>1179697</vt:i4>
      </vt:variant>
      <vt:variant>
        <vt:i4>1187</vt:i4>
      </vt:variant>
      <vt:variant>
        <vt:i4>0</vt:i4>
      </vt:variant>
      <vt:variant>
        <vt:i4>5</vt:i4>
      </vt:variant>
      <vt:variant>
        <vt:lpwstr/>
      </vt:variant>
      <vt:variant>
        <vt:lpwstr>_Toc485916125</vt:lpwstr>
      </vt:variant>
      <vt:variant>
        <vt:i4>1179697</vt:i4>
      </vt:variant>
      <vt:variant>
        <vt:i4>1181</vt:i4>
      </vt:variant>
      <vt:variant>
        <vt:i4>0</vt:i4>
      </vt:variant>
      <vt:variant>
        <vt:i4>5</vt:i4>
      </vt:variant>
      <vt:variant>
        <vt:lpwstr/>
      </vt:variant>
      <vt:variant>
        <vt:lpwstr>_Toc485916124</vt:lpwstr>
      </vt:variant>
      <vt:variant>
        <vt:i4>1179697</vt:i4>
      </vt:variant>
      <vt:variant>
        <vt:i4>1175</vt:i4>
      </vt:variant>
      <vt:variant>
        <vt:i4>0</vt:i4>
      </vt:variant>
      <vt:variant>
        <vt:i4>5</vt:i4>
      </vt:variant>
      <vt:variant>
        <vt:lpwstr/>
      </vt:variant>
      <vt:variant>
        <vt:lpwstr>_Toc485916123</vt:lpwstr>
      </vt:variant>
      <vt:variant>
        <vt:i4>1179697</vt:i4>
      </vt:variant>
      <vt:variant>
        <vt:i4>1169</vt:i4>
      </vt:variant>
      <vt:variant>
        <vt:i4>0</vt:i4>
      </vt:variant>
      <vt:variant>
        <vt:i4>5</vt:i4>
      </vt:variant>
      <vt:variant>
        <vt:lpwstr/>
      </vt:variant>
      <vt:variant>
        <vt:lpwstr>_Toc485916122</vt:lpwstr>
      </vt:variant>
      <vt:variant>
        <vt:i4>1179697</vt:i4>
      </vt:variant>
      <vt:variant>
        <vt:i4>1163</vt:i4>
      </vt:variant>
      <vt:variant>
        <vt:i4>0</vt:i4>
      </vt:variant>
      <vt:variant>
        <vt:i4>5</vt:i4>
      </vt:variant>
      <vt:variant>
        <vt:lpwstr/>
      </vt:variant>
      <vt:variant>
        <vt:lpwstr>_Toc485916121</vt:lpwstr>
      </vt:variant>
      <vt:variant>
        <vt:i4>1179697</vt:i4>
      </vt:variant>
      <vt:variant>
        <vt:i4>1157</vt:i4>
      </vt:variant>
      <vt:variant>
        <vt:i4>0</vt:i4>
      </vt:variant>
      <vt:variant>
        <vt:i4>5</vt:i4>
      </vt:variant>
      <vt:variant>
        <vt:lpwstr/>
      </vt:variant>
      <vt:variant>
        <vt:lpwstr>_Toc485916120</vt:lpwstr>
      </vt:variant>
      <vt:variant>
        <vt:i4>1114161</vt:i4>
      </vt:variant>
      <vt:variant>
        <vt:i4>1151</vt:i4>
      </vt:variant>
      <vt:variant>
        <vt:i4>0</vt:i4>
      </vt:variant>
      <vt:variant>
        <vt:i4>5</vt:i4>
      </vt:variant>
      <vt:variant>
        <vt:lpwstr/>
      </vt:variant>
      <vt:variant>
        <vt:lpwstr>_Toc485916119</vt:lpwstr>
      </vt:variant>
      <vt:variant>
        <vt:i4>1114161</vt:i4>
      </vt:variant>
      <vt:variant>
        <vt:i4>1145</vt:i4>
      </vt:variant>
      <vt:variant>
        <vt:i4>0</vt:i4>
      </vt:variant>
      <vt:variant>
        <vt:i4>5</vt:i4>
      </vt:variant>
      <vt:variant>
        <vt:lpwstr/>
      </vt:variant>
      <vt:variant>
        <vt:lpwstr>_Toc485916118</vt:lpwstr>
      </vt:variant>
      <vt:variant>
        <vt:i4>1114161</vt:i4>
      </vt:variant>
      <vt:variant>
        <vt:i4>1139</vt:i4>
      </vt:variant>
      <vt:variant>
        <vt:i4>0</vt:i4>
      </vt:variant>
      <vt:variant>
        <vt:i4>5</vt:i4>
      </vt:variant>
      <vt:variant>
        <vt:lpwstr/>
      </vt:variant>
      <vt:variant>
        <vt:lpwstr>_Toc485916117</vt:lpwstr>
      </vt:variant>
      <vt:variant>
        <vt:i4>1114161</vt:i4>
      </vt:variant>
      <vt:variant>
        <vt:i4>1133</vt:i4>
      </vt:variant>
      <vt:variant>
        <vt:i4>0</vt:i4>
      </vt:variant>
      <vt:variant>
        <vt:i4>5</vt:i4>
      </vt:variant>
      <vt:variant>
        <vt:lpwstr/>
      </vt:variant>
      <vt:variant>
        <vt:lpwstr>_Toc485916116</vt:lpwstr>
      </vt:variant>
      <vt:variant>
        <vt:i4>1114161</vt:i4>
      </vt:variant>
      <vt:variant>
        <vt:i4>1127</vt:i4>
      </vt:variant>
      <vt:variant>
        <vt:i4>0</vt:i4>
      </vt:variant>
      <vt:variant>
        <vt:i4>5</vt:i4>
      </vt:variant>
      <vt:variant>
        <vt:lpwstr/>
      </vt:variant>
      <vt:variant>
        <vt:lpwstr>_Toc485916115</vt:lpwstr>
      </vt:variant>
      <vt:variant>
        <vt:i4>1114161</vt:i4>
      </vt:variant>
      <vt:variant>
        <vt:i4>1121</vt:i4>
      </vt:variant>
      <vt:variant>
        <vt:i4>0</vt:i4>
      </vt:variant>
      <vt:variant>
        <vt:i4>5</vt:i4>
      </vt:variant>
      <vt:variant>
        <vt:lpwstr/>
      </vt:variant>
      <vt:variant>
        <vt:lpwstr>_Toc485916114</vt:lpwstr>
      </vt:variant>
      <vt:variant>
        <vt:i4>1114161</vt:i4>
      </vt:variant>
      <vt:variant>
        <vt:i4>1115</vt:i4>
      </vt:variant>
      <vt:variant>
        <vt:i4>0</vt:i4>
      </vt:variant>
      <vt:variant>
        <vt:i4>5</vt:i4>
      </vt:variant>
      <vt:variant>
        <vt:lpwstr/>
      </vt:variant>
      <vt:variant>
        <vt:lpwstr>_Toc485916113</vt:lpwstr>
      </vt:variant>
      <vt:variant>
        <vt:i4>1114161</vt:i4>
      </vt:variant>
      <vt:variant>
        <vt:i4>1109</vt:i4>
      </vt:variant>
      <vt:variant>
        <vt:i4>0</vt:i4>
      </vt:variant>
      <vt:variant>
        <vt:i4>5</vt:i4>
      </vt:variant>
      <vt:variant>
        <vt:lpwstr/>
      </vt:variant>
      <vt:variant>
        <vt:lpwstr>_Toc485916112</vt:lpwstr>
      </vt:variant>
      <vt:variant>
        <vt:i4>1114161</vt:i4>
      </vt:variant>
      <vt:variant>
        <vt:i4>1103</vt:i4>
      </vt:variant>
      <vt:variant>
        <vt:i4>0</vt:i4>
      </vt:variant>
      <vt:variant>
        <vt:i4>5</vt:i4>
      </vt:variant>
      <vt:variant>
        <vt:lpwstr/>
      </vt:variant>
      <vt:variant>
        <vt:lpwstr>_Toc485916111</vt:lpwstr>
      </vt:variant>
      <vt:variant>
        <vt:i4>1114161</vt:i4>
      </vt:variant>
      <vt:variant>
        <vt:i4>1097</vt:i4>
      </vt:variant>
      <vt:variant>
        <vt:i4>0</vt:i4>
      </vt:variant>
      <vt:variant>
        <vt:i4>5</vt:i4>
      </vt:variant>
      <vt:variant>
        <vt:lpwstr/>
      </vt:variant>
      <vt:variant>
        <vt:lpwstr>_Toc485916110</vt:lpwstr>
      </vt:variant>
      <vt:variant>
        <vt:i4>1048625</vt:i4>
      </vt:variant>
      <vt:variant>
        <vt:i4>1091</vt:i4>
      </vt:variant>
      <vt:variant>
        <vt:i4>0</vt:i4>
      </vt:variant>
      <vt:variant>
        <vt:i4>5</vt:i4>
      </vt:variant>
      <vt:variant>
        <vt:lpwstr/>
      </vt:variant>
      <vt:variant>
        <vt:lpwstr>_Toc485916109</vt:lpwstr>
      </vt:variant>
      <vt:variant>
        <vt:i4>1048625</vt:i4>
      </vt:variant>
      <vt:variant>
        <vt:i4>1085</vt:i4>
      </vt:variant>
      <vt:variant>
        <vt:i4>0</vt:i4>
      </vt:variant>
      <vt:variant>
        <vt:i4>5</vt:i4>
      </vt:variant>
      <vt:variant>
        <vt:lpwstr/>
      </vt:variant>
      <vt:variant>
        <vt:lpwstr>_Toc485916108</vt:lpwstr>
      </vt:variant>
      <vt:variant>
        <vt:i4>1048625</vt:i4>
      </vt:variant>
      <vt:variant>
        <vt:i4>1079</vt:i4>
      </vt:variant>
      <vt:variant>
        <vt:i4>0</vt:i4>
      </vt:variant>
      <vt:variant>
        <vt:i4>5</vt:i4>
      </vt:variant>
      <vt:variant>
        <vt:lpwstr/>
      </vt:variant>
      <vt:variant>
        <vt:lpwstr>_Toc485916107</vt:lpwstr>
      </vt:variant>
      <vt:variant>
        <vt:i4>1048625</vt:i4>
      </vt:variant>
      <vt:variant>
        <vt:i4>1073</vt:i4>
      </vt:variant>
      <vt:variant>
        <vt:i4>0</vt:i4>
      </vt:variant>
      <vt:variant>
        <vt:i4>5</vt:i4>
      </vt:variant>
      <vt:variant>
        <vt:lpwstr/>
      </vt:variant>
      <vt:variant>
        <vt:lpwstr>_Toc485916106</vt:lpwstr>
      </vt:variant>
      <vt:variant>
        <vt:i4>1048625</vt:i4>
      </vt:variant>
      <vt:variant>
        <vt:i4>1067</vt:i4>
      </vt:variant>
      <vt:variant>
        <vt:i4>0</vt:i4>
      </vt:variant>
      <vt:variant>
        <vt:i4>5</vt:i4>
      </vt:variant>
      <vt:variant>
        <vt:lpwstr/>
      </vt:variant>
      <vt:variant>
        <vt:lpwstr>_Toc485916105</vt:lpwstr>
      </vt:variant>
      <vt:variant>
        <vt:i4>1048625</vt:i4>
      </vt:variant>
      <vt:variant>
        <vt:i4>1061</vt:i4>
      </vt:variant>
      <vt:variant>
        <vt:i4>0</vt:i4>
      </vt:variant>
      <vt:variant>
        <vt:i4>5</vt:i4>
      </vt:variant>
      <vt:variant>
        <vt:lpwstr/>
      </vt:variant>
      <vt:variant>
        <vt:lpwstr>_Toc485916104</vt:lpwstr>
      </vt:variant>
      <vt:variant>
        <vt:i4>1048625</vt:i4>
      </vt:variant>
      <vt:variant>
        <vt:i4>1055</vt:i4>
      </vt:variant>
      <vt:variant>
        <vt:i4>0</vt:i4>
      </vt:variant>
      <vt:variant>
        <vt:i4>5</vt:i4>
      </vt:variant>
      <vt:variant>
        <vt:lpwstr/>
      </vt:variant>
      <vt:variant>
        <vt:lpwstr>_Toc485916103</vt:lpwstr>
      </vt:variant>
      <vt:variant>
        <vt:i4>1048625</vt:i4>
      </vt:variant>
      <vt:variant>
        <vt:i4>1049</vt:i4>
      </vt:variant>
      <vt:variant>
        <vt:i4>0</vt:i4>
      </vt:variant>
      <vt:variant>
        <vt:i4>5</vt:i4>
      </vt:variant>
      <vt:variant>
        <vt:lpwstr/>
      </vt:variant>
      <vt:variant>
        <vt:lpwstr>_Toc485916102</vt:lpwstr>
      </vt:variant>
      <vt:variant>
        <vt:i4>1048625</vt:i4>
      </vt:variant>
      <vt:variant>
        <vt:i4>1043</vt:i4>
      </vt:variant>
      <vt:variant>
        <vt:i4>0</vt:i4>
      </vt:variant>
      <vt:variant>
        <vt:i4>5</vt:i4>
      </vt:variant>
      <vt:variant>
        <vt:lpwstr/>
      </vt:variant>
      <vt:variant>
        <vt:lpwstr>_Toc485916101</vt:lpwstr>
      </vt:variant>
      <vt:variant>
        <vt:i4>1048625</vt:i4>
      </vt:variant>
      <vt:variant>
        <vt:i4>1037</vt:i4>
      </vt:variant>
      <vt:variant>
        <vt:i4>0</vt:i4>
      </vt:variant>
      <vt:variant>
        <vt:i4>5</vt:i4>
      </vt:variant>
      <vt:variant>
        <vt:lpwstr/>
      </vt:variant>
      <vt:variant>
        <vt:lpwstr>_Toc485916100</vt:lpwstr>
      </vt:variant>
      <vt:variant>
        <vt:i4>1638448</vt:i4>
      </vt:variant>
      <vt:variant>
        <vt:i4>1031</vt:i4>
      </vt:variant>
      <vt:variant>
        <vt:i4>0</vt:i4>
      </vt:variant>
      <vt:variant>
        <vt:i4>5</vt:i4>
      </vt:variant>
      <vt:variant>
        <vt:lpwstr/>
      </vt:variant>
      <vt:variant>
        <vt:lpwstr>_Toc485916099</vt:lpwstr>
      </vt:variant>
      <vt:variant>
        <vt:i4>1638448</vt:i4>
      </vt:variant>
      <vt:variant>
        <vt:i4>1025</vt:i4>
      </vt:variant>
      <vt:variant>
        <vt:i4>0</vt:i4>
      </vt:variant>
      <vt:variant>
        <vt:i4>5</vt:i4>
      </vt:variant>
      <vt:variant>
        <vt:lpwstr/>
      </vt:variant>
      <vt:variant>
        <vt:lpwstr>_Toc485916098</vt:lpwstr>
      </vt:variant>
      <vt:variant>
        <vt:i4>1638448</vt:i4>
      </vt:variant>
      <vt:variant>
        <vt:i4>1019</vt:i4>
      </vt:variant>
      <vt:variant>
        <vt:i4>0</vt:i4>
      </vt:variant>
      <vt:variant>
        <vt:i4>5</vt:i4>
      </vt:variant>
      <vt:variant>
        <vt:lpwstr/>
      </vt:variant>
      <vt:variant>
        <vt:lpwstr>_Toc485916097</vt:lpwstr>
      </vt:variant>
      <vt:variant>
        <vt:i4>1638448</vt:i4>
      </vt:variant>
      <vt:variant>
        <vt:i4>1013</vt:i4>
      </vt:variant>
      <vt:variant>
        <vt:i4>0</vt:i4>
      </vt:variant>
      <vt:variant>
        <vt:i4>5</vt:i4>
      </vt:variant>
      <vt:variant>
        <vt:lpwstr/>
      </vt:variant>
      <vt:variant>
        <vt:lpwstr>_Toc485916096</vt:lpwstr>
      </vt:variant>
      <vt:variant>
        <vt:i4>1638448</vt:i4>
      </vt:variant>
      <vt:variant>
        <vt:i4>1007</vt:i4>
      </vt:variant>
      <vt:variant>
        <vt:i4>0</vt:i4>
      </vt:variant>
      <vt:variant>
        <vt:i4>5</vt:i4>
      </vt:variant>
      <vt:variant>
        <vt:lpwstr/>
      </vt:variant>
      <vt:variant>
        <vt:lpwstr>_Toc485916095</vt:lpwstr>
      </vt:variant>
      <vt:variant>
        <vt:i4>1638448</vt:i4>
      </vt:variant>
      <vt:variant>
        <vt:i4>1001</vt:i4>
      </vt:variant>
      <vt:variant>
        <vt:i4>0</vt:i4>
      </vt:variant>
      <vt:variant>
        <vt:i4>5</vt:i4>
      </vt:variant>
      <vt:variant>
        <vt:lpwstr/>
      </vt:variant>
      <vt:variant>
        <vt:lpwstr>_Toc485916094</vt:lpwstr>
      </vt:variant>
      <vt:variant>
        <vt:i4>1638448</vt:i4>
      </vt:variant>
      <vt:variant>
        <vt:i4>995</vt:i4>
      </vt:variant>
      <vt:variant>
        <vt:i4>0</vt:i4>
      </vt:variant>
      <vt:variant>
        <vt:i4>5</vt:i4>
      </vt:variant>
      <vt:variant>
        <vt:lpwstr/>
      </vt:variant>
      <vt:variant>
        <vt:lpwstr>_Toc485916093</vt:lpwstr>
      </vt:variant>
      <vt:variant>
        <vt:i4>1638448</vt:i4>
      </vt:variant>
      <vt:variant>
        <vt:i4>989</vt:i4>
      </vt:variant>
      <vt:variant>
        <vt:i4>0</vt:i4>
      </vt:variant>
      <vt:variant>
        <vt:i4>5</vt:i4>
      </vt:variant>
      <vt:variant>
        <vt:lpwstr/>
      </vt:variant>
      <vt:variant>
        <vt:lpwstr>_Toc485916092</vt:lpwstr>
      </vt:variant>
      <vt:variant>
        <vt:i4>1638448</vt:i4>
      </vt:variant>
      <vt:variant>
        <vt:i4>983</vt:i4>
      </vt:variant>
      <vt:variant>
        <vt:i4>0</vt:i4>
      </vt:variant>
      <vt:variant>
        <vt:i4>5</vt:i4>
      </vt:variant>
      <vt:variant>
        <vt:lpwstr/>
      </vt:variant>
      <vt:variant>
        <vt:lpwstr>_Toc485916091</vt:lpwstr>
      </vt:variant>
      <vt:variant>
        <vt:i4>1638448</vt:i4>
      </vt:variant>
      <vt:variant>
        <vt:i4>977</vt:i4>
      </vt:variant>
      <vt:variant>
        <vt:i4>0</vt:i4>
      </vt:variant>
      <vt:variant>
        <vt:i4>5</vt:i4>
      </vt:variant>
      <vt:variant>
        <vt:lpwstr/>
      </vt:variant>
      <vt:variant>
        <vt:lpwstr>_Toc485916090</vt:lpwstr>
      </vt:variant>
      <vt:variant>
        <vt:i4>1572912</vt:i4>
      </vt:variant>
      <vt:variant>
        <vt:i4>971</vt:i4>
      </vt:variant>
      <vt:variant>
        <vt:i4>0</vt:i4>
      </vt:variant>
      <vt:variant>
        <vt:i4>5</vt:i4>
      </vt:variant>
      <vt:variant>
        <vt:lpwstr/>
      </vt:variant>
      <vt:variant>
        <vt:lpwstr>_Toc485916089</vt:lpwstr>
      </vt:variant>
      <vt:variant>
        <vt:i4>1572912</vt:i4>
      </vt:variant>
      <vt:variant>
        <vt:i4>965</vt:i4>
      </vt:variant>
      <vt:variant>
        <vt:i4>0</vt:i4>
      </vt:variant>
      <vt:variant>
        <vt:i4>5</vt:i4>
      </vt:variant>
      <vt:variant>
        <vt:lpwstr/>
      </vt:variant>
      <vt:variant>
        <vt:lpwstr>_Toc485916088</vt:lpwstr>
      </vt:variant>
      <vt:variant>
        <vt:i4>1572912</vt:i4>
      </vt:variant>
      <vt:variant>
        <vt:i4>959</vt:i4>
      </vt:variant>
      <vt:variant>
        <vt:i4>0</vt:i4>
      </vt:variant>
      <vt:variant>
        <vt:i4>5</vt:i4>
      </vt:variant>
      <vt:variant>
        <vt:lpwstr/>
      </vt:variant>
      <vt:variant>
        <vt:lpwstr>_Toc485916087</vt:lpwstr>
      </vt:variant>
      <vt:variant>
        <vt:i4>1572912</vt:i4>
      </vt:variant>
      <vt:variant>
        <vt:i4>953</vt:i4>
      </vt:variant>
      <vt:variant>
        <vt:i4>0</vt:i4>
      </vt:variant>
      <vt:variant>
        <vt:i4>5</vt:i4>
      </vt:variant>
      <vt:variant>
        <vt:lpwstr/>
      </vt:variant>
      <vt:variant>
        <vt:lpwstr>_Toc485916086</vt:lpwstr>
      </vt:variant>
      <vt:variant>
        <vt:i4>1572912</vt:i4>
      </vt:variant>
      <vt:variant>
        <vt:i4>947</vt:i4>
      </vt:variant>
      <vt:variant>
        <vt:i4>0</vt:i4>
      </vt:variant>
      <vt:variant>
        <vt:i4>5</vt:i4>
      </vt:variant>
      <vt:variant>
        <vt:lpwstr/>
      </vt:variant>
      <vt:variant>
        <vt:lpwstr>_Toc485916085</vt:lpwstr>
      </vt:variant>
      <vt:variant>
        <vt:i4>1572912</vt:i4>
      </vt:variant>
      <vt:variant>
        <vt:i4>941</vt:i4>
      </vt:variant>
      <vt:variant>
        <vt:i4>0</vt:i4>
      </vt:variant>
      <vt:variant>
        <vt:i4>5</vt:i4>
      </vt:variant>
      <vt:variant>
        <vt:lpwstr/>
      </vt:variant>
      <vt:variant>
        <vt:lpwstr>_Toc485916084</vt:lpwstr>
      </vt:variant>
      <vt:variant>
        <vt:i4>1572912</vt:i4>
      </vt:variant>
      <vt:variant>
        <vt:i4>935</vt:i4>
      </vt:variant>
      <vt:variant>
        <vt:i4>0</vt:i4>
      </vt:variant>
      <vt:variant>
        <vt:i4>5</vt:i4>
      </vt:variant>
      <vt:variant>
        <vt:lpwstr/>
      </vt:variant>
      <vt:variant>
        <vt:lpwstr>_Toc485916083</vt:lpwstr>
      </vt:variant>
      <vt:variant>
        <vt:i4>1572912</vt:i4>
      </vt:variant>
      <vt:variant>
        <vt:i4>929</vt:i4>
      </vt:variant>
      <vt:variant>
        <vt:i4>0</vt:i4>
      </vt:variant>
      <vt:variant>
        <vt:i4>5</vt:i4>
      </vt:variant>
      <vt:variant>
        <vt:lpwstr/>
      </vt:variant>
      <vt:variant>
        <vt:lpwstr>_Toc485916082</vt:lpwstr>
      </vt:variant>
      <vt:variant>
        <vt:i4>1572912</vt:i4>
      </vt:variant>
      <vt:variant>
        <vt:i4>923</vt:i4>
      </vt:variant>
      <vt:variant>
        <vt:i4>0</vt:i4>
      </vt:variant>
      <vt:variant>
        <vt:i4>5</vt:i4>
      </vt:variant>
      <vt:variant>
        <vt:lpwstr/>
      </vt:variant>
      <vt:variant>
        <vt:lpwstr>_Toc485916081</vt:lpwstr>
      </vt:variant>
      <vt:variant>
        <vt:i4>1572912</vt:i4>
      </vt:variant>
      <vt:variant>
        <vt:i4>917</vt:i4>
      </vt:variant>
      <vt:variant>
        <vt:i4>0</vt:i4>
      </vt:variant>
      <vt:variant>
        <vt:i4>5</vt:i4>
      </vt:variant>
      <vt:variant>
        <vt:lpwstr/>
      </vt:variant>
      <vt:variant>
        <vt:lpwstr>_Toc485916080</vt:lpwstr>
      </vt:variant>
      <vt:variant>
        <vt:i4>1507376</vt:i4>
      </vt:variant>
      <vt:variant>
        <vt:i4>911</vt:i4>
      </vt:variant>
      <vt:variant>
        <vt:i4>0</vt:i4>
      </vt:variant>
      <vt:variant>
        <vt:i4>5</vt:i4>
      </vt:variant>
      <vt:variant>
        <vt:lpwstr/>
      </vt:variant>
      <vt:variant>
        <vt:lpwstr>_Toc485916079</vt:lpwstr>
      </vt:variant>
      <vt:variant>
        <vt:i4>1507376</vt:i4>
      </vt:variant>
      <vt:variant>
        <vt:i4>905</vt:i4>
      </vt:variant>
      <vt:variant>
        <vt:i4>0</vt:i4>
      </vt:variant>
      <vt:variant>
        <vt:i4>5</vt:i4>
      </vt:variant>
      <vt:variant>
        <vt:lpwstr/>
      </vt:variant>
      <vt:variant>
        <vt:lpwstr>_Toc485916078</vt:lpwstr>
      </vt:variant>
      <vt:variant>
        <vt:i4>1507376</vt:i4>
      </vt:variant>
      <vt:variant>
        <vt:i4>899</vt:i4>
      </vt:variant>
      <vt:variant>
        <vt:i4>0</vt:i4>
      </vt:variant>
      <vt:variant>
        <vt:i4>5</vt:i4>
      </vt:variant>
      <vt:variant>
        <vt:lpwstr/>
      </vt:variant>
      <vt:variant>
        <vt:lpwstr>_Toc485916077</vt:lpwstr>
      </vt:variant>
      <vt:variant>
        <vt:i4>1507376</vt:i4>
      </vt:variant>
      <vt:variant>
        <vt:i4>893</vt:i4>
      </vt:variant>
      <vt:variant>
        <vt:i4>0</vt:i4>
      </vt:variant>
      <vt:variant>
        <vt:i4>5</vt:i4>
      </vt:variant>
      <vt:variant>
        <vt:lpwstr/>
      </vt:variant>
      <vt:variant>
        <vt:lpwstr>_Toc485916076</vt:lpwstr>
      </vt:variant>
      <vt:variant>
        <vt:i4>1507376</vt:i4>
      </vt:variant>
      <vt:variant>
        <vt:i4>887</vt:i4>
      </vt:variant>
      <vt:variant>
        <vt:i4>0</vt:i4>
      </vt:variant>
      <vt:variant>
        <vt:i4>5</vt:i4>
      </vt:variant>
      <vt:variant>
        <vt:lpwstr/>
      </vt:variant>
      <vt:variant>
        <vt:lpwstr>_Toc485916075</vt:lpwstr>
      </vt:variant>
      <vt:variant>
        <vt:i4>1507376</vt:i4>
      </vt:variant>
      <vt:variant>
        <vt:i4>881</vt:i4>
      </vt:variant>
      <vt:variant>
        <vt:i4>0</vt:i4>
      </vt:variant>
      <vt:variant>
        <vt:i4>5</vt:i4>
      </vt:variant>
      <vt:variant>
        <vt:lpwstr/>
      </vt:variant>
      <vt:variant>
        <vt:lpwstr>_Toc485916074</vt:lpwstr>
      </vt:variant>
      <vt:variant>
        <vt:i4>1507376</vt:i4>
      </vt:variant>
      <vt:variant>
        <vt:i4>875</vt:i4>
      </vt:variant>
      <vt:variant>
        <vt:i4>0</vt:i4>
      </vt:variant>
      <vt:variant>
        <vt:i4>5</vt:i4>
      </vt:variant>
      <vt:variant>
        <vt:lpwstr/>
      </vt:variant>
      <vt:variant>
        <vt:lpwstr>_Toc485916073</vt:lpwstr>
      </vt:variant>
      <vt:variant>
        <vt:i4>1507376</vt:i4>
      </vt:variant>
      <vt:variant>
        <vt:i4>869</vt:i4>
      </vt:variant>
      <vt:variant>
        <vt:i4>0</vt:i4>
      </vt:variant>
      <vt:variant>
        <vt:i4>5</vt:i4>
      </vt:variant>
      <vt:variant>
        <vt:lpwstr/>
      </vt:variant>
      <vt:variant>
        <vt:lpwstr>_Toc485916072</vt:lpwstr>
      </vt:variant>
      <vt:variant>
        <vt:i4>1507376</vt:i4>
      </vt:variant>
      <vt:variant>
        <vt:i4>863</vt:i4>
      </vt:variant>
      <vt:variant>
        <vt:i4>0</vt:i4>
      </vt:variant>
      <vt:variant>
        <vt:i4>5</vt:i4>
      </vt:variant>
      <vt:variant>
        <vt:lpwstr/>
      </vt:variant>
      <vt:variant>
        <vt:lpwstr>_Toc485916071</vt:lpwstr>
      </vt:variant>
      <vt:variant>
        <vt:i4>1507376</vt:i4>
      </vt:variant>
      <vt:variant>
        <vt:i4>857</vt:i4>
      </vt:variant>
      <vt:variant>
        <vt:i4>0</vt:i4>
      </vt:variant>
      <vt:variant>
        <vt:i4>5</vt:i4>
      </vt:variant>
      <vt:variant>
        <vt:lpwstr/>
      </vt:variant>
      <vt:variant>
        <vt:lpwstr>_Toc485916070</vt:lpwstr>
      </vt:variant>
      <vt:variant>
        <vt:i4>1441840</vt:i4>
      </vt:variant>
      <vt:variant>
        <vt:i4>851</vt:i4>
      </vt:variant>
      <vt:variant>
        <vt:i4>0</vt:i4>
      </vt:variant>
      <vt:variant>
        <vt:i4>5</vt:i4>
      </vt:variant>
      <vt:variant>
        <vt:lpwstr/>
      </vt:variant>
      <vt:variant>
        <vt:lpwstr>_Toc485916069</vt:lpwstr>
      </vt:variant>
      <vt:variant>
        <vt:i4>1441840</vt:i4>
      </vt:variant>
      <vt:variant>
        <vt:i4>845</vt:i4>
      </vt:variant>
      <vt:variant>
        <vt:i4>0</vt:i4>
      </vt:variant>
      <vt:variant>
        <vt:i4>5</vt:i4>
      </vt:variant>
      <vt:variant>
        <vt:lpwstr/>
      </vt:variant>
      <vt:variant>
        <vt:lpwstr>_Toc485916068</vt:lpwstr>
      </vt:variant>
      <vt:variant>
        <vt:i4>1441840</vt:i4>
      </vt:variant>
      <vt:variant>
        <vt:i4>839</vt:i4>
      </vt:variant>
      <vt:variant>
        <vt:i4>0</vt:i4>
      </vt:variant>
      <vt:variant>
        <vt:i4>5</vt:i4>
      </vt:variant>
      <vt:variant>
        <vt:lpwstr/>
      </vt:variant>
      <vt:variant>
        <vt:lpwstr>_Toc485916067</vt:lpwstr>
      </vt:variant>
      <vt:variant>
        <vt:i4>1441840</vt:i4>
      </vt:variant>
      <vt:variant>
        <vt:i4>833</vt:i4>
      </vt:variant>
      <vt:variant>
        <vt:i4>0</vt:i4>
      </vt:variant>
      <vt:variant>
        <vt:i4>5</vt:i4>
      </vt:variant>
      <vt:variant>
        <vt:lpwstr/>
      </vt:variant>
      <vt:variant>
        <vt:lpwstr>_Toc485916066</vt:lpwstr>
      </vt:variant>
      <vt:variant>
        <vt:i4>1441840</vt:i4>
      </vt:variant>
      <vt:variant>
        <vt:i4>827</vt:i4>
      </vt:variant>
      <vt:variant>
        <vt:i4>0</vt:i4>
      </vt:variant>
      <vt:variant>
        <vt:i4>5</vt:i4>
      </vt:variant>
      <vt:variant>
        <vt:lpwstr/>
      </vt:variant>
      <vt:variant>
        <vt:lpwstr>_Toc485916065</vt:lpwstr>
      </vt:variant>
      <vt:variant>
        <vt:i4>1441840</vt:i4>
      </vt:variant>
      <vt:variant>
        <vt:i4>821</vt:i4>
      </vt:variant>
      <vt:variant>
        <vt:i4>0</vt:i4>
      </vt:variant>
      <vt:variant>
        <vt:i4>5</vt:i4>
      </vt:variant>
      <vt:variant>
        <vt:lpwstr/>
      </vt:variant>
      <vt:variant>
        <vt:lpwstr>_Toc485916064</vt:lpwstr>
      </vt:variant>
      <vt:variant>
        <vt:i4>1441840</vt:i4>
      </vt:variant>
      <vt:variant>
        <vt:i4>815</vt:i4>
      </vt:variant>
      <vt:variant>
        <vt:i4>0</vt:i4>
      </vt:variant>
      <vt:variant>
        <vt:i4>5</vt:i4>
      </vt:variant>
      <vt:variant>
        <vt:lpwstr/>
      </vt:variant>
      <vt:variant>
        <vt:lpwstr>_Toc485916063</vt:lpwstr>
      </vt:variant>
      <vt:variant>
        <vt:i4>1441840</vt:i4>
      </vt:variant>
      <vt:variant>
        <vt:i4>809</vt:i4>
      </vt:variant>
      <vt:variant>
        <vt:i4>0</vt:i4>
      </vt:variant>
      <vt:variant>
        <vt:i4>5</vt:i4>
      </vt:variant>
      <vt:variant>
        <vt:lpwstr/>
      </vt:variant>
      <vt:variant>
        <vt:lpwstr>_Toc485916062</vt:lpwstr>
      </vt:variant>
      <vt:variant>
        <vt:i4>1441840</vt:i4>
      </vt:variant>
      <vt:variant>
        <vt:i4>803</vt:i4>
      </vt:variant>
      <vt:variant>
        <vt:i4>0</vt:i4>
      </vt:variant>
      <vt:variant>
        <vt:i4>5</vt:i4>
      </vt:variant>
      <vt:variant>
        <vt:lpwstr/>
      </vt:variant>
      <vt:variant>
        <vt:lpwstr>_Toc485916061</vt:lpwstr>
      </vt:variant>
      <vt:variant>
        <vt:i4>1441840</vt:i4>
      </vt:variant>
      <vt:variant>
        <vt:i4>797</vt:i4>
      </vt:variant>
      <vt:variant>
        <vt:i4>0</vt:i4>
      </vt:variant>
      <vt:variant>
        <vt:i4>5</vt:i4>
      </vt:variant>
      <vt:variant>
        <vt:lpwstr/>
      </vt:variant>
      <vt:variant>
        <vt:lpwstr>_Toc485916060</vt:lpwstr>
      </vt:variant>
      <vt:variant>
        <vt:i4>1376304</vt:i4>
      </vt:variant>
      <vt:variant>
        <vt:i4>791</vt:i4>
      </vt:variant>
      <vt:variant>
        <vt:i4>0</vt:i4>
      </vt:variant>
      <vt:variant>
        <vt:i4>5</vt:i4>
      </vt:variant>
      <vt:variant>
        <vt:lpwstr/>
      </vt:variant>
      <vt:variant>
        <vt:lpwstr>_Toc485916059</vt:lpwstr>
      </vt:variant>
      <vt:variant>
        <vt:i4>1376304</vt:i4>
      </vt:variant>
      <vt:variant>
        <vt:i4>785</vt:i4>
      </vt:variant>
      <vt:variant>
        <vt:i4>0</vt:i4>
      </vt:variant>
      <vt:variant>
        <vt:i4>5</vt:i4>
      </vt:variant>
      <vt:variant>
        <vt:lpwstr/>
      </vt:variant>
      <vt:variant>
        <vt:lpwstr>_Toc485916058</vt:lpwstr>
      </vt:variant>
      <vt:variant>
        <vt:i4>1376304</vt:i4>
      </vt:variant>
      <vt:variant>
        <vt:i4>779</vt:i4>
      </vt:variant>
      <vt:variant>
        <vt:i4>0</vt:i4>
      </vt:variant>
      <vt:variant>
        <vt:i4>5</vt:i4>
      </vt:variant>
      <vt:variant>
        <vt:lpwstr/>
      </vt:variant>
      <vt:variant>
        <vt:lpwstr>_Toc485916057</vt:lpwstr>
      </vt:variant>
      <vt:variant>
        <vt:i4>1376304</vt:i4>
      </vt:variant>
      <vt:variant>
        <vt:i4>773</vt:i4>
      </vt:variant>
      <vt:variant>
        <vt:i4>0</vt:i4>
      </vt:variant>
      <vt:variant>
        <vt:i4>5</vt:i4>
      </vt:variant>
      <vt:variant>
        <vt:lpwstr/>
      </vt:variant>
      <vt:variant>
        <vt:lpwstr>_Toc485916056</vt:lpwstr>
      </vt:variant>
      <vt:variant>
        <vt:i4>1376304</vt:i4>
      </vt:variant>
      <vt:variant>
        <vt:i4>767</vt:i4>
      </vt:variant>
      <vt:variant>
        <vt:i4>0</vt:i4>
      </vt:variant>
      <vt:variant>
        <vt:i4>5</vt:i4>
      </vt:variant>
      <vt:variant>
        <vt:lpwstr/>
      </vt:variant>
      <vt:variant>
        <vt:lpwstr>_Toc485916055</vt:lpwstr>
      </vt:variant>
      <vt:variant>
        <vt:i4>1376304</vt:i4>
      </vt:variant>
      <vt:variant>
        <vt:i4>761</vt:i4>
      </vt:variant>
      <vt:variant>
        <vt:i4>0</vt:i4>
      </vt:variant>
      <vt:variant>
        <vt:i4>5</vt:i4>
      </vt:variant>
      <vt:variant>
        <vt:lpwstr/>
      </vt:variant>
      <vt:variant>
        <vt:lpwstr>_Toc485916054</vt:lpwstr>
      </vt:variant>
      <vt:variant>
        <vt:i4>1376304</vt:i4>
      </vt:variant>
      <vt:variant>
        <vt:i4>755</vt:i4>
      </vt:variant>
      <vt:variant>
        <vt:i4>0</vt:i4>
      </vt:variant>
      <vt:variant>
        <vt:i4>5</vt:i4>
      </vt:variant>
      <vt:variant>
        <vt:lpwstr/>
      </vt:variant>
      <vt:variant>
        <vt:lpwstr>_Toc485916053</vt:lpwstr>
      </vt:variant>
      <vt:variant>
        <vt:i4>1376304</vt:i4>
      </vt:variant>
      <vt:variant>
        <vt:i4>749</vt:i4>
      </vt:variant>
      <vt:variant>
        <vt:i4>0</vt:i4>
      </vt:variant>
      <vt:variant>
        <vt:i4>5</vt:i4>
      </vt:variant>
      <vt:variant>
        <vt:lpwstr/>
      </vt:variant>
      <vt:variant>
        <vt:lpwstr>_Toc485916052</vt:lpwstr>
      </vt:variant>
      <vt:variant>
        <vt:i4>1376304</vt:i4>
      </vt:variant>
      <vt:variant>
        <vt:i4>743</vt:i4>
      </vt:variant>
      <vt:variant>
        <vt:i4>0</vt:i4>
      </vt:variant>
      <vt:variant>
        <vt:i4>5</vt:i4>
      </vt:variant>
      <vt:variant>
        <vt:lpwstr/>
      </vt:variant>
      <vt:variant>
        <vt:lpwstr>_Toc485916051</vt:lpwstr>
      </vt:variant>
      <vt:variant>
        <vt:i4>1376304</vt:i4>
      </vt:variant>
      <vt:variant>
        <vt:i4>737</vt:i4>
      </vt:variant>
      <vt:variant>
        <vt:i4>0</vt:i4>
      </vt:variant>
      <vt:variant>
        <vt:i4>5</vt:i4>
      </vt:variant>
      <vt:variant>
        <vt:lpwstr/>
      </vt:variant>
      <vt:variant>
        <vt:lpwstr>_Toc485916050</vt:lpwstr>
      </vt:variant>
      <vt:variant>
        <vt:i4>1310768</vt:i4>
      </vt:variant>
      <vt:variant>
        <vt:i4>731</vt:i4>
      </vt:variant>
      <vt:variant>
        <vt:i4>0</vt:i4>
      </vt:variant>
      <vt:variant>
        <vt:i4>5</vt:i4>
      </vt:variant>
      <vt:variant>
        <vt:lpwstr/>
      </vt:variant>
      <vt:variant>
        <vt:lpwstr>_Toc485916049</vt:lpwstr>
      </vt:variant>
      <vt:variant>
        <vt:i4>1310768</vt:i4>
      </vt:variant>
      <vt:variant>
        <vt:i4>725</vt:i4>
      </vt:variant>
      <vt:variant>
        <vt:i4>0</vt:i4>
      </vt:variant>
      <vt:variant>
        <vt:i4>5</vt:i4>
      </vt:variant>
      <vt:variant>
        <vt:lpwstr/>
      </vt:variant>
      <vt:variant>
        <vt:lpwstr>_Toc485916048</vt:lpwstr>
      </vt:variant>
      <vt:variant>
        <vt:i4>1310768</vt:i4>
      </vt:variant>
      <vt:variant>
        <vt:i4>719</vt:i4>
      </vt:variant>
      <vt:variant>
        <vt:i4>0</vt:i4>
      </vt:variant>
      <vt:variant>
        <vt:i4>5</vt:i4>
      </vt:variant>
      <vt:variant>
        <vt:lpwstr/>
      </vt:variant>
      <vt:variant>
        <vt:lpwstr>_Toc485916047</vt:lpwstr>
      </vt:variant>
      <vt:variant>
        <vt:i4>1310768</vt:i4>
      </vt:variant>
      <vt:variant>
        <vt:i4>713</vt:i4>
      </vt:variant>
      <vt:variant>
        <vt:i4>0</vt:i4>
      </vt:variant>
      <vt:variant>
        <vt:i4>5</vt:i4>
      </vt:variant>
      <vt:variant>
        <vt:lpwstr/>
      </vt:variant>
      <vt:variant>
        <vt:lpwstr>_Toc485916046</vt:lpwstr>
      </vt:variant>
      <vt:variant>
        <vt:i4>1310768</vt:i4>
      </vt:variant>
      <vt:variant>
        <vt:i4>707</vt:i4>
      </vt:variant>
      <vt:variant>
        <vt:i4>0</vt:i4>
      </vt:variant>
      <vt:variant>
        <vt:i4>5</vt:i4>
      </vt:variant>
      <vt:variant>
        <vt:lpwstr/>
      </vt:variant>
      <vt:variant>
        <vt:lpwstr>_Toc485916045</vt:lpwstr>
      </vt:variant>
      <vt:variant>
        <vt:i4>1310768</vt:i4>
      </vt:variant>
      <vt:variant>
        <vt:i4>701</vt:i4>
      </vt:variant>
      <vt:variant>
        <vt:i4>0</vt:i4>
      </vt:variant>
      <vt:variant>
        <vt:i4>5</vt:i4>
      </vt:variant>
      <vt:variant>
        <vt:lpwstr/>
      </vt:variant>
      <vt:variant>
        <vt:lpwstr>_Toc485916044</vt:lpwstr>
      </vt:variant>
      <vt:variant>
        <vt:i4>1310768</vt:i4>
      </vt:variant>
      <vt:variant>
        <vt:i4>695</vt:i4>
      </vt:variant>
      <vt:variant>
        <vt:i4>0</vt:i4>
      </vt:variant>
      <vt:variant>
        <vt:i4>5</vt:i4>
      </vt:variant>
      <vt:variant>
        <vt:lpwstr/>
      </vt:variant>
      <vt:variant>
        <vt:lpwstr>_Toc485916043</vt:lpwstr>
      </vt:variant>
      <vt:variant>
        <vt:i4>1310768</vt:i4>
      </vt:variant>
      <vt:variant>
        <vt:i4>689</vt:i4>
      </vt:variant>
      <vt:variant>
        <vt:i4>0</vt:i4>
      </vt:variant>
      <vt:variant>
        <vt:i4>5</vt:i4>
      </vt:variant>
      <vt:variant>
        <vt:lpwstr/>
      </vt:variant>
      <vt:variant>
        <vt:lpwstr>_Toc485916042</vt:lpwstr>
      </vt:variant>
      <vt:variant>
        <vt:i4>1310768</vt:i4>
      </vt:variant>
      <vt:variant>
        <vt:i4>683</vt:i4>
      </vt:variant>
      <vt:variant>
        <vt:i4>0</vt:i4>
      </vt:variant>
      <vt:variant>
        <vt:i4>5</vt:i4>
      </vt:variant>
      <vt:variant>
        <vt:lpwstr/>
      </vt:variant>
      <vt:variant>
        <vt:lpwstr>_Toc485916041</vt:lpwstr>
      </vt:variant>
      <vt:variant>
        <vt:i4>1310768</vt:i4>
      </vt:variant>
      <vt:variant>
        <vt:i4>677</vt:i4>
      </vt:variant>
      <vt:variant>
        <vt:i4>0</vt:i4>
      </vt:variant>
      <vt:variant>
        <vt:i4>5</vt:i4>
      </vt:variant>
      <vt:variant>
        <vt:lpwstr/>
      </vt:variant>
      <vt:variant>
        <vt:lpwstr>_Toc485916040</vt:lpwstr>
      </vt:variant>
      <vt:variant>
        <vt:i4>1245232</vt:i4>
      </vt:variant>
      <vt:variant>
        <vt:i4>671</vt:i4>
      </vt:variant>
      <vt:variant>
        <vt:i4>0</vt:i4>
      </vt:variant>
      <vt:variant>
        <vt:i4>5</vt:i4>
      </vt:variant>
      <vt:variant>
        <vt:lpwstr/>
      </vt:variant>
      <vt:variant>
        <vt:lpwstr>_Toc485916039</vt:lpwstr>
      </vt:variant>
      <vt:variant>
        <vt:i4>1245232</vt:i4>
      </vt:variant>
      <vt:variant>
        <vt:i4>665</vt:i4>
      </vt:variant>
      <vt:variant>
        <vt:i4>0</vt:i4>
      </vt:variant>
      <vt:variant>
        <vt:i4>5</vt:i4>
      </vt:variant>
      <vt:variant>
        <vt:lpwstr/>
      </vt:variant>
      <vt:variant>
        <vt:lpwstr>_Toc485916038</vt:lpwstr>
      </vt:variant>
      <vt:variant>
        <vt:i4>1245232</vt:i4>
      </vt:variant>
      <vt:variant>
        <vt:i4>659</vt:i4>
      </vt:variant>
      <vt:variant>
        <vt:i4>0</vt:i4>
      </vt:variant>
      <vt:variant>
        <vt:i4>5</vt:i4>
      </vt:variant>
      <vt:variant>
        <vt:lpwstr/>
      </vt:variant>
      <vt:variant>
        <vt:lpwstr>_Toc485916037</vt:lpwstr>
      </vt:variant>
      <vt:variant>
        <vt:i4>1245232</vt:i4>
      </vt:variant>
      <vt:variant>
        <vt:i4>653</vt:i4>
      </vt:variant>
      <vt:variant>
        <vt:i4>0</vt:i4>
      </vt:variant>
      <vt:variant>
        <vt:i4>5</vt:i4>
      </vt:variant>
      <vt:variant>
        <vt:lpwstr/>
      </vt:variant>
      <vt:variant>
        <vt:lpwstr>_Toc485916036</vt:lpwstr>
      </vt:variant>
      <vt:variant>
        <vt:i4>1245232</vt:i4>
      </vt:variant>
      <vt:variant>
        <vt:i4>647</vt:i4>
      </vt:variant>
      <vt:variant>
        <vt:i4>0</vt:i4>
      </vt:variant>
      <vt:variant>
        <vt:i4>5</vt:i4>
      </vt:variant>
      <vt:variant>
        <vt:lpwstr/>
      </vt:variant>
      <vt:variant>
        <vt:lpwstr>_Toc485916035</vt:lpwstr>
      </vt:variant>
      <vt:variant>
        <vt:i4>1245232</vt:i4>
      </vt:variant>
      <vt:variant>
        <vt:i4>641</vt:i4>
      </vt:variant>
      <vt:variant>
        <vt:i4>0</vt:i4>
      </vt:variant>
      <vt:variant>
        <vt:i4>5</vt:i4>
      </vt:variant>
      <vt:variant>
        <vt:lpwstr/>
      </vt:variant>
      <vt:variant>
        <vt:lpwstr>_Toc485916034</vt:lpwstr>
      </vt:variant>
      <vt:variant>
        <vt:i4>1245232</vt:i4>
      </vt:variant>
      <vt:variant>
        <vt:i4>635</vt:i4>
      </vt:variant>
      <vt:variant>
        <vt:i4>0</vt:i4>
      </vt:variant>
      <vt:variant>
        <vt:i4>5</vt:i4>
      </vt:variant>
      <vt:variant>
        <vt:lpwstr/>
      </vt:variant>
      <vt:variant>
        <vt:lpwstr>_Toc485916033</vt:lpwstr>
      </vt:variant>
      <vt:variant>
        <vt:i4>1245232</vt:i4>
      </vt:variant>
      <vt:variant>
        <vt:i4>629</vt:i4>
      </vt:variant>
      <vt:variant>
        <vt:i4>0</vt:i4>
      </vt:variant>
      <vt:variant>
        <vt:i4>5</vt:i4>
      </vt:variant>
      <vt:variant>
        <vt:lpwstr/>
      </vt:variant>
      <vt:variant>
        <vt:lpwstr>_Toc485916032</vt:lpwstr>
      </vt:variant>
      <vt:variant>
        <vt:i4>1245232</vt:i4>
      </vt:variant>
      <vt:variant>
        <vt:i4>623</vt:i4>
      </vt:variant>
      <vt:variant>
        <vt:i4>0</vt:i4>
      </vt:variant>
      <vt:variant>
        <vt:i4>5</vt:i4>
      </vt:variant>
      <vt:variant>
        <vt:lpwstr/>
      </vt:variant>
      <vt:variant>
        <vt:lpwstr>_Toc485916031</vt:lpwstr>
      </vt:variant>
      <vt:variant>
        <vt:i4>1245232</vt:i4>
      </vt:variant>
      <vt:variant>
        <vt:i4>617</vt:i4>
      </vt:variant>
      <vt:variant>
        <vt:i4>0</vt:i4>
      </vt:variant>
      <vt:variant>
        <vt:i4>5</vt:i4>
      </vt:variant>
      <vt:variant>
        <vt:lpwstr/>
      </vt:variant>
      <vt:variant>
        <vt:lpwstr>_Toc485916030</vt:lpwstr>
      </vt:variant>
      <vt:variant>
        <vt:i4>1179696</vt:i4>
      </vt:variant>
      <vt:variant>
        <vt:i4>611</vt:i4>
      </vt:variant>
      <vt:variant>
        <vt:i4>0</vt:i4>
      </vt:variant>
      <vt:variant>
        <vt:i4>5</vt:i4>
      </vt:variant>
      <vt:variant>
        <vt:lpwstr/>
      </vt:variant>
      <vt:variant>
        <vt:lpwstr>_Toc485916029</vt:lpwstr>
      </vt:variant>
      <vt:variant>
        <vt:i4>1179696</vt:i4>
      </vt:variant>
      <vt:variant>
        <vt:i4>605</vt:i4>
      </vt:variant>
      <vt:variant>
        <vt:i4>0</vt:i4>
      </vt:variant>
      <vt:variant>
        <vt:i4>5</vt:i4>
      </vt:variant>
      <vt:variant>
        <vt:lpwstr/>
      </vt:variant>
      <vt:variant>
        <vt:lpwstr>_Toc485916028</vt:lpwstr>
      </vt:variant>
      <vt:variant>
        <vt:i4>1179696</vt:i4>
      </vt:variant>
      <vt:variant>
        <vt:i4>599</vt:i4>
      </vt:variant>
      <vt:variant>
        <vt:i4>0</vt:i4>
      </vt:variant>
      <vt:variant>
        <vt:i4>5</vt:i4>
      </vt:variant>
      <vt:variant>
        <vt:lpwstr/>
      </vt:variant>
      <vt:variant>
        <vt:lpwstr>_Toc485916027</vt:lpwstr>
      </vt:variant>
      <vt:variant>
        <vt:i4>1179696</vt:i4>
      </vt:variant>
      <vt:variant>
        <vt:i4>593</vt:i4>
      </vt:variant>
      <vt:variant>
        <vt:i4>0</vt:i4>
      </vt:variant>
      <vt:variant>
        <vt:i4>5</vt:i4>
      </vt:variant>
      <vt:variant>
        <vt:lpwstr/>
      </vt:variant>
      <vt:variant>
        <vt:lpwstr>_Toc485916026</vt:lpwstr>
      </vt:variant>
      <vt:variant>
        <vt:i4>1179696</vt:i4>
      </vt:variant>
      <vt:variant>
        <vt:i4>587</vt:i4>
      </vt:variant>
      <vt:variant>
        <vt:i4>0</vt:i4>
      </vt:variant>
      <vt:variant>
        <vt:i4>5</vt:i4>
      </vt:variant>
      <vt:variant>
        <vt:lpwstr/>
      </vt:variant>
      <vt:variant>
        <vt:lpwstr>_Toc485916025</vt:lpwstr>
      </vt:variant>
      <vt:variant>
        <vt:i4>1179696</vt:i4>
      </vt:variant>
      <vt:variant>
        <vt:i4>581</vt:i4>
      </vt:variant>
      <vt:variant>
        <vt:i4>0</vt:i4>
      </vt:variant>
      <vt:variant>
        <vt:i4>5</vt:i4>
      </vt:variant>
      <vt:variant>
        <vt:lpwstr/>
      </vt:variant>
      <vt:variant>
        <vt:lpwstr>_Toc485916024</vt:lpwstr>
      </vt:variant>
      <vt:variant>
        <vt:i4>1179696</vt:i4>
      </vt:variant>
      <vt:variant>
        <vt:i4>575</vt:i4>
      </vt:variant>
      <vt:variant>
        <vt:i4>0</vt:i4>
      </vt:variant>
      <vt:variant>
        <vt:i4>5</vt:i4>
      </vt:variant>
      <vt:variant>
        <vt:lpwstr/>
      </vt:variant>
      <vt:variant>
        <vt:lpwstr>_Toc485916023</vt:lpwstr>
      </vt:variant>
      <vt:variant>
        <vt:i4>1179696</vt:i4>
      </vt:variant>
      <vt:variant>
        <vt:i4>569</vt:i4>
      </vt:variant>
      <vt:variant>
        <vt:i4>0</vt:i4>
      </vt:variant>
      <vt:variant>
        <vt:i4>5</vt:i4>
      </vt:variant>
      <vt:variant>
        <vt:lpwstr/>
      </vt:variant>
      <vt:variant>
        <vt:lpwstr>_Toc485916022</vt:lpwstr>
      </vt:variant>
      <vt:variant>
        <vt:i4>1179696</vt:i4>
      </vt:variant>
      <vt:variant>
        <vt:i4>563</vt:i4>
      </vt:variant>
      <vt:variant>
        <vt:i4>0</vt:i4>
      </vt:variant>
      <vt:variant>
        <vt:i4>5</vt:i4>
      </vt:variant>
      <vt:variant>
        <vt:lpwstr/>
      </vt:variant>
      <vt:variant>
        <vt:lpwstr>_Toc485916021</vt:lpwstr>
      </vt:variant>
      <vt:variant>
        <vt:i4>1179696</vt:i4>
      </vt:variant>
      <vt:variant>
        <vt:i4>557</vt:i4>
      </vt:variant>
      <vt:variant>
        <vt:i4>0</vt:i4>
      </vt:variant>
      <vt:variant>
        <vt:i4>5</vt:i4>
      </vt:variant>
      <vt:variant>
        <vt:lpwstr/>
      </vt:variant>
      <vt:variant>
        <vt:lpwstr>_Toc485916020</vt:lpwstr>
      </vt:variant>
      <vt:variant>
        <vt:i4>1114160</vt:i4>
      </vt:variant>
      <vt:variant>
        <vt:i4>551</vt:i4>
      </vt:variant>
      <vt:variant>
        <vt:i4>0</vt:i4>
      </vt:variant>
      <vt:variant>
        <vt:i4>5</vt:i4>
      </vt:variant>
      <vt:variant>
        <vt:lpwstr/>
      </vt:variant>
      <vt:variant>
        <vt:lpwstr>_Toc485916019</vt:lpwstr>
      </vt:variant>
      <vt:variant>
        <vt:i4>1114160</vt:i4>
      </vt:variant>
      <vt:variant>
        <vt:i4>545</vt:i4>
      </vt:variant>
      <vt:variant>
        <vt:i4>0</vt:i4>
      </vt:variant>
      <vt:variant>
        <vt:i4>5</vt:i4>
      </vt:variant>
      <vt:variant>
        <vt:lpwstr/>
      </vt:variant>
      <vt:variant>
        <vt:lpwstr>_Toc485916018</vt:lpwstr>
      </vt:variant>
      <vt:variant>
        <vt:i4>1114160</vt:i4>
      </vt:variant>
      <vt:variant>
        <vt:i4>539</vt:i4>
      </vt:variant>
      <vt:variant>
        <vt:i4>0</vt:i4>
      </vt:variant>
      <vt:variant>
        <vt:i4>5</vt:i4>
      </vt:variant>
      <vt:variant>
        <vt:lpwstr/>
      </vt:variant>
      <vt:variant>
        <vt:lpwstr>_Toc485916017</vt:lpwstr>
      </vt:variant>
      <vt:variant>
        <vt:i4>1114160</vt:i4>
      </vt:variant>
      <vt:variant>
        <vt:i4>533</vt:i4>
      </vt:variant>
      <vt:variant>
        <vt:i4>0</vt:i4>
      </vt:variant>
      <vt:variant>
        <vt:i4>5</vt:i4>
      </vt:variant>
      <vt:variant>
        <vt:lpwstr/>
      </vt:variant>
      <vt:variant>
        <vt:lpwstr>_Toc485916016</vt:lpwstr>
      </vt:variant>
      <vt:variant>
        <vt:i4>1114160</vt:i4>
      </vt:variant>
      <vt:variant>
        <vt:i4>527</vt:i4>
      </vt:variant>
      <vt:variant>
        <vt:i4>0</vt:i4>
      </vt:variant>
      <vt:variant>
        <vt:i4>5</vt:i4>
      </vt:variant>
      <vt:variant>
        <vt:lpwstr/>
      </vt:variant>
      <vt:variant>
        <vt:lpwstr>_Toc485916015</vt:lpwstr>
      </vt:variant>
      <vt:variant>
        <vt:i4>1114160</vt:i4>
      </vt:variant>
      <vt:variant>
        <vt:i4>521</vt:i4>
      </vt:variant>
      <vt:variant>
        <vt:i4>0</vt:i4>
      </vt:variant>
      <vt:variant>
        <vt:i4>5</vt:i4>
      </vt:variant>
      <vt:variant>
        <vt:lpwstr/>
      </vt:variant>
      <vt:variant>
        <vt:lpwstr>_Toc485916014</vt:lpwstr>
      </vt:variant>
      <vt:variant>
        <vt:i4>1114160</vt:i4>
      </vt:variant>
      <vt:variant>
        <vt:i4>515</vt:i4>
      </vt:variant>
      <vt:variant>
        <vt:i4>0</vt:i4>
      </vt:variant>
      <vt:variant>
        <vt:i4>5</vt:i4>
      </vt:variant>
      <vt:variant>
        <vt:lpwstr/>
      </vt:variant>
      <vt:variant>
        <vt:lpwstr>_Toc485916013</vt:lpwstr>
      </vt:variant>
      <vt:variant>
        <vt:i4>1114160</vt:i4>
      </vt:variant>
      <vt:variant>
        <vt:i4>509</vt:i4>
      </vt:variant>
      <vt:variant>
        <vt:i4>0</vt:i4>
      </vt:variant>
      <vt:variant>
        <vt:i4>5</vt:i4>
      </vt:variant>
      <vt:variant>
        <vt:lpwstr/>
      </vt:variant>
      <vt:variant>
        <vt:lpwstr>_Toc485916012</vt:lpwstr>
      </vt:variant>
      <vt:variant>
        <vt:i4>1114160</vt:i4>
      </vt:variant>
      <vt:variant>
        <vt:i4>503</vt:i4>
      </vt:variant>
      <vt:variant>
        <vt:i4>0</vt:i4>
      </vt:variant>
      <vt:variant>
        <vt:i4>5</vt:i4>
      </vt:variant>
      <vt:variant>
        <vt:lpwstr/>
      </vt:variant>
      <vt:variant>
        <vt:lpwstr>_Toc485916011</vt:lpwstr>
      </vt:variant>
      <vt:variant>
        <vt:i4>1114160</vt:i4>
      </vt:variant>
      <vt:variant>
        <vt:i4>497</vt:i4>
      </vt:variant>
      <vt:variant>
        <vt:i4>0</vt:i4>
      </vt:variant>
      <vt:variant>
        <vt:i4>5</vt:i4>
      </vt:variant>
      <vt:variant>
        <vt:lpwstr/>
      </vt:variant>
      <vt:variant>
        <vt:lpwstr>_Toc485916010</vt:lpwstr>
      </vt:variant>
      <vt:variant>
        <vt:i4>1048624</vt:i4>
      </vt:variant>
      <vt:variant>
        <vt:i4>491</vt:i4>
      </vt:variant>
      <vt:variant>
        <vt:i4>0</vt:i4>
      </vt:variant>
      <vt:variant>
        <vt:i4>5</vt:i4>
      </vt:variant>
      <vt:variant>
        <vt:lpwstr/>
      </vt:variant>
      <vt:variant>
        <vt:lpwstr>_Toc485916009</vt:lpwstr>
      </vt:variant>
      <vt:variant>
        <vt:i4>1048624</vt:i4>
      </vt:variant>
      <vt:variant>
        <vt:i4>485</vt:i4>
      </vt:variant>
      <vt:variant>
        <vt:i4>0</vt:i4>
      </vt:variant>
      <vt:variant>
        <vt:i4>5</vt:i4>
      </vt:variant>
      <vt:variant>
        <vt:lpwstr/>
      </vt:variant>
      <vt:variant>
        <vt:lpwstr>_Toc485916008</vt:lpwstr>
      </vt:variant>
      <vt:variant>
        <vt:i4>1048624</vt:i4>
      </vt:variant>
      <vt:variant>
        <vt:i4>479</vt:i4>
      </vt:variant>
      <vt:variant>
        <vt:i4>0</vt:i4>
      </vt:variant>
      <vt:variant>
        <vt:i4>5</vt:i4>
      </vt:variant>
      <vt:variant>
        <vt:lpwstr/>
      </vt:variant>
      <vt:variant>
        <vt:lpwstr>_Toc485916007</vt:lpwstr>
      </vt:variant>
      <vt:variant>
        <vt:i4>1048624</vt:i4>
      </vt:variant>
      <vt:variant>
        <vt:i4>473</vt:i4>
      </vt:variant>
      <vt:variant>
        <vt:i4>0</vt:i4>
      </vt:variant>
      <vt:variant>
        <vt:i4>5</vt:i4>
      </vt:variant>
      <vt:variant>
        <vt:lpwstr/>
      </vt:variant>
      <vt:variant>
        <vt:lpwstr>_Toc485916006</vt:lpwstr>
      </vt:variant>
      <vt:variant>
        <vt:i4>1048624</vt:i4>
      </vt:variant>
      <vt:variant>
        <vt:i4>467</vt:i4>
      </vt:variant>
      <vt:variant>
        <vt:i4>0</vt:i4>
      </vt:variant>
      <vt:variant>
        <vt:i4>5</vt:i4>
      </vt:variant>
      <vt:variant>
        <vt:lpwstr/>
      </vt:variant>
      <vt:variant>
        <vt:lpwstr>_Toc485916005</vt:lpwstr>
      </vt:variant>
      <vt:variant>
        <vt:i4>1048624</vt:i4>
      </vt:variant>
      <vt:variant>
        <vt:i4>461</vt:i4>
      </vt:variant>
      <vt:variant>
        <vt:i4>0</vt:i4>
      </vt:variant>
      <vt:variant>
        <vt:i4>5</vt:i4>
      </vt:variant>
      <vt:variant>
        <vt:lpwstr/>
      </vt:variant>
      <vt:variant>
        <vt:lpwstr>_Toc485916004</vt:lpwstr>
      </vt:variant>
      <vt:variant>
        <vt:i4>1048624</vt:i4>
      </vt:variant>
      <vt:variant>
        <vt:i4>455</vt:i4>
      </vt:variant>
      <vt:variant>
        <vt:i4>0</vt:i4>
      </vt:variant>
      <vt:variant>
        <vt:i4>5</vt:i4>
      </vt:variant>
      <vt:variant>
        <vt:lpwstr/>
      </vt:variant>
      <vt:variant>
        <vt:lpwstr>_Toc485916003</vt:lpwstr>
      </vt:variant>
      <vt:variant>
        <vt:i4>1048624</vt:i4>
      </vt:variant>
      <vt:variant>
        <vt:i4>449</vt:i4>
      </vt:variant>
      <vt:variant>
        <vt:i4>0</vt:i4>
      </vt:variant>
      <vt:variant>
        <vt:i4>5</vt:i4>
      </vt:variant>
      <vt:variant>
        <vt:lpwstr/>
      </vt:variant>
      <vt:variant>
        <vt:lpwstr>_Toc485916002</vt:lpwstr>
      </vt:variant>
      <vt:variant>
        <vt:i4>1048624</vt:i4>
      </vt:variant>
      <vt:variant>
        <vt:i4>443</vt:i4>
      </vt:variant>
      <vt:variant>
        <vt:i4>0</vt:i4>
      </vt:variant>
      <vt:variant>
        <vt:i4>5</vt:i4>
      </vt:variant>
      <vt:variant>
        <vt:lpwstr/>
      </vt:variant>
      <vt:variant>
        <vt:lpwstr>_Toc485916001</vt:lpwstr>
      </vt:variant>
      <vt:variant>
        <vt:i4>1048624</vt:i4>
      </vt:variant>
      <vt:variant>
        <vt:i4>437</vt:i4>
      </vt:variant>
      <vt:variant>
        <vt:i4>0</vt:i4>
      </vt:variant>
      <vt:variant>
        <vt:i4>5</vt:i4>
      </vt:variant>
      <vt:variant>
        <vt:lpwstr/>
      </vt:variant>
      <vt:variant>
        <vt:lpwstr>_Toc485916000</vt:lpwstr>
      </vt:variant>
      <vt:variant>
        <vt:i4>1703993</vt:i4>
      </vt:variant>
      <vt:variant>
        <vt:i4>431</vt:i4>
      </vt:variant>
      <vt:variant>
        <vt:i4>0</vt:i4>
      </vt:variant>
      <vt:variant>
        <vt:i4>5</vt:i4>
      </vt:variant>
      <vt:variant>
        <vt:lpwstr/>
      </vt:variant>
      <vt:variant>
        <vt:lpwstr>_Toc485915999</vt:lpwstr>
      </vt:variant>
      <vt:variant>
        <vt:i4>1703993</vt:i4>
      </vt:variant>
      <vt:variant>
        <vt:i4>425</vt:i4>
      </vt:variant>
      <vt:variant>
        <vt:i4>0</vt:i4>
      </vt:variant>
      <vt:variant>
        <vt:i4>5</vt:i4>
      </vt:variant>
      <vt:variant>
        <vt:lpwstr/>
      </vt:variant>
      <vt:variant>
        <vt:lpwstr>_Toc485915998</vt:lpwstr>
      </vt:variant>
      <vt:variant>
        <vt:i4>1703993</vt:i4>
      </vt:variant>
      <vt:variant>
        <vt:i4>419</vt:i4>
      </vt:variant>
      <vt:variant>
        <vt:i4>0</vt:i4>
      </vt:variant>
      <vt:variant>
        <vt:i4>5</vt:i4>
      </vt:variant>
      <vt:variant>
        <vt:lpwstr/>
      </vt:variant>
      <vt:variant>
        <vt:lpwstr>_Toc485915997</vt:lpwstr>
      </vt:variant>
      <vt:variant>
        <vt:i4>1703993</vt:i4>
      </vt:variant>
      <vt:variant>
        <vt:i4>413</vt:i4>
      </vt:variant>
      <vt:variant>
        <vt:i4>0</vt:i4>
      </vt:variant>
      <vt:variant>
        <vt:i4>5</vt:i4>
      </vt:variant>
      <vt:variant>
        <vt:lpwstr/>
      </vt:variant>
      <vt:variant>
        <vt:lpwstr>_Toc485915996</vt:lpwstr>
      </vt:variant>
      <vt:variant>
        <vt:i4>1703993</vt:i4>
      </vt:variant>
      <vt:variant>
        <vt:i4>407</vt:i4>
      </vt:variant>
      <vt:variant>
        <vt:i4>0</vt:i4>
      </vt:variant>
      <vt:variant>
        <vt:i4>5</vt:i4>
      </vt:variant>
      <vt:variant>
        <vt:lpwstr/>
      </vt:variant>
      <vt:variant>
        <vt:lpwstr>_Toc485915995</vt:lpwstr>
      </vt:variant>
      <vt:variant>
        <vt:i4>1703993</vt:i4>
      </vt:variant>
      <vt:variant>
        <vt:i4>401</vt:i4>
      </vt:variant>
      <vt:variant>
        <vt:i4>0</vt:i4>
      </vt:variant>
      <vt:variant>
        <vt:i4>5</vt:i4>
      </vt:variant>
      <vt:variant>
        <vt:lpwstr/>
      </vt:variant>
      <vt:variant>
        <vt:lpwstr>_Toc485915994</vt:lpwstr>
      </vt:variant>
      <vt:variant>
        <vt:i4>1703993</vt:i4>
      </vt:variant>
      <vt:variant>
        <vt:i4>395</vt:i4>
      </vt:variant>
      <vt:variant>
        <vt:i4>0</vt:i4>
      </vt:variant>
      <vt:variant>
        <vt:i4>5</vt:i4>
      </vt:variant>
      <vt:variant>
        <vt:lpwstr/>
      </vt:variant>
      <vt:variant>
        <vt:lpwstr>_Toc485915993</vt:lpwstr>
      </vt:variant>
      <vt:variant>
        <vt:i4>1703993</vt:i4>
      </vt:variant>
      <vt:variant>
        <vt:i4>389</vt:i4>
      </vt:variant>
      <vt:variant>
        <vt:i4>0</vt:i4>
      </vt:variant>
      <vt:variant>
        <vt:i4>5</vt:i4>
      </vt:variant>
      <vt:variant>
        <vt:lpwstr/>
      </vt:variant>
      <vt:variant>
        <vt:lpwstr>_Toc485915992</vt:lpwstr>
      </vt:variant>
      <vt:variant>
        <vt:i4>1703993</vt:i4>
      </vt:variant>
      <vt:variant>
        <vt:i4>383</vt:i4>
      </vt:variant>
      <vt:variant>
        <vt:i4>0</vt:i4>
      </vt:variant>
      <vt:variant>
        <vt:i4>5</vt:i4>
      </vt:variant>
      <vt:variant>
        <vt:lpwstr/>
      </vt:variant>
      <vt:variant>
        <vt:lpwstr>_Toc485915991</vt:lpwstr>
      </vt:variant>
      <vt:variant>
        <vt:i4>1703993</vt:i4>
      </vt:variant>
      <vt:variant>
        <vt:i4>377</vt:i4>
      </vt:variant>
      <vt:variant>
        <vt:i4>0</vt:i4>
      </vt:variant>
      <vt:variant>
        <vt:i4>5</vt:i4>
      </vt:variant>
      <vt:variant>
        <vt:lpwstr/>
      </vt:variant>
      <vt:variant>
        <vt:lpwstr>_Toc485915990</vt:lpwstr>
      </vt:variant>
      <vt:variant>
        <vt:i4>1769529</vt:i4>
      </vt:variant>
      <vt:variant>
        <vt:i4>371</vt:i4>
      </vt:variant>
      <vt:variant>
        <vt:i4>0</vt:i4>
      </vt:variant>
      <vt:variant>
        <vt:i4>5</vt:i4>
      </vt:variant>
      <vt:variant>
        <vt:lpwstr/>
      </vt:variant>
      <vt:variant>
        <vt:lpwstr>_Toc485915989</vt:lpwstr>
      </vt:variant>
      <vt:variant>
        <vt:i4>1769529</vt:i4>
      </vt:variant>
      <vt:variant>
        <vt:i4>365</vt:i4>
      </vt:variant>
      <vt:variant>
        <vt:i4>0</vt:i4>
      </vt:variant>
      <vt:variant>
        <vt:i4>5</vt:i4>
      </vt:variant>
      <vt:variant>
        <vt:lpwstr/>
      </vt:variant>
      <vt:variant>
        <vt:lpwstr>_Toc485915988</vt:lpwstr>
      </vt:variant>
      <vt:variant>
        <vt:i4>1769529</vt:i4>
      </vt:variant>
      <vt:variant>
        <vt:i4>359</vt:i4>
      </vt:variant>
      <vt:variant>
        <vt:i4>0</vt:i4>
      </vt:variant>
      <vt:variant>
        <vt:i4>5</vt:i4>
      </vt:variant>
      <vt:variant>
        <vt:lpwstr/>
      </vt:variant>
      <vt:variant>
        <vt:lpwstr>_Toc485915987</vt:lpwstr>
      </vt:variant>
      <vt:variant>
        <vt:i4>1769529</vt:i4>
      </vt:variant>
      <vt:variant>
        <vt:i4>353</vt:i4>
      </vt:variant>
      <vt:variant>
        <vt:i4>0</vt:i4>
      </vt:variant>
      <vt:variant>
        <vt:i4>5</vt:i4>
      </vt:variant>
      <vt:variant>
        <vt:lpwstr/>
      </vt:variant>
      <vt:variant>
        <vt:lpwstr>_Toc485915986</vt:lpwstr>
      </vt:variant>
      <vt:variant>
        <vt:i4>1769529</vt:i4>
      </vt:variant>
      <vt:variant>
        <vt:i4>347</vt:i4>
      </vt:variant>
      <vt:variant>
        <vt:i4>0</vt:i4>
      </vt:variant>
      <vt:variant>
        <vt:i4>5</vt:i4>
      </vt:variant>
      <vt:variant>
        <vt:lpwstr/>
      </vt:variant>
      <vt:variant>
        <vt:lpwstr>_Toc485915985</vt:lpwstr>
      </vt:variant>
      <vt:variant>
        <vt:i4>1769529</vt:i4>
      </vt:variant>
      <vt:variant>
        <vt:i4>341</vt:i4>
      </vt:variant>
      <vt:variant>
        <vt:i4>0</vt:i4>
      </vt:variant>
      <vt:variant>
        <vt:i4>5</vt:i4>
      </vt:variant>
      <vt:variant>
        <vt:lpwstr/>
      </vt:variant>
      <vt:variant>
        <vt:lpwstr>_Toc485915984</vt:lpwstr>
      </vt:variant>
      <vt:variant>
        <vt:i4>1769529</vt:i4>
      </vt:variant>
      <vt:variant>
        <vt:i4>335</vt:i4>
      </vt:variant>
      <vt:variant>
        <vt:i4>0</vt:i4>
      </vt:variant>
      <vt:variant>
        <vt:i4>5</vt:i4>
      </vt:variant>
      <vt:variant>
        <vt:lpwstr/>
      </vt:variant>
      <vt:variant>
        <vt:lpwstr>_Toc485915983</vt:lpwstr>
      </vt:variant>
      <vt:variant>
        <vt:i4>1769529</vt:i4>
      </vt:variant>
      <vt:variant>
        <vt:i4>329</vt:i4>
      </vt:variant>
      <vt:variant>
        <vt:i4>0</vt:i4>
      </vt:variant>
      <vt:variant>
        <vt:i4>5</vt:i4>
      </vt:variant>
      <vt:variant>
        <vt:lpwstr/>
      </vt:variant>
      <vt:variant>
        <vt:lpwstr>_Toc485915982</vt:lpwstr>
      </vt:variant>
      <vt:variant>
        <vt:i4>1769529</vt:i4>
      </vt:variant>
      <vt:variant>
        <vt:i4>323</vt:i4>
      </vt:variant>
      <vt:variant>
        <vt:i4>0</vt:i4>
      </vt:variant>
      <vt:variant>
        <vt:i4>5</vt:i4>
      </vt:variant>
      <vt:variant>
        <vt:lpwstr/>
      </vt:variant>
      <vt:variant>
        <vt:lpwstr>_Toc485915981</vt:lpwstr>
      </vt:variant>
      <vt:variant>
        <vt:i4>1769529</vt:i4>
      </vt:variant>
      <vt:variant>
        <vt:i4>317</vt:i4>
      </vt:variant>
      <vt:variant>
        <vt:i4>0</vt:i4>
      </vt:variant>
      <vt:variant>
        <vt:i4>5</vt:i4>
      </vt:variant>
      <vt:variant>
        <vt:lpwstr/>
      </vt:variant>
      <vt:variant>
        <vt:lpwstr>_Toc485915980</vt:lpwstr>
      </vt:variant>
      <vt:variant>
        <vt:i4>1310777</vt:i4>
      </vt:variant>
      <vt:variant>
        <vt:i4>311</vt:i4>
      </vt:variant>
      <vt:variant>
        <vt:i4>0</vt:i4>
      </vt:variant>
      <vt:variant>
        <vt:i4>5</vt:i4>
      </vt:variant>
      <vt:variant>
        <vt:lpwstr/>
      </vt:variant>
      <vt:variant>
        <vt:lpwstr>_Toc485915979</vt:lpwstr>
      </vt:variant>
      <vt:variant>
        <vt:i4>1310777</vt:i4>
      </vt:variant>
      <vt:variant>
        <vt:i4>305</vt:i4>
      </vt:variant>
      <vt:variant>
        <vt:i4>0</vt:i4>
      </vt:variant>
      <vt:variant>
        <vt:i4>5</vt:i4>
      </vt:variant>
      <vt:variant>
        <vt:lpwstr/>
      </vt:variant>
      <vt:variant>
        <vt:lpwstr>_Toc485915978</vt:lpwstr>
      </vt:variant>
      <vt:variant>
        <vt:i4>1310777</vt:i4>
      </vt:variant>
      <vt:variant>
        <vt:i4>299</vt:i4>
      </vt:variant>
      <vt:variant>
        <vt:i4>0</vt:i4>
      </vt:variant>
      <vt:variant>
        <vt:i4>5</vt:i4>
      </vt:variant>
      <vt:variant>
        <vt:lpwstr/>
      </vt:variant>
      <vt:variant>
        <vt:lpwstr>_Toc485915977</vt:lpwstr>
      </vt:variant>
      <vt:variant>
        <vt:i4>1310777</vt:i4>
      </vt:variant>
      <vt:variant>
        <vt:i4>293</vt:i4>
      </vt:variant>
      <vt:variant>
        <vt:i4>0</vt:i4>
      </vt:variant>
      <vt:variant>
        <vt:i4>5</vt:i4>
      </vt:variant>
      <vt:variant>
        <vt:lpwstr/>
      </vt:variant>
      <vt:variant>
        <vt:lpwstr>_Toc485915976</vt:lpwstr>
      </vt:variant>
      <vt:variant>
        <vt:i4>1310777</vt:i4>
      </vt:variant>
      <vt:variant>
        <vt:i4>287</vt:i4>
      </vt:variant>
      <vt:variant>
        <vt:i4>0</vt:i4>
      </vt:variant>
      <vt:variant>
        <vt:i4>5</vt:i4>
      </vt:variant>
      <vt:variant>
        <vt:lpwstr/>
      </vt:variant>
      <vt:variant>
        <vt:lpwstr>_Toc485915975</vt:lpwstr>
      </vt:variant>
      <vt:variant>
        <vt:i4>1310777</vt:i4>
      </vt:variant>
      <vt:variant>
        <vt:i4>281</vt:i4>
      </vt:variant>
      <vt:variant>
        <vt:i4>0</vt:i4>
      </vt:variant>
      <vt:variant>
        <vt:i4>5</vt:i4>
      </vt:variant>
      <vt:variant>
        <vt:lpwstr/>
      </vt:variant>
      <vt:variant>
        <vt:lpwstr>_Toc485915974</vt:lpwstr>
      </vt:variant>
      <vt:variant>
        <vt:i4>1310777</vt:i4>
      </vt:variant>
      <vt:variant>
        <vt:i4>275</vt:i4>
      </vt:variant>
      <vt:variant>
        <vt:i4>0</vt:i4>
      </vt:variant>
      <vt:variant>
        <vt:i4>5</vt:i4>
      </vt:variant>
      <vt:variant>
        <vt:lpwstr/>
      </vt:variant>
      <vt:variant>
        <vt:lpwstr>_Toc485915973</vt:lpwstr>
      </vt:variant>
      <vt:variant>
        <vt:i4>1310777</vt:i4>
      </vt:variant>
      <vt:variant>
        <vt:i4>269</vt:i4>
      </vt:variant>
      <vt:variant>
        <vt:i4>0</vt:i4>
      </vt:variant>
      <vt:variant>
        <vt:i4>5</vt:i4>
      </vt:variant>
      <vt:variant>
        <vt:lpwstr/>
      </vt:variant>
      <vt:variant>
        <vt:lpwstr>_Toc485915972</vt:lpwstr>
      </vt:variant>
      <vt:variant>
        <vt:i4>1310777</vt:i4>
      </vt:variant>
      <vt:variant>
        <vt:i4>263</vt:i4>
      </vt:variant>
      <vt:variant>
        <vt:i4>0</vt:i4>
      </vt:variant>
      <vt:variant>
        <vt:i4>5</vt:i4>
      </vt:variant>
      <vt:variant>
        <vt:lpwstr/>
      </vt:variant>
      <vt:variant>
        <vt:lpwstr>_Toc485915971</vt:lpwstr>
      </vt:variant>
      <vt:variant>
        <vt:i4>1310777</vt:i4>
      </vt:variant>
      <vt:variant>
        <vt:i4>257</vt:i4>
      </vt:variant>
      <vt:variant>
        <vt:i4>0</vt:i4>
      </vt:variant>
      <vt:variant>
        <vt:i4>5</vt:i4>
      </vt:variant>
      <vt:variant>
        <vt:lpwstr/>
      </vt:variant>
      <vt:variant>
        <vt:lpwstr>_Toc485915970</vt:lpwstr>
      </vt:variant>
      <vt:variant>
        <vt:i4>1376313</vt:i4>
      </vt:variant>
      <vt:variant>
        <vt:i4>251</vt:i4>
      </vt:variant>
      <vt:variant>
        <vt:i4>0</vt:i4>
      </vt:variant>
      <vt:variant>
        <vt:i4>5</vt:i4>
      </vt:variant>
      <vt:variant>
        <vt:lpwstr/>
      </vt:variant>
      <vt:variant>
        <vt:lpwstr>_Toc485915969</vt:lpwstr>
      </vt:variant>
      <vt:variant>
        <vt:i4>1376313</vt:i4>
      </vt:variant>
      <vt:variant>
        <vt:i4>245</vt:i4>
      </vt:variant>
      <vt:variant>
        <vt:i4>0</vt:i4>
      </vt:variant>
      <vt:variant>
        <vt:i4>5</vt:i4>
      </vt:variant>
      <vt:variant>
        <vt:lpwstr/>
      </vt:variant>
      <vt:variant>
        <vt:lpwstr>_Toc485915968</vt:lpwstr>
      </vt:variant>
      <vt:variant>
        <vt:i4>1376313</vt:i4>
      </vt:variant>
      <vt:variant>
        <vt:i4>239</vt:i4>
      </vt:variant>
      <vt:variant>
        <vt:i4>0</vt:i4>
      </vt:variant>
      <vt:variant>
        <vt:i4>5</vt:i4>
      </vt:variant>
      <vt:variant>
        <vt:lpwstr/>
      </vt:variant>
      <vt:variant>
        <vt:lpwstr>_Toc485915967</vt:lpwstr>
      </vt:variant>
      <vt:variant>
        <vt:i4>1376313</vt:i4>
      </vt:variant>
      <vt:variant>
        <vt:i4>233</vt:i4>
      </vt:variant>
      <vt:variant>
        <vt:i4>0</vt:i4>
      </vt:variant>
      <vt:variant>
        <vt:i4>5</vt:i4>
      </vt:variant>
      <vt:variant>
        <vt:lpwstr/>
      </vt:variant>
      <vt:variant>
        <vt:lpwstr>_Toc485915966</vt:lpwstr>
      </vt:variant>
      <vt:variant>
        <vt:i4>1376313</vt:i4>
      </vt:variant>
      <vt:variant>
        <vt:i4>227</vt:i4>
      </vt:variant>
      <vt:variant>
        <vt:i4>0</vt:i4>
      </vt:variant>
      <vt:variant>
        <vt:i4>5</vt:i4>
      </vt:variant>
      <vt:variant>
        <vt:lpwstr/>
      </vt:variant>
      <vt:variant>
        <vt:lpwstr>_Toc485915965</vt:lpwstr>
      </vt:variant>
      <vt:variant>
        <vt:i4>1376313</vt:i4>
      </vt:variant>
      <vt:variant>
        <vt:i4>221</vt:i4>
      </vt:variant>
      <vt:variant>
        <vt:i4>0</vt:i4>
      </vt:variant>
      <vt:variant>
        <vt:i4>5</vt:i4>
      </vt:variant>
      <vt:variant>
        <vt:lpwstr/>
      </vt:variant>
      <vt:variant>
        <vt:lpwstr>_Toc485915964</vt:lpwstr>
      </vt:variant>
      <vt:variant>
        <vt:i4>1376313</vt:i4>
      </vt:variant>
      <vt:variant>
        <vt:i4>215</vt:i4>
      </vt:variant>
      <vt:variant>
        <vt:i4>0</vt:i4>
      </vt:variant>
      <vt:variant>
        <vt:i4>5</vt:i4>
      </vt:variant>
      <vt:variant>
        <vt:lpwstr/>
      </vt:variant>
      <vt:variant>
        <vt:lpwstr>_Toc485915963</vt:lpwstr>
      </vt:variant>
      <vt:variant>
        <vt:i4>1376313</vt:i4>
      </vt:variant>
      <vt:variant>
        <vt:i4>209</vt:i4>
      </vt:variant>
      <vt:variant>
        <vt:i4>0</vt:i4>
      </vt:variant>
      <vt:variant>
        <vt:i4>5</vt:i4>
      </vt:variant>
      <vt:variant>
        <vt:lpwstr/>
      </vt:variant>
      <vt:variant>
        <vt:lpwstr>_Toc485915962</vt:lpwstr>
      </vt:variant>
      <vt:variant>
        <vt:i4>1376313</vt:i4>
      </vt:variant>
      <vt:variant>
        <vt:i4>203</vt:i4>
      </vt:variant>
      <vt:variant>
        <vt:i4>0</vt:i4>
      </vt:variant>
      <vt:variant>
        <vt:i4>5</vt:i4>
      </vt:variant>
      <vt:variant>
        <vt:lpwstr/>
      </vt:variant>
      <vt:variant>
        <vt:lpwstr>_Toc485915961</vt:lpwstr>
      </vt:variant>
      <vt:variant>
        <vt:i4>1376313</vt:i4>
      </vt:variant>
      <vt:variant>
        <vt:i4>197</vt:i4>
      </vt:variant>
      <vt:variant>
        <vt:i4>0</vt:i4>
      </vt:variant>
      <vt:variant>
        <vt:i4>5</vt:i4>
      </vt:variant>
      <vt:variant>
        <vt:lpwstr/>
      </vt:variant>
      <vt:variant>
        <vt:lpwstr>_Toc485915960</vt:lpwstr>
      </vt:variant>
      <vt:variant>
        <vt:i4>1441849</vt:i4>
      </vt:variant>
      <vt:variant>
        <vt:i4>191</vt:i4>
      </vt:variant>
      <vt:variant>
        <vt:i4>0</vt:i4>
      </vt:variant>
      <vt:variant>
        <vt:i4>5</vt:i4>
      </vt:variant>
      <vt:variant>
        <vt:lpwstr/>
      </vt:variant>
      <vt:variant>
        <vt:lpwstr>_Toc485915959</vt:lpwstr>
      </vt:variant>
      <vt:variant>
        <vt:i4>1441849</vt:i4>
      </vt:variant>
      <vt:variant>
        <vt:i4>185</vt:i4>
      </vt:variant>
      <vt:variant>
        <vt:i4>0</vt:i4>
      </vt:variant>
      <vt:variant>
        <vt:i4>5</vt:i4>
      </vt:variant>
      <vt:variant>
        <vt:lpwstr/>
      </vt:variant>
      <vt:variant>
        <vt:lpwstr>_Toc485915958</vt:lpwstr>
      </vt:variant>
      <vt:variant>
        <vt:i4>1441849</vt:i4>
      </vt:variant>
      <vt:variant>
        <vt:i4>179</vt:i4>
      </vt:variant>
      <vt:variant>
        <vt:i4>0</vt:i4>
      </vt:variant>
      <vt:variant>
        <vt:i4>5</vt:i4>
      </vt:variant>
      <vt:variant>
        <vt:lpwstr/>
      </vt:variant>
      <vt:variant>
        <vt:lpwstr>_Toc485915957</vt:lpwstr>
      </vt:variant>
      <vt:variant>
        <vt:i4>1441849</vt:i4>
      </vt:variant>
      <vt:variant>
        <vt:i4>173</vt:i4>
      </vt:variant>
      <vt:variant>
        <vt:i4>0</vt:i4>
      </vt:variant>
      <vt:variant>
        <vt:i4>5</vt:i4>
      </vt:variant>
      <vt:variant>
        <vt:lpwstr/>
      </vt:variant>
      <vt:variant>
        <vt:lpwstr>_Toc485915956</vt:lpwstr>
      </vt:variant>
      <vt:variant>
        <vt:i4>1441849</vt:i4>
      </vt:variant>
      <vt:variant>
        <vt:i4>167</vt:i4>
      </vt:variant>
      <vt:variant>
        <vt:i4>0</vt:i4>
      </vt:variant>
      <vt:variant>
        <vt:i4>5</vt:i4>
      </vt:variant>
      <vt:variant>
        <vt:lpwstr/>
      </vt:variant>
      <vt:variant>
        <vt:lpwstr>_Toc485915955</vt:lpwstr>
      </vt:variant>
      <vt:variant>
        <vt:i4>1441849</vt:i4>
      </vt:variant>
      <vt:variant>
        <vt:i4>161</vt:i4>
      </vt:variant>
      <vt:variant>
        <vt:i4>0</vt:i4>
      </vt:variant>
      <vt:variant>
        <vt:i4>5</vt:i4>
      </vt:variant>
      <vt:variant>
        <vt:lpwstr/>
      </vt:variant>
      <vt:variant>
        <vt:lpwstr>_Toc485915954</vt:lpwstr>
      </vt:variant>
      <vt:variant>
        <vt:i4>1441849</vt:i4>
      </vt:variant>
      <vt:variant>
        <vt:i4>155</vt:i4>
      </vt:variant>
      <vt:variant>
        <vt:i4>0</vt:i4>
      </vt:variant>
      <vt:variant>
        <vt:i4>5</vt:i4>
      </vt:variant>
      <vt:variant>
        <vt:lpwstr/>
      </vt:variant>
      <vt:variant>
        <vt:lpwstr>_Toc485915953</vt:lpwstr>
      </vt:variant>
      <vt:variant>
        <vt:i4>1441849</vt:i4>
      </vt:variant>
      <vt:variant>
        <vt:i4>149</vt:i4>
      </vt:variant>
      <vt:variant>
        <vt:i4>0</vt:i4>
      </vt:variant>
      <vt:variant>
        <vt:i4>5</vt:i4>
      </vt:variant>
      <vt:variant>
        <vt:lpwstr/>
      </vt:variant>
      <vt:variant>
        <vt:lpwstr>_Toc485915952</vt:lpwstr>
      </vt:variant>
      <vt:variant>
        <vt:i4>1441849</vt:i4>
      </vt:variant>
      <vt:variant>
        <vt:i4>143</vt:i4>
      </vt:variant>
      <vt:variant>
        <vt:i4>0</vt:i4>
      </vt:variant>
      <vt:variant>
        <vt:i4>5</vt:i4>
      </vt:variant>
      <vt:variant>
        <vt:lpwstr/>
      </vt:variant>
      <vt:variant>
        <vt:lpwstr>_Toc485915951</vt:lpwstr>
      </vt:variant>
      <vt:variant>
        <vt:i4>1441849</vt:i4>
      </vt:variant>
      <vt:variant>
        <vt:i4>137</vt:i4>
      </vt:variant>
      <vt:variant>
        <vt:i4>0</vt:i4>
      </vt:variant>
      <vt:variant>
        <vt:i4>5</vt:i4>
      </vt:variant>
      <vt:variant>
        <vt:lpwstr/>
      </vt:variant>
      <vt:variant>
        <vt:lpwstr>_Toc485915950</vt:lpwstr>
      </vt:variant>
      <vt:variant>
        <vt:i4>1507385</vt:i4>
      </vt:variant>
      <vt:variant>
        <vt:i4>131</vt:i4>
      </vt:variant>
      <vt:variant>
        <vt:i4>0</vt:i4>
      </vt:variant>
      <vt:variant>
        <vt:i4>5</vt:i4>
      </vt:variant>
      <vt:variant>
        <vt:lpwstr/>
      </vt:variant>
      <vt:variant>
        <vt:lpwstr>_Toc485915949</vt:lpwstr>
      </vt:variant>
      <vt:variant>
        <vt:i4>1507385</vt:i4>
      </vt:variant>
      <vt:variant>
        <vt:i4>125</vt:i4>
      </vt:variant>
      <vt:variant>
        <vt:i4>0</vt:i4>
      </vt:variant>
      <vt:variant>
        <vt:i4>5</vt:i4>
      </vt:variant>
      <vt:variant>
        <vt:lpwstr/>
      </vt:variant>
      <vt:variant>
        <vt:lpwstr>_Toc485915948</vt:lpwstr>
      </vt:variant>
      <vt:variant>
        <vt:i4>1507385</vt:i4>
      </vt:variant>
      <vt:variant>
        <vt:i4>119</vt:i4>
      </vt:variant>
      <vt:variant>
        <vt:i4>0</vt:i4>
      </vt:variant>
      <vt:variant>
        <vt:i4>5</vt:i4>
      </vt:variant>
      <vt:variant>
        <vt:lpwstr/>
      </vt:variant>
      <vt:variant>
        <vt:lpwstr>_Toc485915947</vt:lpwstr>
      </vt:variant>
      <vt:variant>
        <vt:i4>1507385</vt:i4>
      </vt:variant>
      <vt:variant>
        <vt:i4>113</vt:i4>
      </vt:variant>
      <vt:variant>
        <vt:i4>0</vt:i4>
      </vt:variant>
      <vt:variant>
        <vt:i4>5</vt:i4>
      </vt:variant>
      <vt:variant>
        <vt:lpwstr/>
      </vt:variant>
      <vt:variant>
        <vt:lpwstr>_Toc485915946</vt:lpwstr>
      </vt:variant>
      <vt:variant>
        <vt:i4>1507385</vt:i4>
      </vt:variant>
      <vt:variant>
        <vt:i4>107</vt:i4>
      </vt:variant>
      <vt:variant>
        <vt:i4>0</vt:i4>
      </vt:variant>
      <vt:variant>
        <vt:i4>5</vt:i4>
      </vt:variant>
      <vt:variant>
        <vt:lpwstr/>
      </vt:variant>
      <vt:variant>
        <vt:lpwstr>_Toc485915945</vt:lpwstr>
      </vt:variant>
      <vt:variant>
        <vt:i4>1507385</vt:i4>
      </vt:variant>
      <vt:variant>
        <vt:i4>101</vt:i4>
      </vt:variant>
      <vt:variant>
        <vt:i4>0</vt:i4>
      </vt:variant>
      <vt:variant>
        <vt:i4>5</vt:i4>
      </vt:variant>
      <vt:variant>
        <vt:lpwstr/>
      </vt:variant>
      <vt:variant>
        <vt:lpwstr>_Toc485915944</vt:lpwstr>
      </vt:variant>
      <vt:variant>
        <vt:i4>1507385</vt:i4>
      </vt:variant>
      <vt:variant>
        <vt:i4>95</vt:i4>
      </vt:variant>
      <vt:variant>
        <vt:i4>0</vt:i4>
      </vt:variant>
      <vt:variant>
        <vt:i4>5</vt:i4>
      </vt:variant>
      <vt:variant>
        <vt:lpwstr/>
      </vt:variant>
      <vt:variant>
        <vt:lpwstr>_Toc485915943</vt:lpwstr>
      </vt:variant>
      <vt:variant>
        <vt:i4>1507385</vt:i4>
      </vt:variant>
      <vt:variant>
        <vt:i4>89</vt:i4>
      </vt:variant>
      <vt:variant>
        <vt:i4>0</vt:i4>
      </vt:variant>
      <vt:variant>
        <vt:i4>5</vt:i4>
      </vt:variant>
      <vt:variant>
        <vt:lpwstr/>
      </vt:variant>
      <vt:variant>
        <vt:lpwstr>_Toc485915942</vt:lpwstr>
      </vt:variant>
      <vt:variant>
        <vt:i4>1507385</vt:i4>
      </vt:variant>
      <vt:variant>
        <vt:i4>83</vt:i4>
      </vt:variant>
      <vt:variant>
        <vt:i4>0</vt:i4>
      </vt:variant>
      <vt:variant>
        <vt:i4>5</vt:i4>
      </vt:variant>
      <vt:variant>
        <vt:lpwstr/>
      </vt:variant>
      <vt:variant>
        <vt:lpwstr>_Toc485915941</vt:lpwstr>
      </vt:variant>
      <vt:variant>
        <vt:i4>1507385</vt:i4>
      </vt:variant>
      <vt:variant>
        <vt:i4>77</vt:i4>
      </vt:variant>
      <vt:variant>
        <vt:i4>0</vt:i4>
      </vt:variant>
      <vt:variant>
        <vt:i4>5</vt:i4>
      </vt:variant>
      <vt:variant>
        <vt:lpwstr/>
      </vt:variant>
      <vt:variant>
        <vt:lpwstr>_Toc485915940</vt:lpwstr>
      </vt:variant>
      <vt:variant>
        <vt:i4>1048633</vt:i4>
      </vt:variant>
      <vt:variant>
        <vt:i4>71</vt:i4>
      </vt:variant>
      <vt:variant>
        <vt:i4>0</vt:i4>
      </vt:variant>
      <vt:variant>
        <vt:i4>5</vt:i4>
      </vt:variant>
      <vt:variant>
        <vt:lpwstr/>
      </vt:variant>
      <vt:variant>
        <vt:lpwstr>_Toc485915939</vt:lpwstr>
      </vt:variant>
      <vt:variant>
        <vt:i4>1048633</vt:i4>
      </vt:variant>
      <vt:variant>
        <vt:i4>65</vt:i4>
      </vt:variant>
      <vt:variant>
        <vt:i4>0</vt:i4>
      </vt:variant>
      <vt:variant>
        <vt:i4>5</vt:i4>
      </vt:variant>
      <vt:variant>
        <vt:lpwstr/>
      </vt:variant>
      <vt:variant>
        <vt:lpwstr>_Toc485915938</vt:lpwstr>
      </vt:variant>
      <vt:variant>
        <vt:i4>1048633</vt:i4>
      </vt:variant>
      <vt:variant>
        <vt:i4>59</vt:i4>
      </vt:variant>
      <vt:variant>
        <vt:i4>0</vt:i4>
      </vt:variant>
      <vt:variant>
        <vt:i4>5</vt:i4>
      </vt:variant>
      <vt:variant>
        <vt:lpwstr/>
      </vt:variant>
      <vt:variant>
        <vt:lpwstr>_Toc485915937</vt:lpwstr>
      </vt:variant>
      <vt:variant>
        <vt:i4>1048633</vt:i4>
      </vt:variant>
      <vt:variant>
        <vt:i4>53</vt:i4>
      </vt:variant>
      <vt:variant>
        <vt:i4>0</vt:i4>
      </vt:variant>
      <vt:variant>
        <vt:i4>5</vt:i4>
      </vt:variant>
      <vt:variant>
        <vt:lpwstr/>
      </vt:variant>
      <vt:variant>
        <vt:lpwstr>_Toc485915936</vt:lpwstr>
      </vt:variant>
      <vt:variant>
        <vt:i4>1048633</vt:i4>
      </vt:variant>
      <vt:variant>
        <vt:i4>47</vt:i4>
      </vt:variant>
      <vt:variant>
        <vt:i4>0</vt:i4>
      </vt:variant>
      <vt:variant>
        <vt:i4>5</vt:i4>
      </vt:variant>
      <vt:variant>
        <vt:lpwstr/>
      </vt:variant>
      <vt:variant>
        <vt:lpwstr>_Toc485915935</vt:lpwstr>
      </vt:variant>
      <vt:variant>
        <vt:i4>1048633</vt:i4>
      </vt:variant>
      <vt:variant>
        <vt:i4>41</vt:i4>
      </vt:variant>
      <vt:variant>
        <vt:i4>0</vt:i4>
      </vt:variant>
      <vt:variant>
        <vt:i4>5</vt:i4>
      </vt:variant>
      <vt:variant>
        <vt:lpwstr/>
      </vt:variant>
      <vt:variant>
        <vt:lpwstr>_Toc485915934</vt:lpwstr>
      </vt:variant>
      <vt:variant>
        <vt:i4>1048633</vt:i4>
      </vt:variant>
      <vt:variant>
        <vt:i4>35</vt:i4>
      </vt:variant>
      <vt:variant>
        <vt:i4>0</vt:i4>
      </vt:variant>
      <vt:variant>
        <vt:i4>5</vt:i4>
      </vt:variant>
      <vt:variant>
        <vt:lpwstr/>
      </vt:variant>
      <vt:variant>
        <vt:lpwstr>_Toc485915933</vt:lpwstr>
      </vt:variant>
      <vt:variant>
        <vt:i4>1048633</vt:i4>
      </vt:variant>
      <vt:variant>
        <vt:i4>29</vt:i4>
      </vt:variant>
      <vt:variant>
        <vt:i4>0</vt:i4>
      </vt:variant>
      <vt:variant>
        <vt:i4>5</vt:i4>
      </vt:variant>
      <vt:variant>
        <vt:lpwstr/>
      </vt:variant>
      <vt:variant>
        <vt:lpwstr>_Toc485915932</vt:lpwstr>
      </vt:variant>
      <vt:variant>
        <vt:i4>1048633</vt:i4>
      </vt:variant>
      <vt:variant>
        <vt:i4>23</vt:i4>
      </vt:variant>
      <vt:variant>
        <vt:i4>0</vt:i4>
      </vt:variant>
      <vt:variant>
        <vt:i4>5</vt:i4>
      </vt:variant>
      <vt:variant>
        <vt:lpwstr/>
      </vt:variant>
      <vt:variant>
        <vt:lpwstr>_Toc485915931</vt:lpwstr>
      </vt:variant>
      <vt:variant>
        <vt:i4>1048633</vt:i4>
      </vt:variant>
      <vt:variant>
        <vt:i4>17</vt:i4>
      </vt:variant>
      <vt:variant>
        <vt:i4>0</vt:i4>
      </vt:variant>
      <vt:variant>
        <vt:i4>5</vt:i4>
      </vt:variant>
      <vt:variant>
        <vt:lpwstr/>
      </vt:variant>
      <vt:variant>
        <vt:lpwstr>_Toc485915930</vt:lpwstr>
      </vt:variant>
      <vt:variant>
        <vt:i4>1114169</vt:i4>
      </vt:variant>
      <vt:variant>
        <vt:i4>11</vt:i4>
      </vt:variant>
      <vt:variant>
        <vt:i4>0</vt:i4>
      </vt:variant>
      <vt:variant>
        <vt:i4>5</vt:i4>
      </vt:variant>
      <vt:variant>
        <vt:lpwstr/>
      </vt:variant>
      <vt:variant>
        <vt:lpwstr>_Toc485915929</vt:lpwstr>
      </vt:variant>
      <vt:variant>
        <vt:i4>1114169</vt:i4>
      </vt:variant>
      <vt:variant>
        <vt:i4>5</vt:i4>
      </vt:variant>
      <vt:variant>
        <vt:i4>0</vt:i4>
      </vt:variant>
      <vt:variant>
        <vt:i4>5</vt:i4>
      </vt:variant>
      <vt:variant>
        <vt:lpwstr/>
      </vt:variant>
      <vt:variant>
        <vt:lpwstr>_Toc485915928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环境下常用软件安装</dc:title>
  <dc:subject/>
  <dc:creator>pengbaowen</dc:creator>
  <cp:keywords/>
  <cp:lastModifiedBy>Bovin Phang</cp:lastModifiedBy>
  <cp:revision>283</cp:revision>
  <cp:lastPrinted>2015-06-28T10:53:00Z</cp:lastPrinted>
  <dcterms:created xsi:type="dcterms:W3CDTF">2017-09-18T03:15:00Z</dcterms:created>
  <dcterms:modified xsi:type="dcterms:W3CDTF">2017-11-06T10:01:00Z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